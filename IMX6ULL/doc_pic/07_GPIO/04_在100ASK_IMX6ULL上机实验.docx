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3B25" w14:textId="105AD525" w:rsidR="003062CB" w:rsidRDefault="003062CB" w:rsidP="003062CB">
      <w:pPr>
        <w:pStyle w:val="32"/>
      </w:pPr>
      <w:r>
        <w:rPr>
          <w:rFonts w:hint="eastAsia"/>
        </w:rPr>
        <w:t xml:space="preserve">16.4 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00ASK_IMX6ULL</w:t>
      </w:r>
      <w:r>
        <w:rPr>
          <w:rFonts w:hint="eastAsia"/>
        </w:rPr>
        <w:t>上机实验</w:t>
      </w:r>
    </w:p>
    <w:p w14:paraId="2D4A1D95" w14:textId="77777777" w:rsidR="00B4320D" w:rsidRDefault="00B4320D" w:rsidP="00B4320D">
      <w:pPr>
        <w:ind w:firstLine="420"/>
      </w:pPr>
      <w:r>
        <w:rPr>
          <w:rFonts w:hint="eastAsia"/>
        </w:rPr>
        <w:t>本节视频既适用于“驱动基础”，也适用于“驱动大全”，所以它对应的源码在2个G</w:t>
      </w:r>
      <w:r>
        <w:t>IT</w:t>
      </w:r>
      <w:r>
        <w:rPr>
          <w:rFonts w:hint="eastAsia"/>
        </w:rPr>
        <w:t>仓库里都有。</w:t>
      </w:r>
    </w:p>
    <w:p w14:paraId="0F5DA7E9" w14:textId="77777777" w:rsidR="00B4320D" w:rsidRDefault="00B4320D" w:rsidP="00B4320D">
      <w:pPr>
        <w:ind w:firstLine="420"/>
      </w:pPr>
    </w:p>
    <w:p w14:paraId="16FF53C3" w14:textId="77777777" w:rsidR="00B4320D" w:rsidRDefault="00B4320D" w:rsidP="00B4320D">
      <w:pPr>
        <w:ind w:firstLine="420"/>
      </w:pPr>
      <w:r>
        <w:rPr>
          <w:rFonts w:hint="eastAsia"/>
        </w:rPr>
        <w:t>驱动基础的G</w:t>
      </w:r>
      <w:r>
        <w:t>IT</w:t>
      </w:r>
      <w:r>
        <w:rPr>
          <w:rFonts w:hint="eastAsia"/>
        </w:rPr>
        <w:t>仓库：</w:t>
      </w:r>
    </w:p>
    <w:p w14:paraId="5C3D2991" w14:textId="77777777" w:rsidR="00B4320D" w:rsidRDefault="00B4320D" w:rsidP="00B4320D">
      <w:pPr>
        <w:shd w:val="clear" w:color="auto" w:fill="C0C0C0"/>
        <w:ind w:firstLineChars="0" w:firstLine="0"/>
      </w:pPr>
      <w:r>
        <w:t>01_all_series_quickstart\</w:t>
      </w:r>
    </w:p>
    <w:p w14:paraId="317095B0" w14:textId="77777777" w:rsidR="00B4320D" w:rsidRDefault="00B4320D" w:rsidP="00B4320D">
      <w:pPr>
        <w:shd w:val="clear" w:color="auto" w:fill="C0C0C0"/>
        <w:ind w:firstLineChars="400" w:firstLine="840"/>
      </w:pPr>
      <w:r>
        <w:t>05_嵌入式Linux驱动开发基础知识\source\</w:t>
      </w:r>
    </w:p>
    <w:p w14:paraId="472B5E00" w14:textId="77777777" w:rsidR="00B4320D" w:rsidRDefault="00B4320D" w:rsidP="00B4320D">
      <w:pPr>
        <w:shd w:val="clear" w:color="auto" w:fill="C0C0C0"/>
        <w:ind w:firstLineChars="600" w:firstLine="1260"/>
      </w:pPr>
      <w:r>
        <w:t>05_gpio_and_pinctrl\</w:t>
      </w:r>
    </w:p>
    <w:p w14:paraId="65C1F067" w14:textId="77777777" w:rsidR="00B4320D" w:rsidRDefault="00B4320D" w:rsidP="00B4320D">
      <w:pPr>
        <w:shd w:val="clear" w:color="auto" w:fill="C0C0C0"/>
        <w:ind w:firstLineChars="600" w:firstLine="1260"/>
      </w:pPr>
      <w:r>
        <w:rPr>
          <w:rFonts w:hint="eastAsia"/>
        </w:rPr>
        <w:t xml:space="preserve"> </w:t>
      </w:r>
      <w:r>
        <w:t xml:space="preserve">   01_led</w:t>
      </w:r>
    </w:p>
    <w:p w14:paraId="5C30876B" w14:textId="77777777" w:rsidR="00B4320D" w:rsidRDefault="00B4320D" w:rsidP="00B4320D">
      <w:pPr>
        <w:ind w:firstLine="420"/>
      </w:pPr>
    </w:p>
    <w:p w14:paraId="4CC7F235" w14:textId="77777777" w:rsidR="00B4320D" w:rsidRDefault="00B4320D" w:rsidP="00B4320D">
      <w:pPr>
        <w:ind w:firstLine="420"/>
      </w:pPr>
      <w:r>
        <w:rPr>
          <w:rFonts w:hint="eastAsia"/>
        </w:rPr>
        <w:t>驱动大全的G</w:t>
      </w:r>
      <w:r>
        <w:t>IT</w:t>
      </w:r>
      <w:r>
        <w:rPr>
          <w:rFonts w:hint="eastAsia"/>
        </w:rPr>
        <w:t>仓库：</w:t>
      </w:r>
    </w:p>
    <w:p w14:paraId="2DA3A908" w14:textId="77777777" w:rsidR="00B4320D" w:rsidRDefault="00B4320D" w:rsidP="00B4320D">
      <w:pPr>
        <w:shd w:val="clear" w:color="auto" w:fill="C0C0C0"/>
        <w:ind w:firstLineChars="0" w:firstLine="0"/>
      </w:pPr>
      <w:r w:rsidRPr="000B030A">
        <w:t>doc_and_source_for_drivers\IMX6ULL\source\07_GPIO\01_led</w:t>
      </w:r>
    </w:p>
    <w:p w14:paraId="7A986035" w14:textId="77777777" w:rsidR="00B4320D" w:rsidRPr="005F5FCC" w:rsidRDefault="00B4320D" w:rsidP="00B4320D">
      <w:pPr>
        <w:shd w:val="clear" w:color="auto" w:fill="C0C0C0"/>
        <w:ind w:firstLineChars="0" w:firstLine="0"/>
      </w:pPr>
      <w:r w:rsidRPr="005F5FCC">
        <w:t>doc_and_source_for_drivers\STM32MP157\source\A7\07_GPIO\01_led</w:t>
      </w:r>
    </w:p>
    <w:p w14:paraId="07AFADEF" w14:textId="77777777" w:rsidR="00BF333D" w:rsidRPr="00B4320D" w:rsidRDefault="00BF333D" w:rsidP="00BF333D">
      <w:pPr>
        <w:ind w:firstLine="420"/>
      </w:pPr>
    </w:p>
    <w:p w14:paraId="7071D387" w14:textId="77777777" w:rsidR="003062CB" w:rsidRDefault="003062CB" w:rsidP="003062CB">
      <w:pPr>
        <w:pStyle w:val="42"/>
      </w:pPr>
      <w:r>
        <w:rPr>
          <w:rFonts w:hint="eastAsia"/>
        </w:rPr>
        <w:t>16.4.1</w:t>
      </w:r>
      <w:r>
        <w:rPr>
          <w:rFonts w:hint="eastAsia"/>
        </w:rPr>
        <w:tab/>
      </w:r>
      <w:r>
        <w:rPr>
          <w:rFonts w:hint="eastAsia"/>
        </w:rPr>
        <w:t>确定引脚并生成设备树节点</w:t>
      </w:r>
    </w:p>
    <w:p w14:paraId="59CCE11F" w14:textId="5F601A76" w:rsidR="003062CB" w:rsidRDefault="003062CB" w:rsidP="003062CB">
      <w:pPr>
        <w:ind w:firstLine="420"/>
      </w:pPr>
      <w:r>
        <w:rPr>
          <w:rFonts w:hint="eastAsia"/>
        </w:rPr>
        <w:t>N</w:t>
      </w:r>
      <w:r>
        <w:t>XP</w:t>
      </w:r>
      <w:r>
        <w:rPr>
          <w:rFonts w:hint="eastAsia"/>
        </w:rPr>
        <w:t>公司对于I</w:t>
      </w:r>
      <w:r>
        <w:t>MX6ULL</w:t>
      </w:r>
      <w:r>
        <w:rPr>
          <w:rFonts w:hint="eastAsia"/>
        </w:rPr>
        <w:t>芯片，有设备树生成工具。</w:t>
      </w:r>
      <w:r w:rsidR="00A415DA">
        <w:rPr>
          <w:rFonts w:hint="eastAsia"/>
        </w:rPr>
        <w:t>它太大了，</w:t>
      </w:r>
      <w:r>
        <w:rPr>
          <w:rFonts w:hint="eastAsia"/>
        </w:rPr>
        <w:t>我们把它上传到了</w:t>
      </w:r>
      <w:r w:rsidR="00A415DA">
        <w:rPr>
          <w:rFonts w:hint="eastAsia"/>
        </w:rPr>
        <w:t>网盘中</w:t>
      </w:r>
      <w:r>
        <w:rPr>
          <w:rFonts w:hint="eastAsia"/>
        </w:rPr>
        <w:t>，使用G</w:t>
      </w:r>
      <w:r>
        <w:t>IT</w:t>
      </w:r>
      <w:r>
        <w:rPr>
          <w:rFonts w:hint="eastAsia"/>
        </w:rPr>
        <w:t>命令载后，在这个目录下</w:t>
      </w:r>
      <w:r w:rsidR="00A415DA">
        <w:rPr>
          <w:rFonts w:hint="eastAsia"/>
        </w:rPr>
        <w:t>有下载说明</w:t>
      </w:r>
      <w:r>
        <w:rPr>
          <w:rFonts w:hint="eastAsia"/>
        </w:rPr>
        <w:t>：</w:t>
      </w:r>
    </w:p>
    <w:p w14:paraId="7513F234" w14:textId="77777777" w:rsidR="002659F1" w:rsidRDefault="002659F1" w:rsidP="003062CB">
      <w:pPr>
        <w:shd w:val="clear" w:color="auto" w:fill="C0C0C0"/>
        <w:ind w:firstLineChars="0" w:firstLine="0"/>
      </w:pPr>
      <w:r w:rsidRPr="002659F1">
        <w:t>doc_and_source_for_drivers\</w:t>
      </w:r>
    </w:p>
    <w:p w14:paraId="2A56994C" w14:textId="41127F45" w:rsidR="002659F1" w:rsidRDefault="002659F1" w:rsidP="000E73B5">
      <w:pPr>
        <w:shd w:val="clear" w:color="auto" w:fill="C0C0C0"/>
        <w:ind w:firstLineChars="400" w:firstLine="840"/>
      </w:pPr>
      <w:r w:rsidRPr="002659F1">
        <w:t>工具\imx</w:t>
      </w:r>
    </w:p>
    <w:p w14:paraId="712C0E14" w14:textId="77777777" w:rsidR="003062CB" w:rsidRDefault="003062CB" w:rsidP="003062CB">
      <w:pPr>
        <w:ind w:firstLine="420"/>
      </w:pPr>
      <w:r>
        <w:rPr>
          <w:rFonts w:hint="eastAsia"/>
        </w:rPr>
        <w:t>安装“</w:t>
      </w:r>
      <w:r>
        <w:t>Pins_Tool_for_i.MX_Processors_v6_x64.exe</w:t>
      </w:r>
      <w:r>
        <w:rPr>
          <w:rFonts w:hint="eastAsia"/>
        </w:rPr>
        <w:t>”后运行，打开I</w:t>
      </w:r>
      <w:r>
        <w:t>MX6ULL</w:t>
      </w:r>
      <w:r>
        <w:rPr>
          <w:rFonts w:hint="eastAsia"/>
        </w:rPr>
        <w:t>的配置文件“</w:t>
      </w:r>
      <w:r>
        <w:t>MCIMX6Y2xxx08.mex</w:t>
      </w:r>
      <w:r>
        <w:rPr>
          <w:rFonts w:hint="eastAsia"/>
        </w:rPr>
        <w:t>”，就可以在G</w:t>
      </w:r>
      <w:r>
        <w:t>UI</w:t>
      </w:r>
      <w:r>
        <w:rPr>
          <w:rFonts w:hint="eastAsia"/>
        </w:rPr>
        <w:t>界面中选择引脚，配置它的功能，这就可以自动生成P</w:t>
      </w:r>
      <w:r>
        <w:t>inctrl</w:t>
      </w:r>
      <w:r>
        <w:rPr>
          <w:rFonts w:hint="eastAsia"/>
        </w:rPr>
        <w:t>的子节点信息。</w:t>
      </w:r>
    </w:p>
    <w:p w14:paraId="42250BE1" w14:textId="77777777" w:rsidR="003062CB" w:rsidRDefault="003062CB" w:rsidP="003062CB">
      <w:pPr>
        <w:ind w:firstLine="420"/>
      </w:pPr>
      <w:r>
        <w:rPr>
          <w:rFonts w:hint="eastAsia"/>
        </w:rPr>
        <w:t>1</w:t>
      </w:r>
      <w:r>
        <w:t>00ASK_IMX6ULL</w:t>
      </w:r>
      <w:r>
        <w:rPr>
          <w:rFonts w:hint="eastAsia"/>
        </w:rPr>
        <w:t>使用的L</w:t>
      </w:r>
      <w:r>
        <w:t>ED</w:t>
      </w:r>
      <w:r>
        <w:rPr>
          <w:rFonts w:hint="eastAsia"/>
        </w:rPr>
        <w:t>原理图如下，可知引脚是G</w:t>
      </w:r>
      <w:r>
        <w:t>PIO5_3</w:t>
      </w:r>
      <w:r>
        <w:rPr>
          <w:rFonts w:hint="eastAsia"/>
        </w:rPr>
        <w:t>：</w:t>
      </w:r>
    </w:p>
    <w:p w14:paraId="22457EE5" w14:textId="77777777" w:rsidR="003062CB" w:rsidRDefault="003062CB" w:rsidP="003062CB">
      <w:pPr>
        <w:ind w:firstLine="420"/>
        <w:jc w:val="center"/>
      </w:pPr>
      <w:r>
        <w:rPr>
          <w:noProof/>
        </w:rPr>
        <w:drawing>
          <wp:inline distT="0" distB="0" distL="0" distR="0" wp14:anchorId="731B4BBA" wp14:editId="79351AF3">
            <wp:extent cx="4011930" cy="845185"/>
            <wp:effectExtent l="0" t="0" r="7620" b="0"/>
            <wp:docPr id="1463" name="图片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图片 14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54" cy="8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DF5" w14:textId="77777777" w:rsidR="003062CB" w:rsidRDefault="003062CB" w:rsidP="003062CB">
      <w:pPr>
        <w:ind w:firstLine="420"/>
      </w:pPr>
      <w:r>
        <w:rPr>
          <w:rFonts w:hint="eastAsia"/>
        </w:rPr>
        <w:t>在设备树工具中，如下图操作：</w:t>
      </w:r>
    </w:p>
    <w:p w14:paraId="33B2B6E2" w14:textId="77777777" w:rsidR="003062CB" w:rsidRDefault="003062CB" w:rsidP="003062CB">
      <w:pPr>
        <w:ind w:firstLine="420"/>
        <w:jc w:val="center"/>
      </w:pPr>
      <w:r>
        <w:rPr>
          <w:noProof/>
        </w:rPr>
        <w:drawing>
          <wp:inline distT="0" distB="0" distL="0" distR="0" wp14:anchorId="0557CA33" wp14:editId="13F4CBFD">
            <wp:extent cx="4721860" cy="2204085"/>
            <wp:effectExtent l="0" t="0" r="2540" b="5715"/>
            <wp:docPr id="1464" name="图片 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图片 14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452" cy="221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BEA3" w14:textId="77777777" w:rsidR="003062CB" w:rsidRDefault="003062CB" w:rsidP="003062CB">
      <w:pPr>
        <w:ind w:firstLine="420"/>
      </w:pPr>
    </w:p>
    <w:p w14:paraId="38845872" w14:textId="77777777" w:rsidR="003062CB" w:rsidRDefault="003062CB" w:rsidP="003062CB">
      <w:pPr>
        <w:ind w:firstLine="420"/>
      </w:pPr>
      <w:r>
        <w:rPr>
          <w:rFonts w:hint="eastAsia"/>
        </w:rPr>
        <w:lastRenderedPageBreak/>
        <w:t>把自动生成的设备树信息，放到内核源码a</w:t>
      </w:r>
      <w:r>
        <w:t>rch/arm/boot/dts/100ask_imx6ull-14x14.dts</w:t>
      </w:r>
      <w:r>
        <w:rPr>
          <w:rFonts w:hint="eastAsia"/>
        </w:rPr>
        <w:t>中，代码如下：</w:t>
      </w:r>
    </w:p>
    <w:p w14:paraId="4841D01A" w14:textId="77777777" w:rsidR="003062CB" w:rsidRDefault="003062CB" w:rsidP="003062CB">
      <w:pPr>
        <w:ind w:firstLine="420"/>
      </w:pPr>
      <w:r>
        <w:rPr>
          <w:rFonts w:hint="eastAsia"/>
        </w:rPr>
        <w:t>a</w:t>
      </w:r>
      <w:r>
        <w:t>. Pinctrl</w:t>
      </w:r>
      <w:r>
        <w:rPr>
          <w:rFonts w:hint="eastAsia"/>
        </w:rPr>
        <w:t>信息：</w:t>
      </w:r>
    </w:p>
    <w:p w14:paraId="1FD94240" w14:textId="77777777" w:rsidR="003062CB" w:rsidRDefault="003062CB" w:rsidP="003062CB">
      <w:pPr>
        <w:shd w:val="clear" w:color="auto" w:fill="C0C0C0"/>
        <w:ind w:firstLine="420"/>
      </w:pPr>
      <w:r>
        <w:t>&amp;iomuxc_snvs {</w:t>
      </w:r>
    </w:p>
    <w:p w14:paraId="6CCF4BB1" w14:textId="77777777" w:rsidR="003062CB" w:rsidRDefault="003062CB" w:rsidP="003062CB">
      <w:pPr>
        <w:shd w:val="clear" w:color="auto" w:fill="C0C0C0"/>
        <w:ind w:firstLine="420"/>
      </w:pPr>
      <w:r>
        <w:rPr>
          <w:rFonts w:hint="eastAsia"/>
        </w:rPr>
        <w:t>……</w:t>
      </w:r>
    </w:p>
    <w:p w14:paraId="2DCE175E" w14:textId="54871EC1" w:rsidR="00B74F19" w:rsidRDefault="00B74F19" w:rsidP="003062CB">
      <w:pPr>
        <w:shd w:val="clear" w:color="auto" w:fill="C0C0C0"/>
        <w:ind w:firstLine="420"/>
      </w:pPr>
      <w:r>
        <w:t xml:space="preserve">    </w:t>
      </w:r>
      <w:r w:rsidRPr="00B74F19">
        <w:t>imx6ul-evk {</w:t>
      </w:r>
      <w:r w:rsidR="003062CB">
        <w:t xml:space="preserve">    </w:t>
      </w:r>
    </w:p>
    <w:p w14:paraId="6797B936" w14:textId="612399BF" w:rsidR="003062CB" w:rsidRDefault="003062CB" w:rsidP="00B74F19">
      <w:pPr>
        <w:shd w:val="clear" w:color="auto" w:fill="C0C0C0"/>
        <w:ind w:firstLineChars="400" w:firstLine="840"/>
      </w:pPr>
      <w:r>
        <w:t xml:space="preserve">    myled_for_gpio_subsys: myled_for_gpio_subsys{ </w:t>
      </w:r>
    </w:p>
    <w:p w14:paraId="42A94CD2" w14:textId="77777777" w:rsidR="003062CB" w:rsidRDefault="003062CB" w:rsidP="003062CB">
      <w:pPr>
        <w:shd w:val="clear" w:color="auto" w:fill="C0C0C0"/>
        <w:ind w:firstLine="420"/>
      </w:pPr>
      <w:r>
        <w:t xml:space="preserve">            fsl,pins = &lt;</w:t>
      </w:r>
    </w:p>
    <w:p w14:paraId="73F4E5F5" w14:textId="77777777" w:rsidR="003062CB" w:rsidRDefault="003062CB" w:rsidP="003062CB">
      <w:pPr>
        <w:shd w:val="clear" w:color="auto" w:fill="C0C0C0"/>
        <w:ind w:firstLine="420"/>
      </w:pPr>
      <w:r>
        <w:t xml:space="preserve">                MX6ULL_PAD_SNVS_TAMPER3__GPIO5_IO03        0x000110A0</w:t>
      </w:r>
    </w:p>
    <w:p w14:paraId="1526E7C2" w14:textId="77777777" w:rsidR="003062CB" w:rsidRDefault="003062CB" w:rsidP="003062CB">
      <w:pPr>
        <w:shd w:val="clear" w:color="auto" w:fill="C0C0C0"/>
        <w:ind w:firstLine="420"/>
      </w:pPr>
      <w:r>
        <w:t xml:space="preserve">            &gt;;</w:t>
      </w:r>
    </w:p>
    <w:p w14:paraId="1095CBC8" w14:textId="2D150A1C" w:rsidR="003062CB" w:rsidRDefault="003062CB" w:rsidP="003062CB">
      <w:pPr>
        <w:shd w:val="clear" w:color="auto" w:fill="C0C0C0"/>
        <w:ind w:firstLine="420"/>
      </w:pPr>
      <w:r>
        <w:t xml:space="preserve">        };</w:t>
      </w:r>
    </w:p>
    <w:p w14:paraId="1B3192E4" w14:textId="10E97AA1" w:rsidR="00B74F19" w:rsidRDefault="00B74F19" w:rsidP="003062CB">
      <w:pPr>
        <w:shd w:val="clear" w:color="auto" w:fill="C0C0C0"/>
        <w:ind w:firstLine="420"/>
      </w:pPr>
      <w:r>
        <w:t>……</w:t>
      </w:r>
    </w:p>
    <w:p w14:paraId="5DB76403" w14:textId="5EB3A6DB" w:rsidR="003062CB" w:rsidRDefault="00B74F19" w:rsidP="003062CB">
      <w:pPr>
        <w:shd w:val="clear" w:color="auto" w:fill="C0C0C0"/>
        <w:ind w:firstLine="420"/>
      </w:pPr>
      <w:r>
        <w:rPr>
          <w:rFonts w:hint="eastAsia"/>
        </w:rPr>
        <w:t>}</w:t>
      </w:r>
    </w:p>
    <w:p w14:paraId="5F84B54F" w14:textId="77777777" w:rsidR="003062CB" w:rsidRDefault="003062CB" w:rsidP="003062CB">
      <w:pPr>
        <w:ind w:firstLine="420"/>
      </w:pPr>
      <w:r>
        <w:t xml:space="preserve">b. </w:t>
      </w:r>
      <w:r>
        <w:rPr>
          <w:rFonts w:hint="eastAsia"/>
        </w:rPr>
        <w:t>设备节点信息(放在根节点下</w:t>
      </w:r>
      <w:r>
        <w:t>)</w:t>
      </w:r>
      <w:r>
        <w:rPr>
          <w:rFonts w:hint="eastAsia"/>
        </w:rPr>
        <w:t>：</w:t>
      </w:r>
    </w:p>
    <w:p w14:paraId="012C78F6" w14:textId="77777777" w:rsidR="003062CB" w:rsidRDefault="003062CB" w:rsidP="003062CB">
      <w:pPr>
        <w:shd w:val="clear" w:color="auto" w:fill="C0C0C0"/>
        <w:ind w:firstLine="420"/>
      </w:pPr>
      <w:r>
        <w:t xml:space="preserve">        myled {</w:t>
      </w:r>
    </w:p>
    <w:p w14:paraId="22292001" w14:textId="77777777" w:rsidR="003062CB" w:rsidRDefault="003062CB" w:rsidP="003062CB">
      <w:pPr>
        <w:shd w:val="clear" w:color="auto" w:fill="C0C0C0"/>
        <w:ind w:firstLine="420"/>
      </w:pPr>
      <w:r>
        <w:t xml:space="preserve">            compatible = "100ask,leddrv";</w:t>
      </w:r>
    </w:p>
    <w:p w14:paraId="1EBD8768" w14:textId="77777777" w:rsidR="003062CB" w:rsidRDefault="003062CB" w:rsidP="003062CB">
      <w:pPr>
        <w:shd w:val="clear" w:color="auto" w:fill="C0C0C0"/>
        <w:ind w:firstLine="420"/>
      </w:pPr>
      <w:r>
        <w:t xml:space="preserve">            pinctrl-names = "default";</w:t>
      </w:r>
    </w:p>
    <w:p w14:paraId="680052DE" w14:textId="77777777" w:rsidR="003062CB" w:rsidRDefault="003062CB" w:rsidP="003062CB">
      <w:pPr>
        <w:shd w:val="clear" w:color="auto" w:fill="C0C0C0"/>
        <w:ind w:firstLine="420"/>
      </w:pPr>
      <w:r>
        <w:t xml:space="preserve">            pinctrl-0 = &lt;&amp;myled_for_gpio_subsys&gt;;</w:t>
      </w:r>
    </w:p>
    <w:p w14:paraId="6F780C0A" w14:textId="77777777" w:rsidR="003062CB" w:rsidRDefault="003062CB" w:rsidP="003062CB">
      <w:pPr>
        <w:shd w:val="clear" w:color="auto" w:fill="C0C0C0"/>
        <w:ind w:firstLine="420"/>
      </w:pPr>
      <w:r>
        <w:t xml:space="preserve">            led-gpios = &lt;&amp;gpio5 3 GPIO_ACTIVE_LOW&gt;;</w:t>
      </w:r>
    </w:p>
    <w:p w14:paraId="6B72C7AD" w14:textId="77777777" w:rsidR="003062CB" w:rsidRDefault="003062CB" w:rsidP="003062CB">
      <w:pPr>
        <w:shd w:val="clear" w:color="auto" w:fill="C0C0C0"/>
        <w:ind w:firstLine="420"/>
      </w:pPr>
      <w:r>
        <w:t xml:space="preserve">        };</w:t>
      </w:r>
    </w:p>
    <w:p w14:paraId="08B46CC1" w14:textId="08F78C34" w:rsidR="004B2330" w:rsidRDefault="004B2330" w:rsidP="003062CB">
      <w:pPr>
        <w:pStyle w:val="42"/>
      </w:pPr>
    </w:p>
    <w:p w14:paraId="3AD77265" w14:textId="6DAE6954" w:rsidR="004B2330" w:rsidRDefault="004B2330" w:rsidP="004B2330">
      <w:pPr>
        <w:ind w:firstLine="420"/>
      </w:pPr>
      <w:r>
        <w:rPr>
          <w:rFonts w:hint="eastAsia"/>
        </w:rPr>
        <w:t>为避免引脚冲突，还要修改</w:t>
      </w:r>
      <w:r w:rsidR="006217AC">
        <w:rPr>
          <w:rFonts w:hint="eastAsia"/>
        </w:rPr>
        <w:t>a</w:t>
      </w:r>
      <w:r w:rsidR="006217AC">
        <w:t>rch/arm/boot/dts/100ask_imx6ull-14x14.dts</w:t>
      </w:r>
      <w:r>
        <w:rPr>
          <w:rFonts w:hint="eastAsia"/>
        </w:rPr>
        <w:t>，</w:t>
      </w:r>
      <w:r w:rsidR="002B38F9">
        <w:rPr>
          <w:rFonts w:hint="eastAsia"/>
        </w:rPr>
        <w:t>在leds节点中</w:t>
      </w:r>
      <w:r>
        <w:rPr>
          <w:rFonts w:hint="eastAsia"/>
        </w:rPr>
        <w:t>如下增加</w:t>
      </w:r>
      <w:r>
        <w:t>status</w:t>
      </w:r>
      <w:r>
        <w:rPr>
          <w:rFonts w:hint="eastAsia"/>
        </w:rPr>
        <w:t>属性，禁止它：</w:t>
      </w:r>
    </w:p>
    <w:p w14:paraId="33545C6F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leds {</w:t>
      </w:r>
    </w:p>
    <w:p w14:paraId="466ACBEA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compatible = "gpio-leds";</w:t>
      </w:r>
    </w:p>
    <w:p w14:paraId="0A1DB5B0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pinctrl-names = "default";</w:t>
      </w:r>
    </w:p>
    <w:p w14:paraId="30CFE712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pinctrl-0 = &lt;&amp;pinctrl_leds&gt;;</w:t>
      </w:r>
    </w:p>
    <w:p w14:paraId="32E077FB" w14:textId="77777777" w:rsidR="00D84640" w:rsidRDefault="00D84640" w:rsidP="00D84640">
      <w:pPr>
        <w:shd w:val="clear" w:color="auto" w:fill="C0C0C0"/>
        <w:ind w:firstLineChars="0" w:firstLine="0"/>
      </w:pPr>
    </w:p>
    <w:p w14:paraId="686794E0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status = "disabled";</w:t>
      </w:r>
    </w:p>
    <w:p w14:paraId="68C73428" w14:textId="77777777" w:rsidR="00D84640" w:rsidRDefault="00D84640" w:rsidP="00D84640">
      <w:pPr>
        <w:shd w:val="clear" w:color="auto" w:fill="C0C0C0"/>
        <w:ind w:firstLineChars="0" w:firstLine="0"/>
      </w:pPr>
    </w:p>
    <w:p w14:paraId="3D28DA1E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led0: cpu {</w:t>
      </w:r>
    </w:p>
    <w:p w14:paraId="634486D7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    label = "cpu";</w:t>
      </w:r>
    </w:p>
    <w:p w14:paraId="56F5CD0E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    gpios = &lt;&amp;gpio5 3 GPIO_ACTIVE_LOW&gt;;</w:t>
      </w:r>
    </w:p>
    <w:p w14:paraId="2EC881F5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    default-state = "on";</w:t>
      </w:r>
    </w:p>
    <w:p w14:paraId="5D2E4EBF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    linux,default-trigger = "heartbeat";</w:t>
      </w:r>
    </w:p>
    <w:p w14:paraId="548FDECF" w14:textId="77777777" w:rsidR="00D84640" w:rsidRDefault="00D84640" w:rsidP="00D84640">
      <w:pPr>
        <w:shd w:val="clear" w:color="auto" w:fill="C0C0C0"/>
        <w:ind w:firstLineChars="0" w:firstLine="0"/>
      </w:pPr>
      <w:r>
        <w:t xml:space="preserve">        };</w:t>
      </w:r>
    </w:p>
    <w:p w14:paraId="64B6A1C8" w14:textId="2E639AD8" w:rsidR="00D84640" w:rsidRDefault="00D84640" w:rsidP="00D84640">
      <w:pPr>
        <w:shd w:val="clear" w:color="auto" w:fill="C0C0C0"/>
        <w:ind w:firstLineChars="0" w:firstLine="0"/>
        <w:rPr>
          <w:rFonts w:hint="eastAsia"/>
        </w:rPr>
      </w:pPr>
      <w:r>
        <w:t xml:space="preserve">    };</w:t>
      </w:r>
    </w:p>
    <w:p w14:paraId="1BCA4C22" w14:textId="77777777" w:rsidR="004B2330" w:rsidRPr="004B2330" w:rsidRDefault="004B2330" w:rsidP="004B2330">
      <w:pPr>
        <w:ind w:firstLine="420"/>
        <w:rPr>
          <w:rFonts w:hint="eastAsia"/>
        </w:rPr>
      </w:pPr>
    </w:p>
    <w:p w14:paraId="442CE26F" w14:textId="4420C80B" w:rsidR="004B2330" w:rsidRDefault="004B2330" w:rsidP="004B2330">
      <w:pPr>
        <w:ind w:firstLine="420"/>
      </w:pPr>
    </w:p>
    <w:p w14:paraId="38A73938" w14:textId="024AF06A" w:rsidR="000C701C" w:rsidRDefault="000C701C" w:rsidP="004B2330">
      <w:pPr>
        <w:ind w:firstLine="420"/>
      </w:pPr>
    </w:p>
    <w:p w14:paraId="0FF5C889" w14:textId="631AE1D2" w:rsidR="000C701C" w:rsidRDefault="000C701C" w:rsidP="004B2330">
      <w:pPr>
        <w:ind w:firstLine="420"/>
      </w:pPr>
    </w:p>
    <w:p w14:paraId="19563305" w14:textId="1AF018B7" w:rsidR="000C701C" w:rsidRDefault="000C701C" w:rsidP="004B2330">
      <w:pPr>
        <w:ind w:firstLine="420"/>
      </w:pPr>
    </w:p>
    <w:p w14:paraId="07F0EC6A" w14:textId="77777777" w:rsidR="000C701C" w:rsidRPr="004B2330" w:rsidRDefault="000C701C" w:rsidP="004B2330">
      <w:pPr>
        <w:ind w:firstLine="420"/>
        <w:rPr>
          <w:rFonts w:hint="eastAsia"/>
        </w:rPr>
      </w:pPr>
    </w:p>
    <w:p w14:paraId="2D63355B" w14:textId="47B1BD35" w:rsidR="003062CB" w:rsidRDefault="003062CB" w:rsidP="003062CB">
      <w:pPr>
        <w:pStyle w:val="42"/>
      </w:pPr>
      <w:r>
        <w:rPr>
          <w:rFonts w:hint="eastAsia"/>
        </w:rPr>
        <w:lastRenderedPageBreak/>
        <w:t>16.4.2</w:t>
      </w:r>
      <w:r>
        <w:rPr>
          <w:rFonts w:hint="eastAsia"/>
        </w:rPr>
        <w:tab/>
      </w:r>
      <w:r>
        <w:rPr>
          <w:rFonts w:hint="eastAsia"/>
        </w:rPr>
        <w:t>编译程序</w:t>
      </w:r>
    </w:p>
    <w:p w14:paraId="6C127EB8" w14:textId="48E62ED8" w:rsidR="00DE71C4" w:rsidRDefault="00DE71C4" w:rsidP="00DE71C4">
      <w:pPr>
        <w:ind w:firstLine="420"/>
      </w:pPr>
      <w:r>
        <w:rPr>
          <w:rFonts w:hint="eastAsia"/>
        </w:rPr>
        <w:t>先设置工具链：</w:t>
      </w:r>
    </w:p>
    <w:p w14:paraId="5DEA3E33" w14:textId="77777777" w:rsidR="00C56EBC" w:rsidRDefault="00C56EBC" w:rsidP="00C56EBC">
      <w:pPr>
        <w:shd w:val="clear" w:color="auto" w:fill="C0C0C0"/>
        <w:ind w:firstLineChars="0" w:firstLine="0"/>
      </w:pPr>
      <w:r>
        <w:t>export ARCH=arm</w:t>
      </w:r>
    </w:p>
    <w:p w14:paraId="7E611A8B" w14:textId="77777777" w:rsidR="00C56EBC" w:rsidRDefault="00C56EBC" w:rsidP="00C56EBC">
      <w:pPr>
        <w:shd w:val="clear" w:color="auto" w:fill="C0C0C0"/>
        <w:ind w:firstLineChars="0" w:firstLine="0"/>
      </w:pPr>
      <w:r>
        <w:t>export CROSS_COMPILE=arm-linux-gnueabihf</w:t>
      </w:r>
      <w:r>
        <w:rPr>
          <w:rFonts w:hint="eastAsia"/>
        </w:rPr>
        <w:t>-</w:t>
      </w:r>
    </w:p>
    <w:p w14:paraId="6E44358A" w14:textId="77777777" w:rsidR="00C56EBC" w:rsidRDefault="00C56EBC" w:rsidP="00C56EBC">
      <w:pPr>
        <w:shd w:val="clear" w:color="auto" w:fill="C0C0C0"/>
        <w:ind w:firstLineChars="0" w:firstLine="0"/>
        <w:rPr>
          <w:sz w:val="16"/>
          <w:szCs w:val="16"/>
        </w:rPr>
      </w:pPr>
      <w:r>
        <w:rPr>
          <w:sz w:val="16"/>
          <w:szCs w:val="16"/>
        </w:rPr>
        <w:t>export PATH=$PATH:/home/book/100ask_imx6ull-sdk/ToolChain/gcc-linaro-6.2.1-2016.11-x86_64_arm-linux-gnueabihf/bin</w:t>
      </w:r>
    </w:p>
    <w:p w14:paraId="419FF6C6" w14:textId="30CAEFC2" w:rsidR="00DE71C4" w:rsidRPr="00C56EBC" w:rsidRDefault="00DE71C4" w:rsidP="00DE71C4">
      <w:pPr>
        <w:ind w:firstLineChars="0" w:firstLine="0"/>
      </w:pPr>
    </w:p>
    <w:p w14:paraId="745CB98B" w14:textId="77777777" w:rsidR="00DE71C4" w:rsidRPr="00DE71C4" w:rsidRDefault="00DE71C4" w:rsidP="00DE71C4">
      <w:pPr>
        <w:ind w:firstLine="420"/>
      </w:pPr>
    </w:p>
    <w:p w14:paraId="5202A120" w14:textId="1BFDEB52" w:rsidR="003062CB" w:rsidRDefault="003062CB" w:rsidP="003062CB">
      <w:pPr>
        <w:ind w:firstLine="420"/>
      </w:pPr>
      <w:r>
        <w:rPr>
          <w:rFonts w:hint="eastAsia"/>
        </w:rPr>
        <w:t>编译设备树后，要更新设备树</w:t>
      </w:r>
      <w:r w:rsidR="00C56EBC">
        <w:rPr>
          <w:rFonts w:hint="eastAsia"/>
        </w:rPr>
        <w:t>：</w:t>
      </w:r>
    </w:p>
    <w:p w14:paraId="2CD7BEB8" w14:textId="7F9A0E83" w:rsidR="00C56EBC" w:rsidRDefault="00C56EBC" w:rsidP="00C56EBC">
      <w:pPr>
        <w:shd w:val="clear" w:color="auto" w:fill="C0C0C0"/>
        <w:ind w:firstLineChars="0" w:firstLine="0"/>
      </w:pPr>
      <w:r>
        <w:t xml:space="preserve">cd  </w:t>
      </w:r>
      <w:r w:rsidRPr="00C56EBC">
        <w:t>/home/book/100ask_imx6ull-sdk/Linux-4.9.88</w:t>
      </w:r>
    </w:p>
    <w:p w14:paraId="542BA296" w14:textId="4A76831C" w:rsidR="00C56EBC" w:rsidRDefault="00C56EBC" w:rsidP="00C56EBC">
      <w:pPr>
        <w:shd w:val="clear" w:color="auto" w:fill="C0C0C0"/>
        <w:ind w:firstLineChars="0" w:firstLine="0"/>
        <w:rPr>
          <w:sz w:val="16"/>
          <w:szCs w:val="16"/>
        </w:rPr>
      </w:pPr>
      <w:r>
        <w:rPr>
          <w:rFonts w:hint="eastAsia"/>
        </w:rPr>
        <w:t>m</w:t>
      </w:r>
      <w:r>
        <w:t xml:space="preserve">ake dtbs  // </w:t>
      </w:r>
      <w:r>
        <w:rPr>
          <w:rFonts w:hint="eastAsia"/>
        </w:rPr>
        <w:t>得到</w:t>
      </w:r>
      <w:r w:rsidRPr="00C56EBC">
        <w:t>arch/arm/boot/dts/100ask_imx6ull-14x14.dtb</w:t>
      </w:r>
      <w:r>
        <w:rPr>
          <w:rFonts w:hint="eastAsia"/>
        </w:rPr>
        <w:t>，把它放到单板/</w:t>
      </w:r>
      <w:r>
        <w:t>boot</w:t>
      </w:r>
      <w:r>
        <w:rPr>
          <w:rFonts w:hint="eastAsia"/>
        </w:rPr>
        <w:t>目录下</w:t>
      </w:r>
    </w:p>
    <w:p w14:paraId="77397C08" w14:textId="77777777" w:rsidR="00C56EBC" w:rsidRPr="00C56EBC" w:rsidRDefault="00C56EBC" w:rsidP="003062CB">
      <w:pPr>
        <w:ind w:firstLine="420"/>
      </w:pPr>
    </w:p>
    <w:p w14:paraId="49EC23E3" w14:textId="77777777" w:rsidR="003062CB" w:rsidRDefault="003062CB" w:rsidP="003062CB">
      <w:pPr>
        <w:ind w:firstLine="420"/>
      </w:pPr>
      <w:r>
        <w:rPr>
          <w:rFonts w:hint="eastAsia"/>
        </w:rPr>
        <w:t>编译驱动程序时，“</w:t>
      </w:r>
      <w:r>
        <w:t>leddrv_未测试的原始版本.c”</w:t>
      </w:r>
      <w:r>
        <w:rPr>
          <w:rFonts w:hint="eastAsia"/>
        </w:rPr>
        <w:t>是有错误信息的，“l</w:t>
      </w:r>
      <w:r>
        <w:t>eddrv.c</w:t>
      </w:r>
      <w:r>
        <w:rPr>
          <w:rFonts w:hint="eastAsia"/>
        </w:rPr>
        <w:t>”是修改过的。</w:t>
      </w:r>
    </w:p>
    <w:p w14:paraId="03299E73" w14:textId="77777777" w:rsidR="003062CB" w:rsidRDefault="003062CB" w:rsidP="003062CB">
      <w:pPr>
        <w:ind w:firstLine="420"/>
      </w:pPr>
      <w:r>
        <w:rPr>
          <w:rFonts w:hint="eastAsia"/>
        </w:rPr>
        <w:t>测试方法，在板子上执行命令：</w:t>
      </w:r>
    </w:p>
    <w:p w14:paraId="6EB0533A" w14:textId="77777777" w:rsidR="003062CB" w:rsidRDefault="003062CB" w:rsidP="003062CB">
      <w:pPr>
        <w:shd w:val="clear" w:color="auto" w:fill="C0C0C0"/>
        <w:ind w:firstLine="420"/>
      </w:pPr>
      <w:r>
        <w:t># insmod  leddrv.ko</w:t>
      </w:r>
    </w:p>
    <w:p w14:paraId="7D75D3C7" w14:textId="77777777" w:rsidR="003062CB" w:rsidRDefault="003062CB" w:rsidP="003062CB">
      <w:pPr>
        <w:shd w:val="clear" w:color="auto" w:fill="C0C0C0"/>
        <w:ind w:firstLine="420"/>
      </w:pPr>
      <w:r>
        <w:t># ls /dev/100ask_led0</w:t>
      </w:r>
    </w:p>
    <w:p w14:paraId="2C4A65DE" w14:textId="77777777" w:rsidR="003062CB" w:rsidRDefault="003062CB" w:rsidP="003062CB">
      <w:pPr>
        <w:shd w:val="clear" w:color="auto" w:fill="C0C0C0"/>
        <w:ind w:firstLine="420"/>
      </w:pPr>
      <w:r>
        <w:t># ./ledtest /dev/100ask_led0 on</w:t>
      </w:r>
    </w:p>
    <w:p w14:paraId="3D32B0C4" w14:textId="77777777" w:rsidR="003062CB" w:rsidRDefault="003062CB" w:rsidP="003062CB">
      <w:pPr>
        <w:shd w:val="clear" w:color="auto" w:fill="C0C0C0"/>
        <w:ind w:firstLine="420"/>
      </w:pPr>
      <w:r>
        <w:t># ./ledtest /dev/100ask_led0 off</w:t>
      </w:r>
    </w:p>
    <w:p w14:paraId="5CB4351B" w14:textId="77777777" w:rsidR="003062CB" w:rsidRDefault="003062CB" w:rsidP="003062CB">
      <w:pPr>
        <w:ind w:firstLine="420"/>
      </w:pPr>
    </w:p>
    <w:p w14:paraId="086627DA" w14:textId="77777777" w:rsidR="003062CB" w:rsidRDefault="003062CB" w:rsidP="003062CB">
      <w:pPr>
        <w:ind w:firstLine="420"/>
      </w:pPr>
    </w:p>
    <w:p w14:paraId="52137DE8" w14:textId="77777777" w:rsidR="003062CB" w:rsidRDefault="003062CB" w:rsidP="003062CB">
      <w:pPr>
        <w:ind w:firstLine="420"/>
      </w:pPr>
    </w:p>
    <w:p w14:paraId="50D21176" w14:textId="77777777" w:rsidR="003062CB" w:rsidRDefault="003062CB" w:rsidP="003062CB">
      <w:pPr>
        <w:ind w:firstLine="420"/>
      </w:pPr>
    </w:p>
    <w:p w14:paraId="25F4B017" w14:textId="77777777" w:rsidR="003062CB" w:rsidRDefault="003062CB" w:rsidP="003062CB">
      <w:pPr>
        <w:ind w:firstLine="420"/>
      </w:pPr>
    </w:p>
    <w:p w14:paraId="37141C20" w14:textId="77777777" w:rsidR="003062CB" w:rsidRDefault="003062CB" w:rsidP="003062CB">
      <w:pPr>
        <w:ind w:firstLine="420"/>
      </w:pPr>
    </w:p>
    <w:p w14:paraId="1987D331" w14:textId="77777777" w:rsidR="003062CB" w:rsidRDefault="003062CB" w:rsidP="003062CB">
      <w:pPr>
        <w:ind w:firstLine="420"/>
      </w:pPr>
    </w:p>
    <w:p w14:paraId="0ABDB0EE" w14:textId="77777777" w:rsidR="003062CB" w:rsidRDefault="003062CB" w:rsidP="003062CB">
      <w:pPr>
        <w:ind w:firstLine="420"/>
      </w:pPr>
    </w:p>
    <w:p w14:paraId="2A3961CB" w14:textId="77777777" w:rsidR="003062CB" w:rsidRDefault="003062CB" w:rsidP="003062CB">
      <w:pPr>
        <w:ind w:firstLine="420"/>
      </w:pPr>
    </w:p>
    <w:p w14:paraId="76697F96" w14:textId="77777777" w:rsidR="003062CB" w:rsidRDefault="003062CB" w:rsidP="003062CB">
      <w:pPr>
        <w:ind w:firstLine="420"/>
      </w:pPr>
    </w:p>
    <w:p w14:paraId="48508B56" w14:textId="77777777" w:rsidR="003062CB" w:rsidRDefault="003062CB" w:rsidP="003062CB">
      <w:pPr>
        <w:ind w:firstLine="420"/>
      </w:pPr>
    </w:p>
    <w:p w14:paraId="54FE472B" w14:textId="77777777" w:rsidR="003062CB" w:rsidRDefault="003062CB" w:rsidP="003062CB">
      <w:pPr>
        <w:ind w:firstLine="420"/>
      </w:pPr>
    </w:p>
    <w:p w14:paraId="39FD3029" w14:textId="77777777" w:rsidR="003062CB" w:rsidRDefault="003062CB" w:rsidP="003062CB">
      <w:pPr>
        <w:ind w:firstLine="420"/>
      </w:pPr>
    </w:p>
    <w:p w14:paraId="412D722E" w14:textId="77777777" w:rsidR="003062CB" w:rsidRDefault="003062CB" w:rsidP="003062CB">
      <w:pPr>
        <w:ind w:firstLine="420"/>
      </w:pPr>
    </w:p>
    <w:p w14:paraId="07822E06" w14:textId="77777777" w:rsidR="003062CB" w:rsidRDefault="003062CB" w:rsidP="003062CB">
      <w:pPr>
        <w:ind w:firstLine="420"/>
      </w:pPr>
    </w:p>
    <w:p w14:paraId="282C5175" w14:textId="77777777" w:rsidR="003062CB" w:rsidRDefault="003062CB" w:rsidP="003062CB">
      <w:pPr>
        <w:ind w:firstLine="420"/>
      </w:pPr>
    </w:p>
    <w:p w14:paraId="473DAE99" w14:textId="77777777" w:rsidR="003062CB" w:rsidRDefault="003062CB" w:rsidP="003062CB">
      <w:pPr>
        <w:ind w:firstLine="420"/>
      </w:pPr>
    </w:p>
    <w:p w14:paraId="24600D28" w14:textId="77777777" w:rsidR="003062CB" w:rsidRDefault="003062CB" w:rsidP="003062CB">
      <w:pPr>
        <w:ind w:firstLine="420"/>
      </w:pPr>
    </w:p>
    <w:p w14:paraId="4C2014FA" w14:textId="77777777" w:rsidR="003062CB" w:rsidRDefault="003062CB" w:rsidP="003062CB">
      <w:pPr>
        <w:ind w:firstLine="420"/>
      </w:pPr>
    </w:p>
    <w:sectPr w:rsidR="003062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72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E060" w14:textId="77777777" w:rsidR="007E5138" w:rsidRDefault="007E5138">
      <w:pPr>
        <w:ind w:firstLine="420"/>
      </w:pPr>
      <w:r>
        <w:separator/>
      </w:r>
    </w:p>
  </w:endnote>
  <w:endnote w:type="continuationSeparator" w:id="0">
    <w:p w14:paraId="7C754878" w14:textId="77777777" w:rsidR="007E5138" w:rsidRDefault="007E513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方正细黑一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LTStd-Roman">
    <w:altName w:val="Arial"/>
    <w:charset w:val="00"/>
    <w:family w:val="roman"/>
    <w:pitch w:val="default"/>
  </w:font>
  <w:font w:name="Adobe 黑体 Std R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1F" w14:textId="77777777" w:rsidR="0024707D" w:rsidRDefault="0024707D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5536" w14:textId="77777777" w:rsidR="0024707D" w:rsidRDefault="0024707D">
    <w:pPr>
      <w:pStyle w:val="aff8"/>
      <w:spacing w:before="120" w:after="120"/>
      <w:ind w:firstLineChars="0" w:firstLine="0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3E18CC" wp14:editId="104A1A96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790" cy="0"/>
              <wp:effectExtent l="0" t="0" r="35560" b="19050"/>
              <wp:wrapNone/>
              <wp:docPr id="1922" name="直接连接符 1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5pt;margin-top:0.4pt;height:0pt;width:487.7pt;z-index:251685888;mso-width-relative:page;mso-height-relative:page;" filled="f" stroked="t" coordsize="21600,21600" o:gfxdata="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LTnRNUAAAAEAQAADwAAAAAAAAABACAAAAAiAAAAZHJzL2Rv&#10;d25yZXYueG1sUEsBAhQAFAAAAAgAh07iQOBrIyrLAQAAagMAAA4AAAAAAAAAAQAgAAAAJAEAAGRy&#10;cy9lMm9Eb2MueG1sUEsFBgAAAAAGAAYAWQEAAGE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仿宋" w:eastAsia="仿宋" w:hAnsi="仿宋" w:hint="eastAsia"/>
        <w:b/>
      </w:rPr>
      <w:t>淘宝：</w:t>
    </w:r>
    <w:hyperlink r:id="rId1" w:history="1">
      <w:r>
        <w:rPr>
          <w:rStyle w:val="affff2"/>
          <w:rFonts w:eastAsia="仿宋" w:cs="Times New Roman"/>
          <w:color w:val="000000" w:themeColor="text1"/>
        </w:rPr>
        <w:t>100ask.taobao.com</w:t>
      </w:r>
    </w:hyperlink>
    <w:r>
      <w:rPr>
        <w:rFonts w:eastAsia="仿宋"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                </w:t>
    </w:r>
    <w:r>
      <w:rPr>
        <w:rFonts w:eastAsia="仿宋" w:cs="Times New Roman"/>
        <w:sz w:val="13"/>
      </w:rPr>
      <w:t xml:space="preserve"> </w:t>
    </w:r>
    <w:r>
      <w:rPr>
        <w:rFonts w:eastAsiaTheme="majorEastAsia" w:cs="Times New Roman"/>
        <w:sz w:val="21"/>
        <w:szCs w:val="28"/>
        <w:lang w:val="zh-CN"/>
      </w:rPr>
      <w:t xml:space="preserve">- </w:t>
    </w:r>
    <w:r>
      <w:rPr>
        <w:rFonts w:eastAsia="仿宋" w:cs="Times New Roman"/>
        <w:szCs w:val="22"/>
      </w:rPr>
      <w:fldChar w:fldCharType="begin"/>
    </w:r>
    <w:r>
      <w:rPr>
        <w:rFonts w:eastAsia="仿宋" w:cs="Times New Roman"/>
        <w:sz w:val="13"/>
      </w:rPr>
      <w:instrText>PAGE    \* MERGEFORMAT</w:instrText>
    </w:r>
    <w:r>
      <w:rPr>
        <w:rFonts w:eastAsia="仿宋" w:cs="Times New Roman"/>
        <w:szCs w:val="22"/>
      </w:rPr>
      <w:fldChar w:fldCharType="separate"/>
    </w:r>
    <w:r>
      <w:rPr>
        <w:rFonts w:eastAsiaTheme="majorEastAsia" w:cs="Times New Roman"/>
        <w:sz w:val="21"/>
        <w:szCs w:val="28"/>
        <w:lang w:val="zh-CN"/>
      </w:rPr>
      <w:t>198</w:t>
    </w:r>
    <w:r>
      <w:rPr>
        <w:rFonts w:eastAsiaTheme="majorEastAsia" w:cs="Times New Roman"/>
        <w:sz w:val="21"/>
        <w:szCs w:val="28"/>
      </w:rPr>
      <w:fldChar w:fldCharType="end"/>
    </w:r>
    <w:r>
      <w:rPr>
        <w:rFonts w:eastAsiaTheme="majorEastAsia" w:cs="Times New Roman"/>
        <w:sz w:val="21"/>
        <w:szCs w:val="28"/>
      </w:rPr>
      <w:t xml:space="preserve"> -</w:t>
    </w:r>
    <w:r>
      <w:rPr>
        <w:rFonts w:ascii="仿宋" w:eastAsia="仿宋" w:hAnsi="仿宋"/>
        <w:sz w:val="16"/>
      </w:rPr>
      <w:t xml:space="preserve"> </w:t>
    </w:r>
    <w:r>
      <w:rPr>
        <w:rFonts w:ascii="仿宋" w:eastAsia="仿宋" w:hAnsi="仿宋"/>
        <w:b/>
      </w:rPr>
      <w:t xml:space="preserve">                        </w:t>
    </w:r>
    <w:r>
      <w:rPr>
        <w:rFonts w:ascii="仿宋" w:eastAsia="仿宋" w:hAnsi="仿宋"/>
        <w:b/>
      </w:rPr>
      <w:tab/>
      <w:t xml:space="preserve">    电话：</w:t>
    </w:r>
    <w:r>
      <w:rPr>
        <w:rStyle w:val="affff2"/>
        <w:rFonts w:cs="Times New Roman"/>
        <w:color w:val="000000" w:themeColor="text1"/>
      </w:rPr>
      <w:t>0755-86200561</w:t>
    </w:r>
  </w:p>
  <w:p w14:paraId="08F0DA8D" w14:textId="77777777" w:rsidR="0024707D" w:rsidRDefault="0024707D">
    <w:pPr>
      <w:pStyle w:val="aff8"/>
      <w:spacing w:before="120" w:after="120"/>
      <w:ind w:firstLineChars="0" w:firstLine="0"/>
      <w:rPr>
        <w:rFonts w:eastAsiaTheme="minorEastAsia" w:cs="Times New Roman"/>
        <w:color w:val="000000" w:themeColor="text1"/>
      </w:rPr>
    </w:pPr>
    <w:r>
      <w:rPr>
        <w:rFonts w:ascii="仿宋" w:eastAsia="仿宋" w:hAnsi="仿宋" w:hint="eastAsia"/>
        <w:b/>
      </w:rPr>
      <w:t>官网：</w:t>
    </w:r>
    <w:hyperlink r:id="rId2" w:history="1">
      <w:r>
        <w:rPr>
          <w:rStyle w:val="affff2"/>
          <w:rFonts w:eastAsia="仿宋" w:cs="Times New Roman"/>
          <w:color w:val="000000" w:themeColor="text1"/>
        </w:rPr>
        <w:t>www.100ask.net</w:t>
      </w:r>
    </w:hyperlink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邮箱：</w:t>
    </w:r>
    <w:r>
      <w:rPr>
        <w:rStyle w:val="affff2"/>
        <w:rFonts w:eastAsiaTheme="minorHAnsi" w:cs="Times New Roman"/>
        <w:color w:val="000000" w:themeColor="text1"/>
        <w:szCs w:val="21"/>
      </w:rPr>
      <w:t>support@100ask.net</w:t>
    </w:r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</w:t>
    </w:r>
  </w:p>
  <w:p w14:paraId="1AFD1636" w14:textId="77777777" w:rsidR="0024707D" w:rsidRDefault="0024707D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F14B" w14:textId="77777777" w:rsidR="0024707D" w:rsidRDefault="0024707D">
    <w:pPr>
      <w:pStyle w:val="af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E783" w14:textId="77777777" w:rsidR="007E5138" w:rsidRDefault="007E5138">
      <w:pPr>
        <w:ind w:firstLine="420"/>
      </w:pPr>
      <w:r>
        <w:separator/>
      </w:r>
    </w:p>
  </w:footnote>
  <w:footnote w:type="continuationSeparator" w:id="0">
    <w:p w14:paraId="189D4D18" w14:textId="77777777" w:rsidR="007E5138" w:rsidRDefault="007E513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E90" w14:textId="77777777" w:rsidR="0024707D" w:rsidRDefault="0024707D">
    <w:pPr>
      <w:pStyle w:val="af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1809" w14:textId="77777777" w:rsidR="0024707D" w:rsidRDefault="0024707D">
    <w:pPr>
      <w:pStyle w:val="affb"/>
      <w:pBdr>
        <w:bottom w:val="single" w:sz="6" w:space="12" w:color="auto"/>
      </w:pBdr>
      <w:ind w:firstLine="422"/>
    </w:pPr>
    <w:r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87936" behindDoc="1" locked="0" layoutInCell="1" allowOverlap="1" wp14:anchorId="1D1AFB4D" wp14:editId="2F2780C1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1205865" cy="364490"/>
          <wp:effectExtent l="0" t="0" r="0" b="0"/>
          <wp:wrapNone/>
          <wp:docPr id="2297" name="图片 229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7" name="图片 22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834668" wp14:editId="5C30B289">
              <wp:simplePos x="0" y="0"/>
              <wp:positionH relativeFrom="column">
                <wp:posOffset>3793490</wp:posOffset>
              </wp:positionH>
              <wp:positionV relativeFrom="page">
                <wp:posOffset>245110</wp:posOffset>
              </wp:positionV>
              <wp:extent cx="2477135" cy="632460"/>
              <wp:effectExtent l="0" t="0" r="0" b="0"/>
              <wp:wrapNone/>
              <wp:docPr id="192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39D8D8F" w14:textId="59F3F4BD" w:rsidR="0024707D" w:rsidRDefault="0024707D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100ask开发板</w:t>
                          </w:r>
                        </w:p>
                        <w:p w14:paraId="0E4C8344" w14:textId="77777777" w:rsidR="0024707D" w:rsidRDefault="0024707D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34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pt;margin-top:19.3pt;width:195.05pt;height:49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" filled="f" stroked="f">
              <v:textbox>
                <w:txbxContent>
                  <w:p w14:paraId="439D8D8F" w14:textId="59F3F4BD" w:rsidR="0024707D" w:rsidRDefault="0024707D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100ask开发板</w:t>
                    </w:r>
                  </w:p>
                  <w:p w14:paraId="0E4C8344" w14:textId="77777777" w:rsidR="0024707D" w:rsidRDefault="0024707D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5C8" w14:textId="77777777" w:rsidR="0024707D" w:rsidRDefault="0024707D">
    <w:pPr>
      <w:pStyle w:val="affb"/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C7DCE"/>
    <w:multiLevelType w:val="singleLevel"/>
    <w:tmpl w:val="8E9C7DC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6A1B2A"/>
    <w:multiLevelType w:val="hybridMultilevel"/>
    <w:tmpl w:val="8EEA281E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A7B1287"/>
    <w:multiLevelType w:val="hybridMultilevel"/>
    <w:tmpl w:val="E59421F2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E731E4"/>
    <w:multiLevelType w:val="hybridMultilevel"/>
    <w:tmpl w:val="8F6C943C"/>
    <w:lvl w:ilvl="0" w:tplc="3A4008B6">
      <w:start w:val="2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F635EE8"/>
    <w:multiLevelType w:val="hybridMultilevel"/>
    <w:tmpl w:val="5E10E32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0B20631"/>
    <w:multiLevelType w:val="hybridMultilevel"/>
    <w:tmpl w:val="EE105DB8"/>
    <w:lvl w:ilvl="0" w:tplc="470CE6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C036C"/>
    <w:multiLevelType w:val="hybridMultilevel"/>
    <w:tmpl w:val="D6F4F5BC"/>
    <w:lvl w:ilvl="0" w:tplc="A8F0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333358"/>
    <w:multiLevelType w:val="hybridMultilevel"/>
    <w:tmpl w:val="829AF534"/>
    <w:lvl w:ilvl="0" w:tplc="7A126852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4D26A34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D0E638D"/>
    <w:multiLevelType w:val="hybridMultilevel"/>
    <w:tmpl w:val="2B42101C"/>
    <w:lvl w:ilvl="0" w:tplc="19B0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26782E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2040F3B"/>
    <w:multiLevelType w:val="hybridMultilevel"/>
    <w:tmpl w:val="837A5F42"/>
    <w:lvl w:ilvl="0" w:tplc="E9A8666A">
      <w:start w:val="1"/>
      <w:numFmt w:val="decimal"/>
      <w:lvlText w:val="(%1)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3086BDA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6EDB0D07"/>
    <w:multiLevelType w:val="hybridMultilevel"/>
    <w:tmpl w:val="CB843D58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BC53FE"/>
    <w:multiLevelType w:val="hybridMultilevel"/>
    <w:tmpl w:val="990ABC10"/>
    <w:lvl w:ilvl="0" w:tplc="FA1C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2AF7755"/>
    <w:multiLevelType w:val="hybridMultilevel"/>
    <w:tmpl w:val="82B862DA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BB5B15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27"/>
  </w:num>
  <w:num w:numId="12">
    <w:abstractNumId w:val="22"/>
  </w:num>
  <w:num w:numId="13">
    <w:abstractNumId w:val="21"/>
  </w:num>
  <w:num w:numId="14">
    <w:abstractNumId w:val="15"/>
  </w:num>
  <w:num w:numId="15">
    <w:abstractNumId w:val="35"/>
  </w:num>
  <w:num w:numId="16">
    <w:abstractNumId w:val="32"/>
  </w:num>
  <w:num w:numId="17">
    <w:abstractNumId w:val="13"/>
  </w:num>
  <w:num w:numId="18">
    <w:abstractNumId w:val="38"/>
  </w:num>
  <w:num w:numId="19">
    <w:abstractNumId w:val="33"/>
  </w:num>
  <w:num w:numId="20">
    <w:abstractNumId w:val="28"/>
  </w:num>
  <w:num w:numId="21">
    <w:abstractNumId w:val="20"/>
  </w:num>
  <w:num w:numId="22">
    <w:abstractNumId w:val="16"/>
  </w:num>
  <w:num w:numId="23">
    <w:abstractNumId w:val="29"/>
  </w:num>
  <w:num w:numId="24">
    <w:abstractNumId w:val="26"/>
  </w:num>
  <w:num w:numId="25">
    <w:abstractNumId w:val="18"/>
  </w:num>
  <w:num w:numId="26">
    <w:abstractNumId w:val="19"/>
  </w:num>
  <w:num w:numId="27">
    <w:abstractNumId w:val="30"/>
  </w:num>
  <w:num w:numId="28">
    <w:abstractNumId w:val="24"/>
  </w:num>
  <w:num w:numId="29">
    <w:abstractNumId w:val="31"/>
  </w:num>
  <w:num w:numId="30">
    <w:abstractNumId w:val="11"/>
  </w:num>
  <w:num w:numId="31">
    <w:abstractNumId w:val="23"/>
  </w:num>
  <w:num w:numId="32">
    <w:abstractNumId w:val="14"/>
  </w:num>
  <w:num w:numId="33">
    <w:abstractNumId w:val="37"/>
  </w:num>
  <w:num w:numId="34">
    <w:abstractNumId w:val="36"/>
  </w:num>
  <w:num w:numId="35">
    <w:abstractNumId w:val="0"/>
  </w:num>
  <w:num w:numId="36">
    <w:abstractNumId w:val="12"/>
  </w:num>
  <w:num w:numId="37">
    <w:abstractNumId w:val="25"/>
  </w:num>
  <w:num w:numId="38">
    <w:abstractNumId w:val="34"/>
  </w:num>
  <w:num w:numId="39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E"/>
    <w:rsid w:val="00000704"/>
    <w:rsid w:val="00000794"/>
    <w:rsid w:val="00000F4B"/>
    <w:rsid w:val="000012DD"/>
    <w:rsid w:val="0000151C"/>
    <w:rsid w:val="000015CB"/>
    <w:rsid w:val="000016F0"/>
    <w:rsid w:val="00001963"/>
    <w:rsid w:val="00001969"/>
    <w:rsid w:val="00001B57"/>
    <w:rsid w:val="00001D89"/>
    <w:rsid w:val="00001DFF"/>
    <w:rsid w:val="00001FED"/>
    <w:rsid w:val="000022FF"/>
    <w:rsid w:val="000027B6"/>
    <w:rsid w:val="000027EE"/>
    <w:rsid w:val="00002A10"/>
    <w:rsid w:val="00002A8F"/>
    <w:rsid w:val="00002B85"/>
    <w:rsid w:val="00002B88"/>
    <w:rsid w:val="00002D19"/>
    <w:rsid w:val="00002F1E"/>
    <w:rsid w:val="00003882"/>
    <w:rsid w:val="000039DB"/>
    <w:rsid w:val="00003FC1"/>
    <w:rsid w:val="0000415B"/>
    <w:rsid w:val="0000421F"/>
    <w:rsid w:val="000044F8"/>
    <w:rsid w:val="00004CA9"/>
    <w:rsid w:val="00004D82"/>
    <w:rsid w:val="00005196"/>
    <w:rsid w:val="00005332"/>
    <w:rsid w:val="000055D9"/>
    <w:rsid w:val="000059A6"/>
    <w:rsid w:val="00005A66"/>
    <w:rsid w:val="00005DF3"/>
    <w:rsid w:val="00006745"/>
    <w:rsid w:val="000069CD"/>
    <w:rsid w:val="00006FD1"/>
    <w:rsid w:val="00007166"/>
    <w:rsid w:val="00007277"/>
    <w:rsid w:val="0000761A"/>
    <w:rsid w:val="00007787"/>
    <w:rsid w:val="00007A1E"/>
    <w:rsid w:val="00007B41"/>
    <w:rsid w:val="00007BCE"/>
    <w:rsid w:val="00007C78"/>
    <w:rsid w:val="00007CD6"/>
    <w:rsid w:val="00007FC6"/>
    <w:rsid w:val="000103F5"/>
    <w:rsid w:val="0001049A"/>
    <w:rsid w:val="000105A1"/>
    <w:rsid w:val="00010C34"/>
    <w:rsid w:val="00010D1A"/>
    <w:rsid w:val="00010DD3"/>
    <w:rsid w:val="00010F18"/>
    <w:rsid w:val="00011055"/>
    <w:rsid w:val="000114DB"/>
    <w:rsid w:val="00011577"/>
    <w:rsid w:val="00011722"/>
    <w:rsid w:val="00011EC3"/>
    <w:rsid w:val="00011F68"/>
    <w:rsid w:val="0001205E"/>
    <w:rsid w:val="000120C9"/>
    <w:rsid w:val="00012897"/>
    <w:rsid w:val="000129BF"/>
    <w:rsid w:val="00012AAC"/>
    <w:rsid w:val="00012BFD"/>
    <w:rsid w:val="00012CA6"/>
    <w:rsid w:val="0001320E"/>
    <w:rsid w:val="000134E5"/>
    <w:rsid w:val="00013881"/>
    <w:rsid w:val="00013B26"/>
    <w:rsid w:val="00013C43"/>
    <w:rsid w:val="00013E8F"/>
    <w:rsid w:val="00013E96"/>
    <w:rsid w:val="000140D1"/>
    <w:rsid w:val="000145E2"/>
    <w:rsid w:val="00014849"/>
    <w:rsid w:val="00014867"/>
    <w:rsid w:val="00014C81"/>
    <w:rsid w:val="00014F30"/>
    <w:rsid w:val="0001545E"/>
    <w:rsid w:val="000155ED"/>
    <w:rsid w:val="00015967"/>
    <w:rsid w:val="00015F0D"/>
    <w:rsid w:val="00016230"/>
    <w:rsid w:val="000166B1"/>
    <w:rsid w:val="00016992"/>
    <w:rsid w:val="00016E88"/>
    <w:rsid w:val="000173FB"/>
    <w:rsid w:val="0001751A"/>
    <w:rsid w:val="00017636"/>
    <w:rsid w:val="0001799A"/>
    <w:rsid w:val="00017A96"/>
    <w:rsid w:val="000201CE"/>
    <w:rsid w:val="0002045C"/>
    <w:rsid w:val="000205B9"/>
    <w:rsid w:val="000206C8"/>
    <w:rsid w:val="000206EC"/>
    <w:rsid w:val="00020BBF"/>
    <w:rsid w:val="000214E3"/>
    <w:rsid w:val="0002178B"/>
    <w:rsid w:val="00021977"/>
    <w:rsid w:val="0002216D"/>
    <w:rsid w:val="000222D9"/>
    <w:rsid w:val="00022468"/>
    <w:rsid w:val="00022C90"/>
    <w:rsid w:val="00022FC1"/>
    <w:rsid w:val="0002328B"/>
    <w:rsid w:val="000233D5"/>
    <w:rsid w:val="000234CA"/>
    <w:rsid w:val="00023596"/>
    <w:rsid w:val="000235B0"/>
    <w:rsid w:val="00023B87"/>
    <w:rsid w:val="00024052"/>
    <w:rsid w:val="000246E7"/>
    <w:rsid w:val="000249E9"/>
    <w:rsid w:val="00024AD7"/>
    <w:rsid w:val="00024B87"/>
    <w:rsid w:val="00024DCF"/>
    <w:rsid w:val="00025631"/>
    <w:rsid w:val="00025B21"/>
    <w:rsid w:val="00025D98"/>
    <w:rsid w:val="000264C5"/>
    <w:rsid w:val="0002681C"/>
    <w:rsid w:val="00026948"/>
    <w:rsid w:val="00026F38"/>
    <w:rsid w:val="000273C0"/>
    <w:rsid w:val="00027446"/>
    <w:rsid w:val="000274F6"/>
    <w:rsid w:val="00027686"/>
    <w:rsid w:val="00027838"/>
    <w:rsid w:val="000279EF"/>
    <w:rsid w:val="00027BE4"/>
    <w:rsid w:val="000312F6"/>
    <w:rsid w:val="00031B87"/>
    <w:rsid w:val="00031D2C"/>
    <w:rsid w:val="00031E72"/>
    <w:rsid w:val="00032152"/>
    <w:rsid w:val="00032644"/>
    <w:rsid w:val="0003265E"/>
    <w:rsid w:val="00032763"/>
    <w:rsid w:val="0003276F"/>
    <w:rsid w:val="00032A47"/>
    <w:rsid w:val="00032C65"/>
    <w:rsid w:val="00032C75"/>
    <w:rsid w:val="00032CC7"/>
    <w:rsid w:val="00032D26"/>
    <w:rsid w:val="00032FFF"/>
    <w:rsid w:val="0003324D"/>
    <w:rsid w:val="000334CA"/>
    <w:rsid w:val="0003364D"/>
    <w:rsid w:val="00033B1E"/>
    <w:rsid w:val="000340F0"/>
    <w:rsid w:val="000344DD"/>
    <w:rsid w:val="00034A64"/>
    <w:rsid w:val="00034AE8"/>
    <w:rsid w:val="00034AFB"/>
    <w:rsid w:val="00034C19"/>
    <w:rsid w:val="0003543E"/>
    <w:rsid w:val="0003549B"/>
    <w:rsid w:val="0003560F"/>
    <w:rsid w:val="00035716"/>
    <w:rsid w:val="00035CA2"/>
    <w:rsid w:val="00035D38"/>
    <w:rsid w:val="00035E0E"/>
    <w:rsid w:val="00035F0E"/>
    <w:rsid w:val="00036021"/>
    <w:rsid w:val="000362B5"/>
    <w:rsid w:val="00036396"/>
    <w:rsid w:val="0003666B"/>
    <w:rsid w:val="00037214"/>
    <w:rsid w:val="0003762D"/>
    <w:rsid w:val="0003769C"/>
    <w:rsid w:val="000377A2"/>
    <w:rsid w:val="0003789E"/>
    <w:rsid w:val="0003795D"/>
    <w:rsid w:val="00037C8A"/>
    <w:rsid w:val="00037E40"/>
    <w:rsid w:val="00037EC2"/>
    <w:rsid w:val="00040000"/>
    <w:rsid w:val="000409E7"/>
    <w:rsid w:val="00040ABF"/>
    <w:rsid w:val="00040F5A"/>
    <w:rsid w:val="00040F5E"/>
    <w:rsid w:val="00040FD0"/>
    <w:rsid w:val="0004110A"/>
    <w:rsid w:val="00041220"/>
    <w:rsid w:val="00041646"/>
    <w:rsid w:val="00041953"/>
    <w:rsid w:val="00041B23"/>
    <w:rsid w:val="00041BDF"/>
    <w:rsid w:val="00041C74"/>
    <w:rsid w:val="00042332"/>
    <w:rsid w:val="00042422"/>
    <w:rsid w:val="0004291C"/>
    <w:rsid w:val="00042943"/>
    <w:rsid w:val="00042972"/>
    <w:rsid w:val="000429E1"/>
    <w:rsid w:val="00042D01"/>
    <w:rsid w:val="000432B7"/>
    <w:rsid w:val="0004332D"/>
    <w:rsid w:val="00043579"/>
    <w:rsid w:val="000435F3"/>
    <w:rsid w:val="00043629"/>
    <w:rsid w:val="000437D8"/>
    <w:rsid w:val="00043D34"/>
    <w:rsid w:val="00044208"/>
    <w:rsid w:val="00044252"/>
    <w:rsid w:val="00044783"/>
    <w:rsid w:val="00044CC4"/>
    <w:rsid w:val="00044F93"/>
    <w:rsid w:val="00045268"/>
    <w:rsid w:val="0004535A"/>
    <w:rsid w:val="00045547"/>
    <w:rsid w:val="000455C7"/>
    <w:rsid w:val="000456B3"/>
    <w:rsid w:val="0004617A"/>
    <w:rsid w:val="0004622F"/>
    <w:rsid w:val="000467DE"/>
    <w:rsid w:val="00046A0B"/>
    <w:rsid w:val="00046DBE"/>
    <w:rsid w:val="0004703E"/>
    <w:rsid w:val="0004707B"/>
    <w:rsid w:val="000471C0"/>
    <w:rsid w:val="00047B81"/>
    <w:rsid w:val="00050153"/>
    <w:rsid w:val="00050363"/>
    <w:rsid w:val="0005039A"/>
    <w:rsid w:val="00050566"/>
    <w:rsid w:val="00050AB3"/>
    <w:rsid w:val="00050C6B"/>
    <w:rsid w:val="00050C7A"/>
    <w:rsid w:val="000510FB"/>
    <w:rsid w:val="00051133"/>
    <w:rsid w:val="00051406"/>
    <w:rsid w:val="000514E7"/>
    <w:rsid w:val="00051C50"/>
    <w:rsid w:val="00051CF3"/>
    <w:rsid w:val="00051E12"/>
    <w:rsid w:val="00051E67"/>
    <w:rsid w:val="00052057"/>
    <w:rsid w:val="000526A9"/>
    <w:rsid w:val="0005281E"/>
    <w:rsid w:val="0005286D"/>
    <w:rsid w:val="00052890"/>
    <w:rsid w:val="00052A44"/>
    <w:rsid w:val="00052BEF"/>
    <w:rsid w:val="00053A11"/>
    <w:rsid w:val="00053C2F"/>
    <w:rsid w:val="00053D08"/>
    <w:rsid w:val="000542CB"/>
    <w:rsid w:val="0005449A"/>
    <w:rsid w:val="00054642"/>
    <w:rsid w:val="000547D6"/>
    <w:rsid w:val="0005496F"/>
    <w:rsid w:val="00054ACD"/>
    <w:rsid w:val="00054B4A"/>
    <w:rsid w:val="000551D3"/>
    <w:rsid w:val="0005521B"/>
    <w:rsid w:val="000554CE"/>
    <w:rsid w:val="000556AF"/>
    <w:rsid w:val="00055714"/>
    <w:rsid w:val="000557B0"/>
    <w:rsid w:val="00055E71"/>
    <w:rsid w:val="0005618F"/>
    <w:rsid w:val="000562D9"/>
    <w:rsid w:val="00056468"/>
    <w:rsid w:val="00056506"/>
    <w:rsid w:val="00056F0A"/>
    <w:rsid w:val="00056FD5"/>
    <w:rsid w:val="0005709C"/>
    <w:rsid w:val="0005733B"/>
    <w:rsid w:val="000573CC"/>
    <w:rsid w:val="000576A8"/>
    <w:rsid w:val="0005795B"/>
    <w:rsid w:val="0005796F"/>
    <w:rsid w:val="00057C57"/>
    <w:rsid w:val="00060024"/>
    <w:rsid w:val="000601BF"/>
    <w:rsid w:val="000602B0"/>
    <w:rsid w:val="00060434"/>
    <w:rsid w:val="0006055F"/>
    <w:rsid w:val="00060AAB"/>
    <w:rsid w:val="00060B10"/>
    <w:rsid w:val="000611A3"/>
    <w:rsid w:val="000611C1"/>
    <w:rsid w:val="000613A8"/>
    <w:rsid w:val="000615AB"/>
    <w:rsid w:val="000615BF"/>
    <w:rsid w:val="000615F2"/>
    <w:rsid w:val="000615FC"/>
    <w:rsid w:val="00061815"/>
    <w:rsid w:val="00061B24"/>
    <w:rsid w:val="00061D35"/>
    <w:rsid w:val="000620AE"/>
    <w:rsid w:val="00062130"/>
    <w:rsid w:val="000622C3"/>
    <w:rsid w:val="00062407"/>
    <w:rsid w:val="000625BB"/>
    <w:rsid w:val="00062690"/>
    <w:rsid w:val="00062816"/>
    <w:rsid w:val="00062A45"/>
    <w:rsid w:val="00062B60"/>
    <w:rsid w:val="00063071"/>
    <w:rsid w:val="000630B8"/>
    <w:rsid w:val="000632D5"/>
    <w:rsid w:val="00063401"/>
    <w:rsid w:val="000634CC"/>
    <w:rsid w:val="00063C38"/>
    <w:rsid w:val="00063CF7"/>
    <w:rsid w:val="00063F41"/>
    <w:rsid w:val="000644A8"/>
    <w:rsid w:val="00064513"/>
    <w:rsid w:val="0006452C"/>
    <w:rsid w:val="00064651"/>
    <w:rsid w:val="00064ACD"/>
    <w:rsid w:val="00064DCF"/>
    <w:rsid w:val="00064E7C"/>
    <w:rsid w:val="00064F39"/>
    <w:rsid w:val="00064F3D"/>
    <w:rsid w:val="0006501C"/>
    <w:rsid w:val="000652DE"/>
    <w:rsid w:val="000659CC"/>
    <w:rsid w:val="00065A46"/>
    <w:rsid w:val="00065B4D"/>
    <w:rsid w:val="00065E74"/>
    <w:rsid w:val="00065E78"/>
    <w:rsid w:val="0006656A"/>
    <w:rsid w:val="00066587"/>
    <w:rsid w:val="000665B7"/>
    <w:rsid w:val="00066860"/>
    <w:rsid w:val="00066B37"/>
    <w:rsid w:val="00066C26"/>
    <w:rsid w:val="00066E71"/>
    <w:rsid w:val="00066ED9"/>
    <w:rsid w:val="00066F9F"/>
    <w:rsid w:val="00066FC9"/>
    <w:rsid w:val="000672D9"/>
    <w:rsid w:val="00067618"/>
    <w:rsid w:val="000676BA"/>
    <w:rsid w:val="00067BE9"/>
    <w:rsid w:val="00067EC5"/>
    <w:rsid w:val="000700B6"/>
    <w:rsid w:val="000700FB"/>
    <w:rsid w:val="0007017B"/>
    <w:rsid w:val="000702B2"/>
    <w:rsid w:val="000704DF"/>
    <w:rsid w:val="0007055A"/>
    <w:rsid w:val="00070615"/>
    <w:rsid w:val="00070779"/>
    <w:rsid w:val="000707A8"/>
    <w:rsid w:val="00070BBB"/>
    <w:rsid w:val="00070CC5"/>
    <w:rsid w:val="000714F7"/>
    <w:rsid w:val="0007157F"/>
    <w:rsid w:val="00071D26"/>
    <w:rsid w:val="00071D88"/>
    <w:rsid w:val="00071DBD"/>
    <w:rsid w:val="00071E40"/>
    <w:rsid w:val="00071FCA"/>
    <w:rsid w:val="0007216C"/>
    <w:rsid w:val="00072259"/>
    <w:rsid w:val="00072464"/>
    <w:rsid w:val="000725C8"/>
    <w:rsid w:val="0007260B"/>
    <w:rsid w:val="00072713"/>
    <w:rsid w:val="000727DC"/>
    <w:rsid w:val="0007293B"/>
    <w:rsid w:val="00072E26"/>
    <w:rsid w:val="00072E80"/>
    <w:rsid w:val="00072EAE"/>
    <w:rsid w:val="00073546"/>
    <w:rsid w:val="00073719"/>
    <w:rsid w:val="00073B6B"/>
    <w:rsid w:val="00074149"/>
    <w:rsid w:val="0007447C"/>
    <w:rsid w:val="00074880"/>
    <w:rsid w:val="000748D1"/>
    <w:rsid w:val="000748DC"/>
    <w:rsid w:val="00075111"/>
    <w:rsid w:val="000753C6"/>
    <w:rsid w:val="00075480"/>
    <w:rsid w:val="00075757"/>
    <w:rsid w:val="00075AEC"/>
    <w:rsid w:val="00075C34"/>
    <w:rsid w:val="00075D23"/>
    <w:rsid w:val="00075DCD"/>
    <w:rsid w:val="000760CA"/>
    <w:rsid w:val="000762F5"/>
    <w:rsid w:val="0007661F"/>
    <w:rsid w:val="0007662F"/>
    <w:rsid w:val="00076DCB"/>
    <w:rsid w:val="000771B4"/>
    <w:rsid w:val="0007721E"/>
    <w:rsid w:val="0007733C"/>
    <w:rsid w:val="000777A0"/>
    <w:rsid w:val="000778D9"/>
    <w:rsid w:val="00077B01"/>
    <w:rsid w:val="00077B93"/>
    <w:rsid w:val="00077C36"/>
    <w:rsid w:val="00080155"/>
    <w:rsid w:val="00080180"/>
    <w:rsid w:val="000802F4"/>
    <w:rsid w:val="00080496"/>
    <w:rsid w:val="000804C1"/>
    <w:rsid w:val="0008055F"/>
    <w:rsid w:val="0008065A"/>
    <w:rsid w:val="00080687"/>
    <w:rsid w:val="00080E19"/>
    <w:rsid w:val="00080ED8"/>
    <w:rsid w:val="00081151"/>
    <w:rsid w:val="000817CC"/>
    <w:rsid w:val="000819A2"/>
    <w:rsid w:val="00081D73"/>
    <w:rsid w:val="000820D4"/>
    <w:rsid w:val="0008222E"/>
    <w:rsid w:val="000822BA"/>
    <w:rsid w:val="000823B9"/>
    <w:rsid w:val="00082492"/>
    <w:rsid w:val="000828E1"/>
    <w:rsid w:val="000829B5"/>
    <w:rsid w:val="00082CFF"/>
    <w:rsid w:val="00082D22"/>
    <w:rsid w:val="00082E97"/>
    <w:rsid w:val="00082F4D"/>
    <w:rsid w:val="00083031"/>
    <w:rsid w:val="000831B5"/>
    <w:rsid w:val="0008324F"/>
    <w:rsid w:val="00083434"/>
    <w:rsid w:val="000839A5"/>
    <w:rsid w:val="00083B8F"/>
    <w:rsid w:val="00083E63"/>
    <w:rsid w:val="00083F06"/>
    <w:rsid w:val="00083F5F"/>
    <w:rsid w:val="00084039"/>
    <w:rsid w:val="00084125"/>
    <w:rsid w:val="000842FD"/>
    <w:rsid w:val="0008449C"/>
    <w:rsid w:val="000848F1"/>
    <w:rsid w:val="00084951"/>
    <w:rsid w:val="000857EE"/>
    <w:rsid w:val="00085917"/>
    <w:rsid w:val="00085ACD"/>
    <w:rsid w:val="00085C7E"/>
    <w:rsid w:val="000861CD"/>
    <w:rsid w:val="000864DD"/>
    <w:rsid w:val="00086596"/>
    <w:rsid w:val="00086E27"/>
    <w:rsid w:val="00087601"/>
    <w:rsid w:val="00087689"/>
    <w:rsid w:val="000879A5"/>
    <w:rsid w:val="00087C88"/>
    <w:rsid w:val="00090054"/>
    <w:rsid w:val="00090071"/>
    <w:rsid w:val="000901ED"/>
    <w:rsid w:val="00090423"/>
    <w:rsid w:val="00090B4C"/>
    <w:rsid w:val="00090C60"/>
    <w:rsid w:val="000911E3"/>
    <w:rsid w:val="00091242"/>
    <w:rsid w:val="000913F0"/>
    <w:rsid w:val="000914A0"/>
    <w:rsid w:val="00091A4F"/>
    <w:rsid w:val="00091B8A"/>
    <w:rsid w:val="00091E19"/>
    <w:rsid w:val="000920B9"/>
    <w:rsid w:val="000921CC"/>
    <w:rsid w:val="000923AD"/>
    <w:rsid w:val="000924AD"/>
    <w:rsid w:val="00092530"/>
    <w:rsid w:val="0009259D"/>
    <w:rsid w:val="000926C9"/>
    <w:rsid w:val="00092B2A"/>
    <w:rsid w:val="00092EC5"/>
    <w:rsid w:val="00092EE9"/>
    <w:rsid w:val="00093408"/>
    <w:rsid w:val="00093871"/>
    <w:rsid w:val="0009391E"/>
    <w:rsid w:val="00093D57"/>
    <w:rsid w:val="00093F02"/>
    <w:rsid w:val="00093F20"/>
    <w:rsid w:val="00093FFE"/>
    <w:rsid w:val="00094458"/>
    <w:rsid w:val="000945B8"/>
    <w:rsid w:val="000947DD"/>
    <w:rsid w:val="00094892"/>
    <w:rsid w:val="000948A9"/>
    <w:rsid w:val="00094B8A"/>
    <w:rsid w:val="00094DDA"/>
    <w:rsid w:val="00094F38"/>
    <w:rsid w:val="00094F67"/>
    <w:rsid w:val="00095012"/>
    <w:rsid w:val="00095627"/>
    <w:rsid w:val="000956E2"/>
    <w:rsid w:val="0009588B"/>
    <w:rsid w:val="00095F89"/>
    <w:rsid w:val="00096019"/>
    <w:rsid w:val="00096118"/>
    <w:rsid w:val="00096266"/>
    <w:rsid w:val="0009655F"/>
    <w:rsid w:val="00096872"/>
    <w:rsid w:val="000968A0"/>
    <w:rsid w:val="00096D86"/>
    <w:rsid w:val="00096E56"/>
    <w:rsid w:val="00096EE5"/>
    <w:rsid w:val="00096FD4"/>
    <w:rsid w:val="0009711E"/>
    <w:rsid w:val="00097373"/>
    <w:rsid w:val="0009745F"/>
    <w:rsid w:val="000974FA"/>
    <w:rsid w:val="000976A2"/>
    <w:rsid w:val="00097704"/>
    <w:rsid w:val="000977EC"/>
    <w:rsid w:val="00097874"/>
    <w:rsid w:val="00097C15"/>
    <w:rsid w:val="00097CFE"/>
    <w:rsid w:val="000A006C"/>
    <w:rsid w:val="000A07E6"/>
    <w:rsid w:val="000A0B99"/>
    <w:rsid w:val="000A1761"/>
    <w:rsid w:val="000A18AF"/>
    <w:rsid w:val="000A1B17"/>
    <w:rsid w:val="000A1F24"/>
    <w:rsid w:val="000A22F8"/>
    <w:rsid w:val="000A279B"/>
    <w:rsid w:val="000A28A7"/>
    <w:rsid w:val="000A2B4B"/>
    <w:rsid w:val="000A2E45"/>
    <w:rsid w:val="000A30B5"/>
    <w:rsid w:val="000A3401"/>
    <w:rsid w:val="000A3438"/>
    <w:rsid w:val="000A367A"/>
    <w:rsid w:val="000A37FA"/>
    <w:rsid w:val="000A381A"/>
    <w:rsid w:val="000A3E46"/>
    <w:rsid w:val="000A3F0F"/>
    <w:rsid w:val="000A4692"/>
    <w:rsid w:val="000A46EC"/>
    <w:rsid w:val="000A4F53"/>
    <w:rsid w:val="000A52BF"/>
    <w:rsid w:val="000A5548"/>
    <w:rsid w:val="000A55CC"/>
    <w:rsid w:val="000A5788"/>
    <w:rsid w:val="000A58D3"/>
    <w:rsid w:val="000A5A0E"/>
    <w:rsid w:val="000A5B87"/>
    <w:rsid w:val="000A6101"/>
    <w:rsid w:val="000A6402"/>
    <w:rsid w:val="000A6646"/>
    <w:rsid w:val="000A6710"/>
    <w:rsid w:val="000A685C"/>
    <w:rsid w:val="000A6958"/>
    <w:rsid w:val="000A6A5A"/>
    <w:rsid w:val="000A6BCB"/>
    <w:rsid w:val="000A6DCF"/>
    <w:rsid w:val="000A6E7F"/>
    <w:rsid w:val="000A7334"/>
    <w:rsid w:val="000A76C4"/>
    <w:rsid w:val="000A7765"/>
    <w:rsid w:val="000A7954"/>
    <w:rsid w:val="000A7A1D"/>
    <w:rsid w:val="000A7B18"/>
    <w:rsid w:val="000A7BDC"/>
    <w:rsid w:val="000A7DC5"/>
    <w:rsid w:val="000A7FAD"/>
    <w:rsid w:val="000B009D"/>
    <w:rsid w:val="000B0638"/>
    <w:rsid w:val="000B086E"/>
    <w:rsid w:val="000B0C32"/>
    <w:rsid w:val="000B0D9D"/>
    <w:rsid w:val="000B0F0F"/>
    <w:rsid w:val="000B1317"/>
    <w:rsid w:val="000B13A4"/>
    <w:rsid w:val="000B1413"/>
    <w:rsid w:val="000B16D8"/>
    <w:rsid w:val="000B19B1"/>
    <w:rsid w:val="000B1CE2"/>
    <w:rsid w:val="000B1D5C"/>
    <w:rsid w:val="000B1F21"/>
    <w:rsid w:val="000B1FE1"/>
    <w:rsid w:val="000B2176"/>
    <w:rsid w:val="000B228A"/>
    <w:rsid w:val="000B251F"/>
    <w:rsid w:val="000B2756"/>
    <w:rsid w:val="000B2B44"/>
    <w:rsid w:val="000B3071"/>
    <w:rsid w:val="000B3184"/>
    <w:rsid w:val="000B31C9"/>
    <w:rsid w:val="000B32D0"/>
    <w:rsid w:val="000B3503"/>
    <w:rsid w:val="000B373D"/>
    <w:rsid w:val="000B37FA"/>
    <w:rsid w:val="000B397C"/>
    <w:rsid w:val="000B3CD8"/>
    <w:rsid w:val="000B3DB1"/>
    <w:rsid w:val="000B412D"/>
    <w:rsid w:val="000B42C7"/>
    <w:rsid w:val="000B467E"/>
    <w:rsid w:val="000B498C"/>
    <w:rsid w:val="000B4A95"/>
    <w:rsid w:val="000B4F29"/>
    <w:rsid w:val="000B4F80"/>
    <w:rsid w:val="000B51D7"/>
    <w:rsid w:val="000B5309"/>
    <w:rsid w:val="000B566A"/>
    <w:rsid w:val="000B5993"/>
    <w:rsid w:val="000B5EFF"/>
    <w:rsid w:val="000B627E"/>
    <w:rsid w:val="000B65DA"/>
    <w:rsid w:val="000B67BA"/>
    <w:rsid w:val="000B6994"/>
    <w:rsid w:val="000B69E4"/>
    <w:rsid w:val="000B6B7D"/>
    <w:rsid w:val="000B6C01"/>
    <w:rsid w:val="000B6D98"/>
    <w:rsid w:val="000B7266"/>
    <w:rsid w:val="000B7394"/>
    <w:rsid w:val="000B73DD"/>
    <w:rsid w:val="000B760C"/>
    <w:rsid w:val="000B7A7D"/>
    <w:rsid w:val="000B7B5D"/>
    <w:rsid w:val="000B7B95"/>
    <w:rsid w:val="000B7C95"/>
    <w:rsid w:val="000C001F"/>
    <w:rsid w:val="000C03D4"/>
    <w:rsid w:val="000C0537"/>
    <w:rsid w:val="000C0A28"/>
    <w:rsid w:val="000C0B13"/>
    <w:rsid w:val="000C0F6D"/>
    <w:rsid w:val="000C1037"/>
    <w:rsid w:val="000C10BE"/>
    <w:rsid w:val="000C1374"/>
    <w:rsid w:val="000C1451"/>
    <w:rsid w:val="000C1622"/>
    <w:rsid w:val="000C1C3B"/>
    <w:rsid w:val="000C1EF4"/>
    <w:rsid w:val="000C21DE"/>
    <w:rsid w:val="000C24D2"/>
    <w:rsid w:val="000C24DE"/>
    <w:rsid w:val="000C259D"/>
    <w:rsid w:val="000C2BFA"/>
    <w:rsid w:val="000C2CAF"/>
    <w:rsid w:val="000C3449"/>
    <w:rsid w:val="000C34B2"/>
    <w:rsid w:val="000C3545"/>
    <w:rsid w:val="000C3938"/>
    <w:rsid w:val="000C3B66"/>
    <w:rsid w:val="000C3C8F"/>
    <w:rsid w:val="000C3F5A"/>
    <w:rsid w:val="000C40E6"/>
    <w:rsid w:val="000C417F"/>
    <w:rsid w:val="000C44E4"/>
    <w:rsid w:val="000C4624"/>
    <w:rsid w:val="000C481C"/>
    <w:rsid w:val="000C48B9"/>
    <w:rsid w:val="000C4F69"/>
    <w:rsid w:val="000C4F75"/>
    <w:rsid w:val="000C50C6"/>
    <w:rsid w:val="000C515C"/>
    <w:rsid w:val="000C51F8"/>
    <w:rsid w:val="000C53C9"/>
    <w:rsid w:val="000C5A3C"/>
    <w:rsid w:val="000C654D"/>
    <w:rsid w:val="000C6596"/>
    <w:rsid w:val="000C65C3"/>
    <w:rsid w:val="000C66C4"/>
    <w:rsid w:val="000C67F0"/>
    <w:rsid w:val="000C6882"/>
    <w:rsid w:val="000C68AE"/>
    <w:rsid w:val="000C6A4B"/>
    <w:rsid w:val="000C6B55"/>
    <w:rsid w:val="000C6F38"/>
    <w:rsid w:val="000C701C"/>
    <w:rsid w:val="000C729C"/>
    <w:rsid w:val="000C72DE"/>
    <w:rsid w:val="000C7316"/>
    <w:rsid w:val="000C73C4"/>
    <w:rsid w:val="000C7443"/>
    <w:rsid w:val="000C757F"/>
    <w:rsid w:val="000C7B56"/>
    <w:rsid w:val="000C7D66"/>
    <w:rsid w:val="000D00F5"/>
    <w:rsid w:val="000D0133"/>
    <w:rsid w:val="000D0459"/>
    <w:rsid w:val="000D0577"/>
    <w:rsid w:val="000D061D"/>
    <w:rsid w:val="000D08A5"/>
    <w:rsid w:val="000D09AC"/>
    <w:rsid w:val="000D0A32"/>
    <w:rsid w:val="000D0A61"/>
    <w:rsid w:val="000D0D7E"/>
    <w:rsid w:val="000D11A6"/>
    <w:rsid w:val="000D12DE"/>
    <w:rsid w:val="000D13E1"/>
    <w:rsid w:val="000D140B"/>
    <w:rsid w:val="000D14CA"/>
    <w:rsid w:val="000D14E6"/>
    <w:rsid w:val="000D19AC"/>
    <w:rsid w:val="000D19C0"/>
    <w:rsid w:val="000D1BD7"/>
    <w:rsid w:val="000D1D1D"/>
    <w:rsid w:val="000D20E7"/>
    <w:rsid w:val="000D215B"/>
    <w:rsid w:val="000D2394"/>
    <w:rsid w:val="000D2543"/>
    <w:rsid w:val="000D256B"/>
    <w:rsid w:val="000D2652"/>
    <w:rsid w:val="000D281D"/>
    <w:rsid w:val="000D295E"/>
    <w:rsid w:val="000D2A51"/>
    <w:rsid w:val="000D2F4B"/>
    <w:rsid w:val="000D3050"/>
    <w:rsid w:val="000D3051"/>
    <w:rsid w:val="000D375E"/>
    <w:rsid w:val="000D37A7"/>
    <w:rsid w:val="000D3AC8"/>
    <w:rsid w:val="000D3AFA"/>
    <w:rsid w:val="000D3AFB"/>
    <w:rsid w:val="000D3B9D"/>
    <w:rsid w:val="000D3E60"/>
    <w:rsid w:val="000D42F6"/>
    <w:rsid w:val="000D432B"/>
    <w:rsid w:val="000D441F"/>
    <w:rsid w:val="000D456C"/>
    <w:rsid w:val="000D45D6"/>
    <w:rsid w:val="000D4C69"/>
    <w:rsid w:val="000D4CA5"/>
    <w:rsid w:val="000D4FA3"/>
    <w:rsid w:val="000D50D2"/>
    <w:rsid w:val="000D558D"/>
    <w:rsid w:val="000D5921"/>
    <w:rsid w:val="000D5962"/>
    <w:rsid w:val="000D5A99"/>
    <w:rsid w:val="000D5B34"/>
    <w:rsid w:val="000D5B48"/>
    <w:rsid w:val="000D5CC8"/>
    <w:rsid w:val="000D5EC0"/>
    <w:rsid w:val="000D6013"/>
    <w:rsid w:val="000D60D7"/>
    <w:rsid w:val="000D64E4"/>
    <w:rsid w:val="000D666B"/>
    <w:rsid w:val="000D67DB"/>
    <w:rsid w:val="000D68D6"/>
    <w:rsid w:val="000D69FE"/>
    <w:rsid w:val="000D6D56"/>
    <w:rsid w:val="000D7157"/>
    <w:rsid w:val="000D727E"/>
    <w:rsid w:val="000D72A0"/>
    <w:rsid w:val="000D72A6"/>
    <w:rsid w:val="000D74EE"/>
    <w:rsid w:val="000D7645"/>
    <w:rsid w:val="000D77AD"/>
    <w:rsid w:val="000D7866"/>
    <w:rsid w:val="000E023A"/>
    <w:rsid w:val="000E0319"/>
    <w:rsid w:val="000E04C0"/>
    <w:rsid w:val="000E04DF"/>
    <w:rsid w:val="000E052E"/>
    <w:rsid w:val="000E07AF"/>
    <w:rsid w:val="000E07BB"/>
    <w:rsid w:val="000E0A1C"/>
    <w:rsid w:val="000E0CA9"/>
    <w:rsid w:val="000E0D42"/>
    <w:rsid w:val="000E0E45"/>
    <w:rsid w:val="000E1005"/>
    <w:rsid w:val="000E10B9"/>
    <w:rsid w:val="000E1460"/>
    <w:rsid w:val="000E147C"/>
    <w:rsid w:val="000E15D0"/>
    <w:rsid w:val="000E1740"/>
    <w:rsid w:val="000E18D9"/>
    <w:rsid w:val="000E1A72"/>
    <w:rsid w:val="000E1BEC"/>
    <w:rsid w:val="000E2089"/>
    <w:rsid w:val="000E21C4"/>
    <w:rsid w:val="000E21CA"/>
    <w:rsid w:val="000E21F5"/>
    <w:rsid w:val="000E2717"/>
    <w:rsid w:val="000E2CE1"/>
    <w:rsid w:val="000E2D1B"/>
    <w:rsid w:val="000E2E57"/>
    <w:rsid w:val="000E2E90"/>
    <w:rsid w:val="000E31CE"/>
    <w:rsid w:val="000E325B"/>
    <w:rsid w:val="000E3708"/>
    <w:rsid w:val="000E3722"/>
    <w:rsid w:val="000E3838"/>
    <w:rsid w:val="000E3B10"/>
    <w:rsid w:val="000E3EC3"/>
    <w:rsid w:val="000E3F11"/>
    <w:rsid w:val="000E4076"/>
    <w:rsid w:val="000E42AD"/>
    <w:rsid w:val="000E4B92"/>
    <w:rsid w:val="000E4D10"/>
    <w:rsid w:val="000E4F37"/>
    <w:rsid w:val="000E4FD3"/>
    <w:rsid w:val="000E5167"/>
    <w:rsid w:val="000E5603"/>
    <w:rsid w:val="000E584B"/>
    <w:rsid w:val="000E588E"/>
    <w:rsid w:val="000E6651"/>
    <w:rsid w:val="000E6844"/>
    <w:rsid w:val="000E6904"/>
    <w:rsid w:val="000E6ADA"/>
    <w:rsid w:val="000E6D51"/>
    <w:rsid w:val="000E73B5"/>
    <w:rsid w:val="000E7535"/>
    <w:rsid w:val="000E7608"/>
    <w:rsid w:val="000E76D0"/>
    <w:rsid w:val="000E7991"/>
    <w:rsid w:val="000E7CA5"/>
    <w:rsid w:val="000E7D0C"/>
    <w:rsid w:val="000F05BB"/>
    <w:rsid w:val="000F0F81"/>
    <w:rsid w:val="000F1047"/>
    <w:rsid w:val="000F10FD"/>
    <w:rsid w:val="000F1229"/>
    <w:rsid w:val="000F1312"/>
    <w:rsid w:val="000F199F"/>
    <w:rsid w:val="000F1C5A"/>
    <w:rsid w:val="000F1E1E"/>
    <w:rsid w:val="000F218A"/>
    <w:rsid w:val="000F281A"/>
    <w:rsid w:val="000F2AAE"/>
    <w:rsid w:val="000F2C6B"/>
    <w:rsid w:val="000F2D83"/>
    <w:rsid w:val="000F2F37"/>
    <w:rsid w:val="000F30D5"/>
    <w:rsid w:val="000F366E"/>
    <w:rsid w:val="000F3784"/>
    <w:rsid w:val="000F3CBC"/>
    <w:rsid w:val="000F3E32"/>
    <w:rsid w:val="000F4006"/>
    <w:rsid w:val="000F41B4"/>
    <w:rsid w:val="000F4596"/>
    <w:rsid w:val="000F490B"/>
    <w:rsid w:val="000F492F"/>
    <w:rsid w:val="000F4A6B"/>
    <w:rsid w:val="000F4B1A"/>
    <w:rsid w:val="000F4F03"/>
    <w:rsid w:val="000F4F26"/>
    <w:rsid w:val="000F5073"/>
    <w:rsid w:val="000F50AF"/>
    <w:rsid w:val="000F50E0"/>
    <w:rsid w:val="000F526C"/>
    <w:rsid w:val="000F5402"/>
    <w:rsid w:val="000F586A"/>
    <w:rsid w:val="000F5DCB"/>
    <w:rsid w:val="000F5EE8"/>
    <w:rsid w:val="000F6176"/>
    <w:rsid w:val="000F63A8"/>
    <w:rsid w:val="000F66AF"/>
    <w:rsid w:val="000F69E5"/>
    <w:rsid w:val="000F6CFC"/>
    <w:rsid w:val="000F6DD6"/>
    <w:rsid w:val="000F6E3E"/>
    <w:rsid w:val="000F6EAF"/>
    <w:rsid w:val="000F70A0"/>
    <w:rsid w:val="000F7315"/>
    <w:rsid w:val="000F7775"/>
    <w:rsid w:val="000F7893"/>
    <w:rsid w:val="000F7ED1"/>
    <w:rsid w:val="00100158"/>
    <w:rsid w:val="001001FE"/>
    <w:rsid w:val="001002CD"/>
    <w:rsid w:val="00100F9B"/>
    <w:rsid w:val="001011C4"/>
    <w:rsid w:val="0010124F"/>
    <w:rsid w:val="001014CD"/>
    <w:rsid w:val="0010199F"/>
    <w:rsid w:val="00101A5A"/>
    <w:rsid w:val="00101D35"/>
    <w:rsid w:val="00101D42"/>
    <w:rsid w:val="001020B9"/>
    <w:rsid w:val="00102131"/>
    <w:rsid w:val="00102141"/>
    <w:rsid w:val="001028F6"/>
    <w:rsid w:val="00102AFD"/>
    <w:rsid w:val="00102B9E"/>
    <w:rsid w:val="00102C2A"/>
    <w:rsid w:val="00102F72"/>
    <w:rsid w:val="00103437"/>
    <w:rsid w:val="001035BD"/>
    <w:rsid w:val="001036A4"/>
    <w:rsid w:val="00103769"/>
    <w:rsid w:val="00103AB8"/>
    <w:rsid w:val="00103AF3"/>
    <w:rsid w:val="00103CBB"/>
    <w:rsid w:val="00103F9F"/>
    <w:rsid w:val="0010438D"/>
    <w:rsid w:val="0010445E"/>
    <w:rsid w:val="00104618"/>
    <w:rsid w:val="001046C2"/>
    <w:rsid w:val="00104775"/>
    <w:rsid w:val="00104A54"/>
    <w:rsid w:val="00105185"/>
    <w:rsid w:val="00105479"/>
    <w:rsid w:val="00105B0F"/>
    <w:rsid w:val="00105E68"/>
    <w:rsid w:val="00105FCF"/>
    <w:rsid w:val="001060BD"/>
    <w:rsid w:val="001063B5"/>
    <w:rsid w:val="001065AA"/>
    <w:rsid w:val="001065EC"/>
    <w:rsid w:val="001070CF"/>
    <w:rsid w:val="00107162"/>
    <w:rsid w:val="00107177"/>
    <w:rsid w:val="001072C4"/>
    <w:rsid w:val="001072F2"/>
    <w:rsid w:val="00107317"/>
    <w:rsid w:val="001073F0"/>
    <w:rsid w:val="0010751E"/>
    <w:rsid w:val="00107CF4"/>
    <w:rsid w:val="00107E4B"/>
    <w:rsid w:val="001101DC"/>
    <w:rsid w:val="00110219"/>
    <w:rsid w:val="0011076C"/>
    <w:rsid w:val="0011080A"/>
    <w:rsid w:val="00110B61"/>
    <w:rsid w:val="00111783"/>
    <w:rsid w:val="00111AAD"/>
    <w:rsid w:val="00111D29"/>
    <w:rsid w:val="00111DF2"/>
    <w:rsid w:val="00112131"/>
    <w:rsid w:val="001125F9"/>
    <w:rsid w:val="00112D1A"/>
    <w:rsid w:val="00112F70"/>
    <w:rsid w:val="001133BD"/>
    <w:rsid w:val="00113629"/>
    <w:rsid w:val="001136FE"/>
    <w:rsid w:val="0011386B"/>
    <w:rsid w:val="00114065"/>
    <w:rsid w:val="001140EE"/>
    <w:rsid w:val="00114357"/>
    <w:rsid w:val="00114656"/>
    <w:rsid w:val="0011475B"/>
    <w:rsid w:val="001147B5"/>
    <w:rsid w:val="00114827"/>
    <w:rsid w:val="00114B4F"/>
    <w:rsid w:val="00114C0B"/>
    <w:rsid w:val="001150B9"/>
    <w:rsid w:val="00115166"/>
    <w:rsid w:val="00115719"/>
    <w:rsid w:val="001157D9"/>
    <w:rsid w:val="00115831"/>
    <w:rsid w:val="00115E0D"/>
    <w:rsid w:val="00115F98"/>
    <w:rsid w:val="0011608C"/>
    <w:rsid w:val="0011616E"/>
    <w:rsid w:val="00116468"/>
    <w:rsid w:val="001164F7"/>
    <w:rsid w:val="0011667B"/>
    <w:rsid w:val="00116E2D"/>
    <w:rsid w:val="00117103"/>
    <w:rsid w:val="0011711A"/>
    <w:rsid w:val="0011715A"/>
    <w:rsid w:val="001173D1"/>
    <w:rsid w:val="00117A82"/>
    <w:rsid w:val="00117F29"/>
    <w:rsid w:val="001200EA"/>
    <w:rsid w:val="001204C7"/>
    <w:rsid w:val="001207C8"/>
    <w:rsid w:val="001209E7"/>
    <w:rsid w:val="0012104C"/>
    <w:rsid w:val="001210D8"/>
    <w:rsid w:val="00121165"/>
    <w:rsid w:val="0012138F"/>
    <w:rsid w:val="00121A37"/>
    <w:rsid w:val="00121F2F"/>
    <w:rsid w:val="00122506"/>
    <w:rsid w:val="0012254D"/>
    <w:rsid w:val="001226C0"/>
    <w:rsid w:val="001230F5"/>
    <w:rsid w:val="00123224"/>
    <w:rsid w:val="0012327C"/>
    <w:rsid w:val="0012331E"/>
    <w:rsid w:val="00123482"/>
    <w:rsid w:val="001236AA"/>
    <w:rsid w:val="00123982"/>
    <w:rsid w:val="00123D32"/>
    <w:rsid w:val="00123EFB"/>
    <w:rsid w:val="00124012"/>
    <w:rsid w:val="00124382"/>
    <w:rsid w:val="0012455C"/>
    <w:rsid w:val="00124589"/>
    <w:rsid w:val="00124724"/>
    <w:rsid w:val="00124B37"/>
    <w:rsid w:val="00125245"/>
    <w:rsid w:val="001253C0"/>
    <w:rsid w:val="00125B5B"/>
    <w:rsid w:val="00125C1B"/>
    <w:rsid w:val="001265F8"/>
    <w:rsid w:val="0012663A"/>
    <w:rsid w:val="001276A3"/>
    <w:rsid w:val="0012773E"/>
    <w:rsid w:val="001278FC"/>
    <w:rsid w:val="00127C72"/>
    <w:rsid w:val="00127CAA"/>
    <w:rsid w:val="00127D2B"/>
    <w:rsid w:val="00127D40"/>
    <w:rsid w:val="00130275"/>
    <w:rsid w:val="001302D9"/>
    <w:rsid w:val="00130376"/>
    <w:rsid w:val="00130569"/>
    <w:rsid w:val="00131163"/>
    <w:rsid w:val="0013119F"/>
    <w:rsid w:val="001311CA"/>
    <w:rsid w:val="001314CD"/>
    <w:rsid w:val="00131611"/>
    <w:rsid w:val="001318AD"/>
    <w:rsid w:val="001320F1"/>
    <w:rsid w:val="0013246A"/>
    <w:rsid w:val="00132604"/>
    <w:rsid w:val="0013275C"/>
    <w:rsid w:val="00132990"/>
    <w:rsid w:val="00132EF8"/>
    <w:rsid w:val="00132F01"/>
    <w:rsid w:val="001332B3"/>
    <w:rsid w:val="0013347D"/>
    <w:rsid w:val="001337C9"/>
    <w:rsid w:val="001337D6"/>
    <w:rsid w:val="00133800"/>
    <w:rsid w:val="00133B94"/>
    <w:rsid w:val="00133BD8"/>
    <w:rsid w:val="00133BE4"/>
    <w:rsid w:val="00133DFF"/>
    <w:rsid w:val="00133F90"/>
    <w:rsid w:val="0013438D"/>
    <w:rsid w:val="001343A5"/>
    <w:rsid w:val="0013483F"/>
    <w:rsid w:val="00134C89"/>
    <w:rsid w:val="00134CCB"/>
    <w:rsid w:val="00134D01"/>
    <w:rsid w:val="00134D31"/>
    <w:rsid w:val="00135008"/>
    <w:rsid w:val="001353B8"/>
    <w:rsid w:val="00135472"/>
    <w:rsid w:val="001354AF"/>
    <w:rsid w:val="00135C50"/>
    <w:rsid w:val="00135CAB"/>
    <w:rsid w:val="00135D80"/>
    <w:rsid w:val="001362C7"/>
    <w:rsid w:val="0013664A"/>
    <w:rsid w:val="00136930"/>
    <w:rsid w:val="00136969"/>
    <w:rsid w:val="001370D0"/>
    <w:rsid w:val="00137190"/>
    <w:rsid w:val="001373FD"/>
    <w:rsid w:val="00137452"/>
    <w:rsid w:val="00137582"/>
    <w:rsid w:val="00137723"/>
    <w:rsid w:val="00137EF9"/>
    <w:rsid w:val="00140211"/>
    <w:rsid w:val="0014021B"/>
    <w:rsid w:val="00140335"/>
    <w:rsid w:val="00140369"/>
    <w:rsid w:val="001403AC"/>
    <w:rsid w:val="001403F7"/>
    <w:rsid w:val="001407BF"/>
    <w:rsid w:val="00140858"/>
    <w:rsid w:val="00140BCE"/>
    <w:rsid w:val="001410F2"/>
    <w:rsid w:val="001414A3"/>
    <w:rsid w:val="001417AB"/>
    <w:rsid w:val="0014183E"/>
    <w:rsid w:val="0014192C"/>
    <w:rsid w:val="00141B37"/>
    <w:rsid w:val="00141BC7"/>
    <w:rsid w:val="00141D70"/>
    <w:rsid w:val="00141FC2"/>
    <w:rsid w:val="0014204C"/>
    <w:rsid w:val="001427D3"/>
    <w:rsid w:val="0014286E"/>
    <w:rsid w:val="0014288A"/>
    <w:rsid w:val="0014288E"/>
    <w:rsid w:val="001428CE"/>
    <w:rsid w:val="00142A66"/>
    <w:rsid w:val="00142C83"/>
    <w:rsid w:val="00142CF7"/>
    <w:rsid w:val="00142F96"/>
    <w:rsid w:val="00142FE0"/>
    <w:rsid w:val="001430FD"/>
    <w:rsid w:val="00143736"/>
    <w:rsid w:val="00143939"/>
    <w:rsid w:val="00143D26"/>
    <w:rsid w:val="00143ED3"/>
    <w:rsid w:val="00143FD8"/>
    <w:rsid w:val="0014452E"/>
    <w:rsid w:val="001446F1"/>
    <w:rsid w:val="001447F7"/>
    <w:rsid w:val="00144FA3"/>
    <w:rsid w:val="00144FE2"/>
    <w:rsid w:val="0014547E"/>
    <w:rsid w:val="00145635"/>
    <w:rsid w:val="00145839"/>
    <w:rsid w:val="0014585E"/>
    <w:rsid w:val="00145DF2"/>
    <w:rsid w:val="00145F6E"/>
    <w:rsid w:val="001460B7"/>
    <w:rsid w:val="001462E6"/>
    <w:rsid w:val="00146375"/>
    <w:rsid w:val="0014664D"/>
    <w:rsid w:val="0014673D"/>
    <w:rsid w:val="00146747"/>
    <w:rsid w:val="001468DD"/>
    <w:rsid w:val="00146DB1"/>
    <w:rsid w:val="00146E2A"/>
    <w:rsid w:val="00147140"/>
    <w:rsid w:val="0014718E"/>
    <w:rsid w:val="001474AC"/>
    <w:rsid w:val="00147601"/>
    <w:rsid w:val="00147615"/>
    <w:rsid w:val="0014776A"/>
    <w:rsid w:val="00147A06"/>
    <w:rsid w:val="00147E3F"/>
    <w:rsid w:val="00147F13"/>
    <w:rsid w:val="001501B0"/>
    <w:rsid w:val="001504F6"/>
    <w:rsid w:val="00150588"/>
    <w:rsid w:val="0015061B"/>
    <w:rsid w:val="00150A73"/>
    <w:rsid w:val="00150CF5"/>
    <w:rsid w:val="00150E44"/>
    <w:rsid w:val="0015108A"/>
    <w:rsid w:val="001515B2"/>
    <w:rsid w:val="00151B0A"/>
    <w:rsid w:val="00151DBF"/>
    <w:rsid w:val="00151E7C"/>
    <w:rsid w:val="0015212B"/>
    <w:rsid w:val="00152739"/>
    <w:rsid w:val="001527EB"/>
    <w:rsid w:val="001529BC"/>
    <w:rsid w:val="00152DB9"/>
    <w:rsid w:val="00152FCA"/>
    <w:rsid w:val="0015393F"/>
    <w:rsid w:val="00153A48"/>
    <w:rsid w:val="00153AB5"/>
    <w:rsid w:val="00153C97"/>
    <w:rsid w:val="00153CEE"/>
    <w:rsid w:val="00153E2A"/>
    <w:rsid w:val="00153E72"/>
    <w:rsid w:val="00153F63"/>
    <w:rsid w:val="00154191"/>
    <w:rsid w:val="001541F5"/>
    <w:rsid w:val="0015440B"/>
    <w:rsid w:val="001547A7"/>
    <w:rsid w:val="00154850"/>
    <w:rsid w:val="00154A96"/>
    <w:rsid w:val="00154D3A"/>
    <w:rsid w:val="00155104"/>
    <w:rsid w:val="0015517F"/>
    <w:rsid w:val="00155385"/>
    <w:rsid w:val="001554CD"/>
    <w:rsid w:val="0015597A"/>
    <w:rsid w:val="00155D56"/>
    <w:rsid w:val="00155DA1"/>
    <w:rsid w:val="00155E72"/>
    <w:rsid w:val="00155F44"/>
    <w:rsid w:val="0015624A"/>
    <w:rsid w:val="00156439"/>
    <w:rsid w:val="00156B9D"/>
    <w:rsid w:val="00156C44"/>
    <w:rsid w:val="00156DAA"/>
    <w:rsid w:val="00156E14"/>
    <w:rsid w:val="001574F3"/>
    <w:rsid w:val="00157554"/>
    <w:rsid w:val="001578B8"/>
    <w:rsid w:val="00157DB5"/>
    <w:rsid w:val="00157F6D"/>
    <w:rsid w:val="001604F6"/>
    <w:rsid w:val="00160754"/>
    <w:rsid w:val="00160BF6"/>
    <w:rsid w:val="00160D70"/>
    <w:rsid w:val="0016188C"/>
    <w:rsid w:val="00161E8A"/>
    <w:rsid w:val="00161EB9"/>
    <w:rsid w:val="0016220B"/>
    <w:rsid w:val="001622DC"/>
    <w:rsid w:val="0016230E"/>
    <w:rsid w:val="001624B3"/>
    <w:rsid w:val="00162719"/>
    <w:rsid w:val="0016287C"/>
    <w:rsid w:val="00162C90"/>
    <w:rsid w:val="00163149"/>
    <w:rsid w:val="00163323"/>
    <w:rsid w:val="0016332A"/>
    <w:rsid w:val="0016357E"/>
    <w:rsid w:val="0016370E"/>
    <w:rsid w:val="00163763"/>
    <w:rsid w:val="0016397C"/>
    <w:rsid w:val="00163C45"/>
    <w:rsid w:val="00164208"/>
    <w:rsid w:val="001643F4"/>
    <w:rsid w:val="001644EE"/>
    <w:rsid w:val="001645DB"/>
    <w:rsid w:val="001646EC"/>
    <w:rsid w:val="00164899"/>
    <w:rsid w:val="00164E79"/>
    <w:rsid w:val="00165036"/>
    <w:rsid w:val="00165477"/>
    <w:rsid w:val="001654FB"/>
    <w:rsid w:val="00165621"/>
    <w:rsid w:val="001656C3"/>
    <w:rsid w:val="001659DF"/>
    <w:rsid w:val="00165B7D"/>
    <w:rsid w:val="00165C52"/>
    <w:rsid w:val="00165CFA"/>
    <w:rsid w:val="00165E4D"/>
    <w:rsid w:val="00165FCC"/>
    <w:rsid w:val="001660E4"/>
    <w:rsid w:val="0016632B"/>
    <w:rsid w:val="0016647D"/>
    <w:rsid w:val="00166DAD"/>
    <w:rsid w:val="001670F3"/>
    <w:rsid w:val="00167347"/>
    <w:rsid w:val="00167903"/>
    <w:rsid w:val="00167A6C"/>
    <w:rsid w:val="00167BA8"/>
    <w:rsid w:val="00167C1D"/>
    <w:rsid w:val="00170900"/>
    <w:rsid w:val="00170940"/>
    <w:rsid w:val="00170974"/>
    <w:rsid w:val="00170A1A"/>
    <w:rsid w:val="00170C59"/>
    <w:rsid w:val="00170C9D"/>
    <w:rsid w:val="00170F08"/>
    <w:rsid w:val="00171231"/>
    <w:rsid w:val="001712C3"/>
    <w:rsid w:val="00171683"/>
    <w:rsid w:val="0017170F"/>
    <w:rsid w:val="00171B51"/>
    <w:rsid w:val="00171D1E"/>
    <w:rsid w:val="00171D2E"/>
    <w:rsid w:val="00172087"/>
    <w:rsid w:val="001721D9"/>
    <w:rsid w:val="00172479"/>
    <w:rsid w:val="00172712"/>
    <w:rsid w:val="00172AAD"/>
    <w:rsid w:val="0017319D"/>
    <w:rsid w:val="001736D9"/>
    <w:rsid w:val="001736E3"/>
    <w:rsid w:val="00173855"/>
    <w:rsid w:val="00173979"/>
    <w:rsid w:val="00173B41"/>
    <w:rsid w:val="00173FF4"/>
    <w:rsid w:val="00174240"/>
    <w:rsid w:val="001744F8"/>
    <w:rsid w:val="00174539"/>
    <w:rsid w:val="0017456F"/>
    <w:rsid w:val="001747FC"/>
    <w:rsid w:val="00174823"/>
    <w:rsid w:val="00174BF5"/>
    <w:rsid w:val="00174DBF"/>
    <w:rsid w:val="00174EAA"/>
    <w:rsid w:val="00174EBC"/>
    <w:rsid w:val="00175477"/>
    <w:rsid w:val="0017553F"/>
    <w:rsid w:val="0017561E"/>
    <w:rsid w:val="001757FA"/>
    <w:rsid w:val="001760E3"/>
    <w:rsid w:val="001762C6"/>
    <w:rsid w:val="0017682B"/>
    <w:rsid w:val="00176993"/>
    <w:rsid w:val="00176BEB"/>
    <w:rsid w:val="00176D8B"/>
    <w:rsid w:val="00176E93"/>
    <w:rsid w:val="00176F3B"/>
    <w:rsid w:val="00176FCB"/>
    <w:rsid w:val="0017741F"/>
    <w:rsid w:val="001775D6"/>
    <w:rsid w:val="001778B8"/>
    <w:rsid w:val="00177A4D"/>
    <w:rsid w:val="00177CA1"/>
    <w:rsid w:val="00177DF8"/>
    <w:rsid w:val="00177E7C"/>
    <w:rsid w:val="00180091"/>
    <w:rsid w:val="0018012D"/>
    <w:rsid w:val="0018057A"/>
    <w:rsid w:val="001807BA"/>
    <w:rsid w:val="00180B17"/>
    <w:rsid w:val="00180B71"/>
    <w:rsid w:val="00180FFF"/>
    <w:rsid w:val="00181116"/>
    <w:rsid w:val="00181278"/>
    <w:rsid w:val="0018136B"/>
    <w:rsid w:val="001813D5"/>
    <w:rsid w:val="0018144D"/>
    <w:rsid w:val="001814B6"/>
    <w:rsid w:val="00182023"/>
    <w:rsid w:val="001825E2"/>
    <w:rsid w:val="00182AF7"/>
    <w:rsid w:val="00182C47"/>
    <w:rsid w:val="00182D40"/>
    <w:rsid w:val="00183043"/>
    <w:rsid w:val="00183381"/>
    <w:rsid w:val="00183689"/>
    <w:rsid w:val="0018369E"/>
    <w:rsid w:val="0018376B"/>
    <w:rsid w:val="001837A8"/>
    <w:rsid w:val="00183CCE"/>
    <w:rsid w:val="00183E0B"/>
    <w:rsid w:val="00183FA7"/>
    <w:rsid w:val="00184624"/>
    <w:rsid w:val="001846C2"/>
    <w:rsid w:val="001846DE"/>
    <w:rsid w:val="001848A0"/>
    <w:rsid w:val="00184963"/>
    <w:rsid w:val="0018498A"/>
    <w:rsid w:val="00184A32"/>
    <w:rsid w:val="00184A8A"/>
    <w:rsid w:val="00184F86"/>
    <w:rsid w:val="0018537A"/>
    <w:rsid w:val="00185435"/>
    <w:rsid w:val="00185867"/>
    <w:rsid w:val="00185D9A"/>
    <w:rsid w:val="00185E70"/>
    <w:rsid w:val="0018605B"/>
    <w:rsid w:val="0018611D"/>
    <w:rsid w:val="001862E7"/>
    <w:rsid w:val="001867C3"/>
    <w:rsid w:val="00186A84"/>
    <w:rsid w:val="001874C7"/>
    <w:rsid w:val="001875BE"/>
    <w:rsid w:val="00187764"/>
    <w:rsid w:val="0018779B"/>
    <w:rsid w:val="001877CD"/>
    <w:rsid w:val="001877DA"/>
    <w:rsid w:val="00187A90"/>
    <w:rsid w:val="00187BB8"/>
    <w:rsid w:val="00187C57"/>
    <w:rsid w:val="00187E21"/>
    <w:rsid w:val="00191444"/>
    <w:rsid w:val="00191657"/>
    <w:rsid w:val="0019166D"/>
    <w:rsid w:val="0019167E"/>
    <w:rsid w:val="001916A7"/>
    <w:rsid w:val="00191821"/>
    <w:rsid w:val="00191E9D"/>
    <w:rsid w:val="00191EBE"/>
    <w:rsid w:val="00192007"/>
    <w:rsid w:val="00192387"/>
    <w:rsid w:val="0019265B"/>
    <w:rsid w:val="00192929"/>
    <w:rsid w:val="00192D84"/>
    <w:rsid w:val="00192D8E"/>
    <w:rsid w:val="00192DDC"/>
    <w:rsid w:val="00193035"/>
    <w:rsid w:val="0019313F"/>
    <w:rsid w:val="0019326D"/>
    <w:rsid w:val="001932F7"/>
    <w:rsid w:val="00193E11"/>
    <w:rsid w:val="00194004"/>
    <w:rsid w:val="001940FF"/>
    <w:rsid w:val="0019434C"/>
    <w:rsid w:val="00194431"/>
    <w:rsid w:val="00194890"/>
    <w:rsid w:val="00194975"/>
    <w:rsid w:val="00194E75"/>
    <w:rsid w:val="00194F1E"/>
    <w:rsid w:val="00194FB0"/>
    <w:rsid w:val="00195138"/>
    <w:rsid w:val="0019532B"/>
    <w:rsid w:val="00195336"/>
    <w:rsid w:val="00195387"/>
    <w:rsid w:val="0019552E"/>
    <w:rsid w:val="00195567"/>
    <w:rsid w:val="001955C7"/>
    <w:rsid w:val="0019568B"/>
    <w:rsid w:val="001956EC"/>
    <w:rsid w:val="00195744"/>
    <w:rsid w:val="001957C7"/>
    <w:rsid w:val="001958B2"/>
    <w:rsid w:val="00195ACB"/>
    <w:rsid w:val="00195DFF"/>
    <w:rsid w:val="00195EF1"/>
    <w:rsid w:val="0019697F"/>
    <w:rsid w:val="00196DF7"/>
    <w:rsid w:val="00196EB8"/>
    <w:rsid w:val="001971C5"/>
    <w:rsid w:val="00197447"/>
    <w:rsid w:val="00197781"/>
    <w:rsid w:val="00197D28"/>
    <w:rsid w:val="00197D58"/>
    <w:rsid w:val="00197DEF"/>
    <w:rsid w:val="00197F59"/>
    <w:rsid w:val="00197FFD"/>
    <w:rsid w:val="001A0474"/>
    <w:rsid w:val="001A050E"/>
    <w:rsid w:val="001A051C"/>
    <w:rsid w:val="001A076C"/>
    <w:rsid w:val="001A114A"/>
    <w:rsid w:val="001A1220"/>
    <w:rsid w:val="001A1412"/>
    <w:rsid w:val="001A15BF"/>
    <w:rsid w:val="001A1C44"/>
    <w:rsid w:val="001A1CEB"/>
    <w:rsid w:val="001A1E4A"/>
    <w:rsid w:val="001A1E63"/>
    <w:rsid w:val="001A231D"/>
    <w:rsid w:val="001A2338"/>
    <w:rsid w:val="001A24DE"/>
    <w:rsid w:val="001A2552"/>
    <w:rsid w:val="001A271E"/>
    <w:rsid w:val="001A2892"/>
    <w:rsid w:val="001A29BB"/>
    <w:rsid w:val="001A29F7"/>
    <w:rsid w:val="001A2E7C"/>
    <w:rsid w:val="001A2F02"/>
    <w:rsid w:val="001A3136"/>
    <w:rsid w:val="001A3391"/>
    <w:rsid w:val="001A33D0"/>
    <w:rsid w:val="001A39C2"/>
    <w:rsid w:val="001A3BD2"/>
    <w:rsid w:val="001A3F2B"/>
    <w:rsid w:val="001A3F7B"/>
    <w:rsid w:val="001A44CD"/>
    <w:rsid w:val="001A498A"/>
    <w:rsid w:val="001A4CFB"/>
    <w:rsid w:val="001A512A"/>
    <w:rsid w:val="001A552B"/>
    <w:rsid w:val="001A590B"/>
    <w:rsid w:val="001A5999"/>
    <w:rsid w:val="001A5C2C"/>
    <w:rsid w:val="001A5D7D"/>
    <w:rsid w:val="001A5F78"/>
    <w:rsid w:val="001A6CA9"/>
    <w:rsid w:val="001A6D3F"/>
    <w:rsid w:val="001A71CB"/>
    <w:rsid w:val="001A7326"/>
    <w:rsid w:val="001A7399"/>
    <w:rsid w:val="001A75A1"/>
    <w:rsid w:val="001A77CE"/>
    <w:rsid w:val="001A78D2"/>
    <w:rsid w:val="001A7A56"/>
    <w:rsid w:val="001A7E26"/>
    <w:rsid w:val="001B052E"/>
    <w:rsid w:val="001B0584"/>
    <w:rsid w:val="001B06D0"/>
    <w:rsid w:val="001B09D1"/>
    <w:rsid w:val="001B0A17"/>
    <w:rsid w:val="001B0B10"/>
    <w:rsid w:val="001B0C0D"/>
    <w:rsid w:val="001B0D9D"/>
    <w:rsid w:val="001B149F"/>
    <w:rsid w:val="001B156B"/>
    <w:rsid w:val="001B1575"/>
    <w:rsid w:val="001B16FA"/>
    <w:rsid w:val="001B17A2"/>
    <w:rsid w:val="001B1DDC"/>
    <w:rsid w:val="001B1EA0"/>
    <w:rsid w:val="001B1F44"/>
    <w:rsid w:val="001B2136"/>
    <w:rsid w:val="001B216E"/>
    <w:rsid w:val="001B22E6"/>
    <w:rsid w:val="001B24E7"/>
    <w:rsid w:val="001B2725"/>
    <w:rsid w:val="001B2751"/>
    <w:rsid w:val="001B2ADC"/>
    <w:rsid w:val="001B2FAA"/>
    <w:rsid w:val="001B311F"/>
    <w:rsid w:val="001B316C"/>
    <w:rsid w:val="001B32AF"/>
    <w:rsid w:val="001B32CD"/>
    <w:rsid w:val="001B33E4"/>
    <w:rsid w:val="001B3BCD"/>
    <w:rsid w:val="001B3C35"/>
    <w:rsid w:val="001B3E30"/>
    <w:rsid w:val="001B3ED1"/>
    <w:rsid w:val="001B3F3C"/>
    <w:rsid w:val="001B43FB"/>
    <w:rsid w:val="001B454E"/>
    <w:rsid w:val="001B46C4"/>
    <w:rsid w:val="001B4911"/>
    <w:rsid w:val="001B4913"/>
    <w:rsid w:val="001B4B3E"/>
    <w:rsid w:val="001B4B9C"/>
    <w:rsid w:val="001B4DDD"/>
    <w:rsid w:val="001B4F3B"/>
    <w:rsid w:val="001B511B"/>
    <w:rsid w:val="001B524B"/>
    <w:rsid w:val="001B544F"/>
    <w:rsid w:val="001B5669"/>
    <w:rsid w:val="001B5715"/>
    <w:rsid w:val="001B5E62"/>
    <w:rsid w:val="001B60EA"/>
    <w:rsid w:val="001B62EF"/>
    <w:rsid w:val="001B6543"/>
    <w:rsid w:val="001B6CBF"/>
    <w:rsid w:val="001B6E37"/>
    <w:rsid w:val="001B6F7A"/>
    <w:rsid w:val="001B7250"/>
    <w:rsid w:val="001B7687"/>
    <w:rsid w:val="001B79E0"/>
    <w:rsid w:val="001B7A57"/>
    <w:rsid w:val="001B7C17"/>
    <w:rsid w:val="001B7ED6"/>
    <w:rsid w:val="001C02D3"/>
    <w:rsid w:val="001C0BF4"/>
    <w:rsid w:val="001C0D26"/>
    <w:rsid w:val="001C0D2B"/>
    <w:rsid w:val="001C1052"/>
    <w:rsid w:val="001C128A"/>
    <w:rsid w:val="001C141D"/>
    <w:rsid w:val="001C1526"/>
    <w:rsid w:val="001C160E"/>
    <w:rsid w:val="001C1788"/>
    <w:rsid w:val="001C17C2"/>
    <w:rsid w:val="001C17DD"/>
    <w:rsid w:val="001C1B43"/>
    <w:rsid w:val="001C1BBA"/>
    <w:rsid w:val="001C1BC0"/>
    <w:rsid w:val="001C1C38"/>
    <w:rsid w:val="001C1DE7"/>
    <w:rsid w:val="001C1EA1"/>
    <w:rsid w:val="001C2151"/>
    <w:rsid w:val="001C215F"/>
    <w:rsid w:val="001C254D"/>
    <w:rsid w:val="001C27DD"/>
    <w:rsid w:val="001C2833"/>
    <w:rsid w:val="001C2992"/>
    <w:rsid w:val="001C2AAF"/>
    <w:rsid w:val="001C2E66"/>
    <w:rsid w:val="001C2E76"/>
    <w:rsid w:val="001C2FFE"/>
    <w:rsid w:val="001C3175"/>
    <w:rsid w:val="001C32E3"/>
    <w:rsid w:val="001C3744"/>
    <w:rsid w:val="001C39AA"/>
    <w:rsid w:val="001C39C0"/>
    <w:rsid w:val="001C3DDC"/>
    <w:rsid w:val="001C405A"/>
    <w:rsid w:val="001C42FC"/>
    <w:rsid w:val="001C4403"/>
    <w:rsid w:val="001C4824"/>
    <w:rsid w:val="001C4992"/>
    <w:rsid w:val="001C4C30"/>
    <w:rsid w:val="001C4EF4"/>
    <w:rsid w:val="001C509C"/>
    <w:rsid w:val="001C5107"/>
    <w:rsid w:val="001C5168"/>
    <w:rsid w:val="001C51F8"/>
    <w:rsid w:val="001C56B8"/>
    <w:rsid w:val="001C59B3"/>
    <w:rsid w:val="001C642C"/>
    <w:rsid w:val="001C6534"/>
    <w:rsid w:val="001C6651"/>
    <w:rsid w:val="001C6D10"/>
    <w:rsid w:val="001C6D3C"/>
    <w:rsid w:val="001C737D"/>
    <w:rsid w:val="001C75DF"/>
    <w:rsid w:val="001C76C1"/>
    <w:rsid w:val="001C781F"/>
    <w:rsid w:val="001C7B0C"/>
    <w:rsid w:val="001D0286"/>
    <w:rsid w:val="001D0A36"/>
    <w:rsid w:val="001D0CFA"/>
    <w:rsid w:val="001D0D06"/>
    <w:rsid w:val="001D0F83"/>
    <w:rsid w:val="001D0FF0"/>
    <w:rsid w:val="001D1064"/>
    <w:rsid w:val="001D1079"/>
    <w:rsid w:val="001D144C"/>
    <w:rsid w:val="001D15FB"/>
    <w:rsid w:val="001D178C"/>
    <w:rsid w:val="001D1B39"/>
    <w:rsid w:val="001D1C95"/>
    <w:rsid w:val="001D1CEC"/>
    <w:rsid w:val="001D1D3E"/>
    <w:rsid w:val="001D1E15"/>
    <w:rsid w:val="001D1F4A"/>
    <w:rsid w:val="001D224B"/>
    <w:rsid w:val="001D22F2"/>
    <w:rsid w:val="001D2D19"/>
    <w:rsid w:val="001D2E10"/>
    <w:rsid w:val="001D2F93"/>
    <w:rsid w:val="001D30CF"/>
    <w:rsid w:val="001D324B"/>
    <w:rsid w:val="001D32DC"/>
    <w:rsid w:val="001D367C"/>
    <w:rsid w:val="001D36D3"/>
    <w:rsid w:val="001D38FE"/>
    <w:rsid w:val="001D3AA4"/>
    <w:rsid w:val="001D3B03"/>
    <w:rsid w:val="001D3D99"/>
    <w:rsid w:val="001D3E05"/>
    <w:rsid w:val="001D3F03"/>
    <w:rsid w:val="001D4180"/>
    <w:rsid w:val="001D447C"/>
    <w:rsid w:val="001D51E7"/>
    <w:rsid w:val="001D54CC"/>
    <w:rsid w:val="001D574D"/>
    <w:rsid w:val="001D5811"/>
    <w:rsid w:val="001D5B24"/>
    <w:rsid w:val="001D5C37"/>
    <w:rsid w:val="001D614B"/>
    <w:rsid w:val="001D6208"/>
    <w:rsid w:val="001D6255"/>
    <w:rsid w:val="001D66C7"/>
    <w:rsid w:val="001D6AD7"/>
    <w:rsid w:val="001D6F94"/>
    <w:rsid w:val="001D7068"/>
    <w:rsid w:val="001D71D8"/>
    <w:rsid w:val="001D7812"/>
    <w:rsid w:val="001D7D04"/>
    <w:rsid w:val="001D7E6C"/>
    <w:rsid w:val="001D7EAF"/>
    <w:rsid w:val="001D7F96"/>
    <w:rsid w:val="001E022E"/>
    <w:rsid w:val="001E0800"/>
    <w:rsid w:val="001E087F"/>
    <w:rsid w:val="001E0A5C"/>
    <w:rsid w:val="001E0E43"/>
    <w:rsid w:val="001E1034"/>
    <w:rsid w:val="001E1A39"/>
    <w:rsid w:val="001E1C62"/>
    <w:rsid w:val="001E1D3B"/>
    <w:rsid w:val="001E1E81"/>
    <w:rsid w:val="001E220D"/>
    <w:rsid w:val="001E259C"/>
    <w:rsid w:val="001E261D"/>
    <w:rsid w:val="001E2D30"/>
    <w:rsid w:val="001E2E57"/>
    <w:rsid w:val="001E32F0"/>
    <w:rsid w:val="001E353A"/>
    <w:rsid w:val="001E357D"/>
    <w:rsid w:val="001E3725"/>
    <w:rsid w:val="001E398E"/>
    <w:rsid w:val="001E3A76"/>
    <w:rsid w:val="001E3FEF"/>
    <w:rsid w:val="001E4040"/>
    <w:rsid w:val="001E446C"/>
    <w:rsid w:val="001E45CD"/>
    <w:rsid w:val="001E45F4"/>
    <w:rsid w:val="001E4A37"/>
    <w:rsid w:val="001E4C71"/>
    <w:rsid w:val="001E4CB7"/>
    <w:rsid w:val="001E4DFF"/>
    <w:rsid w:val="001E514A"/>
    <w:rsid w:val="001E5522"/>
    <w:rsid w:val="001E56CD"/>
    <w:rsid w:val="001E5943"/>
    <w:rsid w:val="001E594E"/>
    <w:rsid w:val="001E5B65"/>
    <w:rsid w:val="001E5C84"/>
    <w:rsid w:val="001E6383"/>
    <w:rsid w:val="001E6450"/>
    <w:rsid w:val="001E66FF"/>
    <w:rsid w:val="001E699A"/>
    <w:rsid w:val="001E6A78"/>
    <w:rsid w:val="001E6C27"/>
    <w:rsid w:val="001E6C60"/>
    <w:rsid w:val="001E6CB5"/>
    <w:rsid w:val="001E6EB3"/>
    <w:rsid w:val="001E6EC5"/>
    <w:rsid w:val="001E6F3B"/>
    <w:rsid w:val="001E70D8"/>
    <w:rsid w:val="001E71B2"/>
    <w:rsid w:val="001E7483"/>
    <w:rsid w:val="001E7616"/>
    <w:rsid w:val="001E7D6D"/>
    <w:rsid w:val="001E7E6E"/>
    <w:rsid w:val="001F03B2"/>
    <w:rsid w:val="001F05F3"/>
    <w:rsid w:val="001F090A"/>
    <w:rsid w:val="001F0930"/>
    <w:rsid w:val="001F0976"/>
    <w:rsid w:val="001F0A18"/>
    <w:rsid w:val="001F0B8F"/>
    <w:rsid w:val="001F0C53"/>
    <w:rsid w:val="001F0D77"/>
    <w:rsid w:val="001F109A"/>
    <w:rsid w:val="001F130C"/>
    <w:rsid w:val="001F195F"/>
    <w:rsid w:val="001F1989"/>
    <w:rsid w:val="001F1AD9"/>
    <w:rsid w:val="001F1B54"/>
    <w:rsid w:val="001F1BA8"/>
    <w:rsid w:val="001F1E79"/>
    <w:rsid w:val="001F1FC2"/>
    <w:rsid w:val="001F215C"/>
    <w:rsid w:val="001F226D"/>
    <w:rsid w:val="001F2403"/>
    <w:rsid w:val="001F28B7"/>
    <w:rsid w:val="001F2BCC"/>
    <w:rsid w:val="001F2FDC"/>
    <w:rsid w:val="001F3030"/>
    <w:rsid w:val="001F30CC"/>
    <w:rsid w:val="001F3374"/>
    <w:rsid w:val="001F3444"/>
    <w:rsid w:val="001F3977"/>
    <w:rsid w:val="001F3A78"/>
    <w:rsid w:val="001F3AEF"/>
    <w:rsid w:val="001F3EA7"/>
    <w:rsid w:val="001F403E"/>
    <w:rsid w:val="001F41C0"/>
    <w:rsid w:val="001F459B"/>
    <w:rsid w:val="001F469C"/>
    <w:rsid w:val="001F47EF"/>
    <w:rsid w:val="001F4909"/>
    <w:rsid w:val="001F493D"/>
    <w:rsid w:val="001F4AA8"/>
    <w:rsid w:val="001F4B7F"/>
    <w:rsid w:val="001F5354"/>
    <w:rsid w:val="001F54E3"/>
    <w:rsid w:val="001F5B45"/>
    <w:rsid w:val="001F5B47"/>
    <w:rsid w:val="001F5B86"/>
    <w:rsid w:val="001F5BA3"/>
    <w:rsid w:val="001F5FAE"/>
    <w:rsid w:val="001F5FCC"/>
    <w:rsid w:val="001F60F9"/>
    <w:rsid w:val="001F621D"/>
    <w:rsid w:val="001F6473"/>
    <w:rsid w:val="001F67AE"/>
    <w:rsid w:val="001F688A"/>
    <w:rsid w:val="001F6CFE"/>
    <w:rsid w:val="001F70D9"/>
    <w:rsid w:val="001F77A9"/>
    <w:rsid w:val="001F7975"/>
    <w:rsid w:val="001F7AFB"/>
    <w:rsid w:val="00200168"/>
    <w:rsid w:val="00200210"/>
    <w:rsid w:val="002003CD"/>
    <w:rsid w:val="0020076A"/>
    <w:rsid w:val="00200778"/>
    <w:rsid w:val="0020078C"/>
    <w:rsid w:val="00200EB3"/>
    <w:rsid w:val="002012F3"/>
    <w:rsid w:val="0020130B"/>
    <w:rsid w:val="002013BC"/>
    <w:rsid w:val="00201623"/>
    <w:rsid w:val="00201869"/>
    <w:rsid w:val="00201884"/>
    <w:rsid w:val="0020190D"/>
    <w:rsid w:val="00201970"/>
    <w:rsid w:val="002019CD"/>
    <w:rsid w:val="002019D0"/>
    <w:rsid w:val="00201BFF"/>
    <w:rsid w:val="00201D0C"/>
    <w:rsid w:val="00201DB6"/>
    <w:rsid w:val="0020231C"/>
    <w:rsid w:val="0020233D"/>
    <w:rsid w:val="00202778"/>
    <w:rsid w:val="00202C6E"/>
    <w:rsid w:val="00203370"/>
    <w:rsid w:val="00203562"/>
    <w:rsid w:val="002035F1"/>
    <w:rsid w:val="00203AD9"/>
    <w:rsid w:val="00204172"/>
    <w:rsid w:val="002041C6"/>
    <w:rsid w:val="00204338"/>
    <w:rsid w:val="002044A5"/>
    <w:rsid w:val="002045D7"/>
    <w:rsid w:val="002047F6"/>
    <w:rsid w:val="00204A59"/>
    <w:rsid w:val="00204ADB"/>
    <w:rsid w:val="00204C13"/>
    <w:rsid w:val="00204C56"/>
    <w:rsid w:val="002051BD"/>
    <w:rsid w:val="00205343"/>
    <w:rsid w:val="00205372"/>
    <w:rsid w:val="002054A2"/>
    <w:rsid w:val="002054DF"/>
    <w:rsid w:val="00205744"/>
    <w:rsid w:val="00205C32"/>
    <w:rsid w:val="00205F23"/>
    <w:rsid w:val="00206597"/>
    <w:rsid w:val="00206703"/>
    <w:rsid w:val="00206836"/>
    <w:rsid w:val="00206D6D"/>
    <w:rsid w:val="00207063"/>
    <w:rsid w:val="00207843"/>
    <w:rsid w:val="00207896"/>
    <w:rsid w:val="00207CA7"/>
    <w:rsid w:val="00207CFB"/>
    <w:rsid w:val="0021017F"/>
    <w:rsid w:val="00210196"/>
    <w:rsid w:val="00210692"/>
    <w:rsid w:val="0021069F"/>
    <w:rsid w:val="0021076C"/>
    <w:rsid w:val="0021096C"/>
    <w:rsid w:val="00210B4D"/>
    <w:rsid w:val="00210CA3"/>
    <w:rsid w:val="002110A5"/>
    <w:rsid w:val="0021120D"/>
    <w:rsid w:val="002112E2"/>
    <w:rsid w:val="0021143B"/>
    <w:rsid w:val="00211932"/>
    <w:rsid w:val="00211CA3"/>
    <w:rsid w:val="00211EC8"/>
    <w:rsid w:val="0021200C"/>
    <w:rsid w:val="002121E9"/>
    <w:rsid w:val="0021263B"/>
    <w:rsid w:val="0021276A"/>
    <w:rsid w:val="00212B5D"/>
    <w:rsid w:val="00212CB5"/>
    <w:rsid w:val="00212CCE"/>
    <w:rsid w:val="00212D03"/>
    <w:rsid w:val="00212F1D"/>
    <w:rsid w:val="0021315C"/>
    <w:rsid w:val="0021330E"/>
    <w:rsid w:val="00213315"/>
    <w:rsid w:val="002138FD"/>
    <w:rsid w:val="00213EB9"/>
    <w:rsid w:val="00213EEC"/>
    <w:rsid w:val="00214C39"/>
    <w:rsid w:val="00214D11"/>
    <w:rsid w:val="00215097"/>
    <w:rsid w:val="002151FC"/>
    <w:rsid w:val="002155CA"/>
    <w:rsid w:val="00215A7D"/>
    <w:rsid w:val="00215C4C"/>
    <w:rsid w:val="00216A55"/>
    <w:rsid w:val="00216B15"/>
    <w:rsid w:val="00216B17"/>
    <w:rsid w:val="00216B69"/>
    <w:rsid w:val="00216CF0"/>
    <w:rsid w:val="00216D1E"/>
    <w:rsid w:val="00216D34"/>
    <w:rsid w:val="00217618"/>
    <w:rsid w:val="00217A5F"/>
    <w:rsid w:val="00217B09"/>
    <w:rsid w:val="00217C06"/>
    <w:rsid w:val="00217C31"/>
    <w:rsid w:val="00217C6D"/>
    <w:rsid w:val="00217D1D"/>
    <w:rsid w:val="00220075"/>
    <w:rsid w:val="002201D9"/>
    <w:rsid w:val="00220409"/>
    <w:rsid w:val="00220501"/>
    <w:rsid w:val="00220569"/>
    <w:rsid w:val="00220724"/>
    <w:rsid w:val="00220ABB"/>
    <w:rsid w:val="002213D0"/>
    <w:rsid w:val="00221E22"/>
    <w:rsid w:val="00221FA8"/>
    <w:rsid w:val="002220E1"/>
    <w:rsid w:val="002222F5"/>
    <w:rsid w:val="00222796"/>
    <w:rsid w:val="00222864"/>
    <w:rsid w:val="00222E65"/>
    <w:rsid w:val="00223A98"/>
    <w:rsid w:val="00223AA7"/>
    <w:rsid w:val="00223B3C"/>
    <w:rsid w:val="00223DDB"/>
    <w:rsid w:val="00223EC5"/>
    <w:rsid w:val="002240D7"/>
    <w:rsid w:val="00224273"/>
    <w:rsid w:val="002244FB"/>
    <w:rsid w:val="00224577"/>
    <w:rsid w:val="00224956"/>
    <w:rsid w:val="00224AC3"/>
    <w:rsid w:val="00224C1E"/>
    <w:rsid w:val="00224E34"/>
    <w:rsid w:val="00225994"/>
    <w:rsid w:val="00225B9F"/>
    <w:rsid w:val="00225DF4"/>
    <w:rsid w:val="00225F99"/>
    <w:rsid w:val="002262E4"/>
    <w:rsid w:val="002263EC"/>
    <w:rsid w:val="00226461"/>
    <w:rsid w:val="00226760"/>
    <w:rsid w:val="0022686C"/>
    <w:rsid w:val="00226AE0"/>
    <w:rsid w:val="00226FBB"/>
    <w:rsid w:val="002270BA"/>
    <w:rsid w:val="002270D0"/>
    <w:rsid w:val="0022780D"/>
    <w:rsid w:val="00227AB3"/>
    <w:rsid w:val="00227B8A"/>
    <w:rsid w:val="00227BA1"/>
    <w:rsid w:val="00227C91"/>
    <w:rsid w:val="00227EAF"/>
    <w:rsid w:val="0023018D"/>
    <w:rsid w:val="00230422"/>
    <w:rsid w:val="00230579"/>
    <w:rsid w:val="002305BD"/>
    <w:rsid w:val="0023065E"/>
    <w:rsid w:val="00230856"/>
    <w:rsid w:val="00230C20"/>
    <w:rsid w:val="00230F05"/>
    <w:rsid w:val="0023112F"/>
    <w:rsid w:val="00231148"/>
    <w:rsid w:val="002313FE"/>
    <w:rsid w:val="00231538"/>
    <w:rsid w:val="0023184D"/>
    <w:rsid w:val="002318DF"/>
    <w:rsid w:val="00231A24"/>
    <w:rsid w:val="00231C50"/>
    <w:rsid w:val="00231DF5"/>
    <w:rsid w:val="00231E10"/>
    <w:rsid w:val="00231E98"/>
    <w:rsid w:val="00231EE0"/>
    <w:rsid w:val="00232076"/>
    <w:rsid w:val="00232119"/>
    <w:rsid w:val="00232544"/>
    <w:rsid w:val="0023272C"/>
    <w:rsid w:val="0023276B"/>
    <w:rsid w:val="0023276F"/>
    <w:rsid w:val="002328C9"/>
    <w:rsid w:val="00232CE7"/>
    <w:rsid w:val="00233228"/>
    <w:rsid w:val="002333E5"/>
    <w:rsid w:val="00233A1C"/>
    <w:rsid w:val="00233CA0"/>
    <w:rsid w:val="00233D36"/>
    <w:rsid w:val="00233DBC"/>
    <w:rsid w:val="002343A9"/>
    <w:rsid w:val="00234608"/>
    <w:rsid w:val="00234637"/>
    <w:rsid w:val="00235027"/>
    <w:rsid w:val="00235350"/>
    <w:rsid w:val="002359AC"/>
    <w:rsid w:val="00235A1D"/>
    <w:rsid w:val="00235B59"/>
    <w:rsid w:val="00236B3A"/>
    <w:rsid w:val="00236C7C"/>
    <w:rsid w:val="00236CD8"/>
    <w:rsid w:val="00236CDA"/>
    <w:rsid w:val="00236D98"/>
    <w:rsid w:val="00236E8E"/>
    <w:rsid w:val="0023736F"/>
    <w:rsid w:val="00237515"/>
    <w:rsid w:val="002377B0"/>
    <w:rsid w:val="002401E5"/>
    <w:rsid w:val="00240348"/>
    <w:rsid w:val="002404AA"/>
    <w:rsid w:val="002405CF"/>
    <w:rsid w:val="002406DD"/>
    <w:rsid w:val="00240845"/>
    <w:rsid w:val="00240C98"/>
    <w:rsid w:val="00240CE3"/>
    <w:rsid w:val="00240E30"/>
    <w:rsid w:val="00240EA6"/>
    <w:rsid w:val="002414BF"/>
    <w:rsid w:val="002415A1"/>
    <w:rsid w:val="00241946"/>
    <w:rsid w:val="00241970"/>
    <w:rsid w:val="00241A53"/>
    <w:rsid w:val="00241C4B"/>
    <w:rsid w:val="00241FB7"/>
    <w:rsid w:val="0024259C"/>
    <w:rsid w:val="00242831"/>
    <w:rsid w:val="0024296F"/>
    <w:rsid w:val="00242FE1"/>
    <w:rsid w:val="00243B52"/>
    <w:rsid w:val="002445A1"/>
    <w:rsid w:val="002445E7"/>
    <w:rsid w:val="00244E14"/>
    <w:rsid w:val="00244E8C"/>
    <w:rsid w:val="00245018"/>
    <w:rsid w:val="00245600"/>
    <w:rsid w:val="00245602"/>
    <w:rsid w:val="00246571"/>
    <w:rsid w:val="00246690"/>
    <w:rsid w:val="0024671E"/>
    <w:rsid w:val="0024672D"/>
    <w:rsid w:val="00246B2C"/>
    <w:rsid w:val="00246BE4"/>
    <w:rsid w:val="00246EDB"/>
    <w:rsid w:val="00246FEB"/>
    <w:rsid w:val="0024707D"/>
    <w:rsid w:val="00247794"/>
    <w:rsid w:val="00247812"/>
    <w:rsid w:val="00247877"/>
    <w:rsid w:val="002478F9"/>
    <w:rsid w:val="00247BCB"/>
    <w:rsid w:val="00247BE7"/>
    <w:rsid w:val="00247D3F"/>
    <w:rsid w:val="00247E66"/>
    <w:rsid w:val="00247F8A"/>
    <w:rsid w:val="00250061"/>
    <w:rsid w:val="00250946"/>
    <w:rsid w:val="00250969"/>
    <w:rsid w:val="002509C2"/>
    <w:rsid w:val="00250ABF"/>
    <w:rsid w:val="00250C66"/>
    <w:rsid w:val="00250CCC"/>
    <w:rsid w:val="00250FEC"/>
    <w:rsid w:val="00251178"/>
    <w:rsid w:val="00251292"/>
    <w:rsid w:val="002512AF"/>
    <w:rsid w:val="00251380"/>
    <w:rsid w:val="00251E09"/>
    <w:rsid w:val="00251E3B"/>
    <w:rsid w:val="0025202B"/>
    <w:rsid w:val="00252087"/>
    <w:rsid w:val="00252659"/>
    <w:rsid w:val="00252729"/>
    <w:rsid w:val="002529F6"/>
    <w:rsid w:val="00252A7B"/>
    <w:rsid w:val="00252EF7"/>
    <w:rsid w:val="00252F90"/>
    <w:rsid w:val="00252FC0"/>
    <w:rsid w:val="002536BD"/>
    <w:rsid w:val="0025377F"/>
    <w:rsid w:val="002539AF"/>
    <w:rsid w:val="002539FF"/>
    <w:rsid w:val="00253CB0"/>
    <w:rsid w:val="00253FC6"/>
    <w:rsid w:val="00254275"/>
    <w:rsid w:val="002542E0"/>
    <w:rsid w:val="002547AB"/>
    <w:rsid w:val="00254801"/>
    <w:rsid w:val="00254904"/>
    <w:rsid w:val="00254A1F"/>
    <w:rsid w:val="00254AD1"/>
    <w:rsid w:val="00254D2F"/>
    <w:rsid w:val="00254EA6"/>
    <w:rsid w:val="00254FF0"/>
    <w:rsid w:val="0025541C"/>
    <w:rsid w:val="002555CD"/>
    <w:rsid w:val="00255766"/>
    <w:rsid w:val="002557CA"/>
    <w:rsid w:val="002557E7"/>
    <w:rsid w:val="00255A97"/>
    <w:rsid w:val="00255E93"/>
    <w:rsid w:val="002560CE"/>
    <w:rsid w:val="002562D2"/>
    <w:rsid w:val="00256426"/>
    <w:rsid w:val="00256753"/>
    <w:rsid w:val="002568D6"/>
    <w:rsid w:val="00256F0F"/>
    <w:rsid w:val="00257116"/>
    <w:rsid w:val="00257712"/>
    <w:rsid w:val="0025783A"/>
    <w:rsid w:val="002578BA"/>
    <w:rsid w:val="002579C7"/>
    <w:rsid w:val="00257CFB"/>
    <w:rsid w:val="0026015E"/>
    <w:rsid w:val="00260433"/>
    <w:rsid w:val="00260465"/>
    <w:rsid w:val="002606B6"/>
    <w:rsid w:val="00260704"/>
    <w:rsid w:val="00260E66"/>
    <w:rsid w:val="00260F3D"/>
    <w:rsid w:val="002613F9"/>
    <w:rsid w:val="00261649"/>
    <w:rsid w:val="0026167B"/>
    <w:rsid w:val="002618CE"/>
    <w:rsid w:val="00261B7C"/>
    <w:rsid w:val="00261B85"/>
    <w:rsid w:val="00261F57"/>
    <w:rsid w:val="002621BE"/>
    <w:rsid w:val="0026279E"/>
    <w:rsid w:val="0026289E"/>
    <w:rsid w:val="00262986"/>
    <w:rsid w:val="00262A3A"/>
    <w:rsid w:val="00262F05"/>
    <w:rsid w:val="002631C8"/>
    <w:rsid w:val="0026385B"/>
    <w:rsid w:val="00263AA7"/>
    <w:rsid w:val="00263B6B"/>
    <w:rsid w:val="002642FA"/>
    <w:rsid w:val="00264382"/>
    <w:rsid w:val="0026467F"/>
    <w:rsid w:val="00264AD4"/>
    <w:rsid w:val="00264C49"/>
    <w:rsid w:val="002654D2"/>
    <w:rsid w:val="002655C2"/>
    <w:rsid w:val="0026564A"/>
    <w:rsid w:val="0026593C"/>
    <w:rsid w:val="002659F1"/>
    <w:rsid w:val="00265DBC"/>
    <w:rsid w:val="00265DD8"/>
    <w:rsid w:val="00266176"/>
    <w:rsid w:val="0026626F"/>
    <w:rsid w:val="002666C0"/>
    <w:rsid w:val="002669FC"/>
    <w:rsid w:val="00266C4B"/>
    <w:rsid w:val="00266D71"/>
    <w:rsid w:val="00266DEE"/>
    <w:rsid w:val="00267192"/>
    <w:rsid w:val="0026731F"/>
    <w:rsid w:val="002675EC"/>
    <w:rsid w:val="0026761B"/>
    <w:rsid w:val="00267888"/>
    <w:rsid w:val="00267A37"/>
    <w:rsid w:val="0027041E"/>
    <w:rsid w:val="002706C6"/>
    <w:rsid w:val="00270839"/>
    <w:rsid w:val="00270A10"/>
    <w:rsid w:val="00270BA4"/>
    <w:rsid w:val="00270C15"/>
    <w:rsid w:val="00270FB4"/>
    <w:rsid w:val="002711BD"/>
    <w:rsid w:val="00271568"/>
    <w:rsid w:val="00271C44"/>
    <w:rsid w:val="00271C71"/>
    <w:rsid w:val="00272172"/>
    <w:rsid w:val="00272583"/>
    <w:rsid w:val="002727FD"/>
    <w:rsid w:val="002729A6"/>
    <w:rsid w:val="00272A90"/>
    <w:rsid w:val="00272B98"/>
    <w:rsid w:val="00272E0F"/>
    <w:rsid w:val="00272E65"/>
    <w:rsid w:val="00272F93"/>
    <w:rsid w:val="002733F0"/>
    <w:rsid w:val="00273548"/>
    <w:rsid w:val="002735E5"/>
    <w:rsid w:val="00273775"/>
    <w:rsid w:val="00273878"/>
    <w:rsid w:val="00273D23"/>
    <w:rsid w:val="00273D2B"/>
    <w:rsid w:val="00273D7B"/>
    <w:rsid w:val="00273DBF"/>
    <w:rsid w:val="00273E35"/>
    <w:rsid w:val="00273EBA"/>
    <w:rsid w:val="00274149"/>
    <w:rsid w:val="00274198"/>
    <w:rsid w:val="0027448F"/>
    <w:rsid w:val="00274676"/>
    <w:rsid w:val="002747A3"/>
    <w:rsid w:val="00274C4B"/>
    <w:rsid w:val="00274D88"/>
    <w:rsid w:val="0027519B"/>
    <w:rsid w:val="0027532F"/>
    <w:rsid w:val="00275348"/>
    <w:rsid w:val="002756F3"/>
    <w:rsid w:val="0027579D"/>
    <w:rsid w:val="00275823"/>
    <w:rsid w:val="0027597D"/>
    <w:rsid w:val="00275E62"/>
    <w:rsid w:val="00275F05"/>
    <w:rsid w:val="00276152"/>
    <w:rsid w:val="00276423"/>
    <w:rsid w:val="00276519"/>
    <w:rsid w:val="0027664F"/>
    <w:rsid w:val="00276BF4"/>
    <w:rsid w:val="00276E42"/>
    <w:rsid w:val="002771B2"/>
    <w:rsid w:val="002773FE"/>
    <w:rsid w:val="0027744B"/>
    <w:rsid w:val="00277A0D"/>
    <w:rsid w:val="00277D79"/>
    <w:rsid w:val="00277D82"/>
    <w:rsid w:val="0028038C"/>
    <w:rsid w:val="002803CB"/>
    <w:rsid w:val="00280648"/>
    <w:rsid w:val="00280725"/>
    <w:rsid w:val="00280943"/>
    <w:rsid w:val="002809AC"/>
    <w:rsid w:val="00281357"/>
    <w:rsid w:val="002813EA"/>
    <w:rsid w:val="0028143C"/>
    <w:rsid w:val="00281477"/>
    <w:rsid w:val="0028153D"/>
    <w:rsid w:val="0028154B"/>
    <w:rsid w:val="0028165C"/>
    <w:rsid w:val="00281A29"/>
    <w:rsid w:val="0028204C"/>
    <w:rsid w:val="0028210D"/>
    <w:rsid w:val="002828B7"/>
    <w:rsid w:val="00282A7F"/>
    <w:rsid w:val="00282D13"/>
    <w:rsid w:val="00283531"/>
    <w:rsid w:val="00283576"/>
    <w:rsid w:val="002837CA"/>
    <w:rsid w:val="00283844"/>
    <w:rsid w:val="00283925"/>
    <w:rsid w:val="00283D4E"/>
    <w:rsid w:val="00283D62"/>
    <w:rsid w:val="00283F4B"/>
    <w:rsid w:val="00284268"/>
    <w:rsid w:val="0028450F"/>
    <w:rsid w:val="0028459C"/>
    <w:rsid w:val="002848BF"/>
    <w:rsid w:val="00284E93"/>
    <w:rsid w:val="00284EA1"/>
    <w:rsid w:val="002851EC"/>
    <w:rsid w:val="002855D7"/>
    <w:rsid w:val="0028578C"/>
    <w:rsid w:val="002859ED"/>
    <w:rsid w:val="00285A58"/>
    <w:rsid w:val="002861A8"/>
    <w:rsid w:val="00286319"/>
    <w:rsid w:val="00286365"/>
    <w:rsid w:val="00286EE3"/>
    <w:rsid w:val="00287049"/>
    <w:rsid w:val="00287551"/>
    <w:rsid w:val="0028766F"/>
    <w:rsid w:val="00287B4B"/>
    <w:rsid w:val="00287C5A"/>
    <w:rsid w:val="00290117"/>
    <w:rsid w:val="00290546"/>
    <w:rsid w:val="00290BFC"/>
    <w:rsid w:val="00290C42"/>
    <w:rsid w:val="00290C67"/>
    <w:rsid w:val="00291359"/>
    <w:rsid w:val="002913B4"/>
    <w:rsid w:val="0029168F"/>
    <w:rsid w:val="002917CD"/>
    <w:rsid w:val="00291AD6"/>
    <w:rsid w:val="00291C36"/>
    <w:rsid w:val="00291CC4"/>
    <w:rsid w:val="00291DBA"/>
    <w:rsid w:val="00291EE2"/>
    <w:rsid w:val="002920AD"/>
    <w:rsid w:val="002923BC"/>
    <w:rsid w:val="002929FA"/>
    <w:rsid w:val="00292AA7"/>
    <w:rsid w:val="00292D04"/>
    <w:rsid w:val="00292DB7"/>
    <w:rsid w:val="00293316"/>
    <w:rsid w:val="002934FF"/>
    <w:rsid w:val="0029350E"/>
    <w:rsid w:val="00293582"/>
    <w:rsid w:val="0029385C"/>
    <w:rsid w:val="00293AFA"/>
    <w:rsid w:val="00293EFC"/>
    <w:rsid w:val="002941E8"/>
    <w:rsid w:val="002943C0"/>
    <w:rsid w:val="00294487"/>
    <w:rsid w:val="00294497"/>
    <w:rsid w:val="00294766"/>
    <w:rsid w:val="00294856"/>
    <w:rsid w:val="00294B0C"/>
    <w:rsid w:val="00294CD5"/>
    <w:rsid w:val="00294D66"/>
    <w:rsid w:val="00294D81"/>
    <w:rsid w:val="002951F3"/>
    <w:rsid w:val="0029528E"/>
    <w:rsid w:val="00295300"/>
    <w:rsid w:val="002955E5"/>
    <w:rsid w:val="00295AB0"/>
    <w:rsid w:val="00295AC6"/>
    <w:rsid w:val="00295C50"/>
    <w:rsid w:val="00295D1A"/>
    <w:rsid w:val="00295ED4"/>
    <w:rsid w:val="002963F5"/>
    <w:rsid w:val="00296619"/>
    <w:rsid w:val="00296699"/>
    <w:rsid w:val="0029678B"/>
    <w:rsid w:val="0029680F"/>
    <w:rsid w:val="0029693A"/>
    <w:rsid w:val="00296951"/>
    <w:rsid w:val="00296C46"/>
    <w:rsid w:val="002970AB"/>
    <w:rsid w:val="002971CF"/>
    <w:rsid w:val="0029779A"/>
    <w:rsid w:val="00297B51"/>
    <w:rsid w:val="00297D49"/>
    <w:rsid w:val="00297FCB"/>
    <w:rsid w:val="002A0047"/>
    <w:rsid w:val="002A0124"/>
    <w:rsid w:val="002A0503"/>
    <w:rsid w:val="002A06BF"/>
    <w:rsid w:val="002A0761"/>
    <w:rsid w:val="002A07A8"/>
    <w:rsid w:val="002A0B07"/>
    <w:rsid w:val="002A10D1"/>
    <w:rsid w:val="002A10DD"/>
    <w:rsid w:val="002A1444"/>
    <w:rsid w:val="002A16E5"/>
    <w:rsid w:val="002A17AA"/>
    <w:rsid w:val="002A1C0C"/>
    <w:rsid w:val="002A1DD2"/>
    <w:rsid w:val="002A1F16"/>
    <w:rsid w:val="002A2003"/>
    <w:rsid w:val="002A209B"/>
    <w:rsid w:val="002A226D"/>
    <w:rsid w:val="002A2972"/>
    <w:rsid w:val="002A2AF3"/>
    <w:rsid w:val="002A3002"/>
    <w:rsid w:val="002A3038"/>
    <w:rsid w:val="002A338E"/>
    <w:rsid w:val="002A35D3"/>
    <w:rsid w:val="002A361A"/>
    <w:rsid w:val="002A376D"/>
    <w:rsid w:val="002A39CB"/>
    <w:rsid w:val="002A3B7B"/>
    <w:rsid w:val="002A3BAB"/>
    <w:rsid w:val="002A3C36"/>
    <w:rsid w:val="002A46EC"/>
    <w:rsid w:val="002A46F2"/>
    <w:rsid w:val="002A472C"/>
    <w:rsid w:val="002A4893"/>
    <w:rsid w:val="002A4C78"/>
    <w:rsid w:val="002A4D22"/>
    <w:rsid w:val="002A51B2"/>
    <w:rsid w:val="002A5228"/>
    <w:rsid w:val="002A5382"/>
    <w:rsid w:val="002A5515"/>
    <w:rsid w:val="002A58A4"/>
    <w:rsid w:val="002A59F2"/>
    <w:rsid w:val="002A5A26"/>
    <w:rsid w:val="002A65BE"/>
    <w:rsid w:val="002A65DF"/>
    <w:rsid w:val="002A67AD"/>
    <w:rsid w:val="002A684E"/>
    <w:rsid w:val="002A6B86"/>
    <w:rsid w:val="002A6EE2"/>
    <w:rsid w:val="002A6FCC"/>
    <w:rsid w:val="002A70B6"/>
    <w:rsid w:val="002A7C2A"/>
    <w:rsid w:val="002A7E5A"/>
    <w:rsid w:val="002B0143"/>
    <w:rsid w:val="002B015E"/>
    <w:rsid w:val="002B03B7"/>
    <w:rsid w:val="002B04C4"/>
    <w:rsid w:val="002B097C"/>
    <w:rsid w:val="002B12E4"/>
    <w:rsid w:val="002B1456"/>
    <w:rsid w:val="002B1588"/>
    <w:rsid w:val="002B1769"/>
    <w:rsid w:val="002B20E9"/>
    <w:rsid w:val="002B22F4"/>
    <w:rsid w:val="002B23C4"/>
    <w:rsid w:val="002B2434"/>
    <w:rsid w:val="002B32E2"/>
    <w:rsid w:val="002B36C6"/>
    <w:rsid w:val="002B37E5"/>
    <w:rsid w:val="002B38F9"/>
    <w:rsid w:val="002B39B8"/>
    <w:rsid w:val="002B39C5"/>
    <w:rsid w:val="002B3F85"/>
    <w:rsid w:val="002B4016"/>
    <w:rsid w:val="002B418D"/>
    <w:rsid w:val="002B4619"/>
    <w:rsid w:val="002B4A79"/>
    <w:rsid w:val="002B4A7F"/>
    <w:rsid w:val="002B4B7E"/>
    <w:rsid w:val="002B5306"/>
    <w:rsid w:val="002B545A"/>
    <w:rsid w:val="002B5567"/>
    <w:rsid w:val="002B56F1"/>
    <w:rsid w:val="002B5B18"/>
    <w:rsid w:val="002B5DF1"/>
    <w:rsid w:val="002B60DE"/>
    <w:rsid w:val="002B62B4"/>
    <w:rsid w:val="002B667A"/>
    <w:rsid w:val="002B67D4"/>
    <w:rsid w:val="002B689D"/>
    <w:rsid w:val="002B6A6B"/>
    <w:rsid w:val="002B6ABB"/>
    <w:rsid w:val="002B6B9E"/>
    <w:rsid w:val="002B6DC6"/>
    <w:rsid w:val="002B7043"/>
    <w:rsid w:val="002B737B"/>
    <w:rsid w:val="002B765E"/>
    <w:rsid w:val="002B76AE"/>
    <w:rsid w:val="002B76DD"/>
    <w:rsid w:val="002B7812"/>
    <w:rsid w:val="002B79AC"/>
    <w:rsid w:val="002B7A3D"/>
    <w:rsid w:val="002B7D8E"/>
    <w:rsid w:val="002B7DFF"/>
    <w:rsid w:val="002B7E39"/>
    <w:rsid w:val="002B7EC8"/>
    <w:rsid w:val="002B7F33"/>
    <w:rsid w:val="002B7FB8"/>
    <w:rsid w:val="002B7FDB"/>
    <w:rsid w:val="002C02A4"/>
    <w:rsid w:val="002C02C5"/>
    <w:rsid w:val="002C02CC"/>
    <w:rsid w:val="002C035D"/>
    <w:rsid w:val="002C03B7"/>
    <w:rsid w:val="002C0442"/>
    <w:rsid w:val="002C07D4"/>
    <w:rsid w:val="002C09C3"/>
    <w:rsid w:val="002C0C25"/>
    <w:rsid w:val="002C0C33"/>
    <w:rsid w:val="002C0C54"/>
    <w:rsid w:val="002C0DD2"/>
    <w:rsid w:val="002C0F73"/>
    <w:rsid w:val="002C1249"/>
    <w:rsid w:val="002C12A1"/>
    <w:rsid w:val="002C1B7A"/>
    <w:rsid w:val="002C1C1E"/>
    <w:rsid w:val="002C1CD6"/>
    <w:rsid w:val="002C1DF8"/>
    <w:rsid w:val="002C1E65"/>
    <w:rsid w:val="002C1F34"/>
    <w:rsid w:val="002C2030"/>
    <w:rsid w:val="002C2038"/>
    <w:rsid w:val="002C2241"/>
    <w:rsid w:val="002C293E"/>
    <w:rsid w:val="002C29C0"/>
    <w:rsid w:val="002C2D38"/>
    <w:rsid w:val="002C2E1B"/>
    <w:rsid w:val="002C2EA1"/>
    <w:rsid w:val="002C2FD1"/>
    <w:rsid w:val="002C3177"/>
    <w:rsid w:val="002C31BF"/>
    <w:rsid w:val="002C331C"/>
    <w:rsid w:val="002C3806"/>
    <w:rsid w:val="002C3A73"/>
    <w:rsid w:val="002C3C0C"/>
    <w:rsid w:val="002C3D2E"/>
    <w:rsid w:val="002C4088"/>
    <w:rsid w:val="002C4A8E"/>
    <w:rsid w:val="002C4D14"/>
    <w:rsid w:val="002C4D53"/>
    <w:rsid w:val="002C597C"/>
    <w:rsid w:val="002C5980"/>
    <w:rsid w:val="002C5DAC"/>
    <w:rsid w:val="002C62FC"/>
    <w:rsid w:val="002C6498"/>
    <w:rsid w:val="002C64B0"/>
    <w:rsid w:val="002C6522"/>
    <w:rsid w:val="002C6575"/>
    <w:rsid w:val="002C666E"/>
    <w:rsid w:val="002C673E"/>
    <w:rsid w:val="002C6F43"/>
    <w:rsid w:val="002C6FC8"/>
    <w:rsid w:val="002C7D04"/>
    <w:rsid w:val="002D026C"/>
    <w:rsid w:val="002D03C4"/>
    <w:rsid w:val="002D08B1"/>
    <w:rsid w:val="002D0CA7"/>
    <w:rsid w:val="002D0D42"/>
    <w:rsid w:val="002D1131"/>
    <w:rsid w:val="002D1388"/>
    <w:rsid w:val="002D13CF"/>
    <w:rsid w:val="002D13F4"/>
    <w:rsid w:val="002D14B6"/>
    <w:rsid w:val="002D15A2"/>
    <w:rsid w:val="002D18C5"/>
    <w:rsid w:val="002D1E50"/>
    <w:rsid w:val="002D2059"/>
    <w:rsid w:val="002D2630"/>
    <w:rsid w:val="002D2948"/>
    <w:rsid w:val="002D3285"/>
    <w:rsid w:val="002D3887"/>
    <w:rsid w:val="002D3BD9"/>
    <w:rsid w:val="002D3CFA"/>
    <w:rsid w:val="002D3E6F"/>
    <w:rsid w:val="002D4359"/>
    <w:rsid w:val="002D46BA"/>
    <w:rsid w:val="002D4A62"/>
    <w:rsid w:val="002D4B14"/>
    <w:rsid w:val="002D4E06"/>
    <w:rsid w:val="002D5013"/>
    <w:rsid w:val="002D522C"/>
    <w:rsid w:val="002D5297"/>
    <w:rsid w:val="002D546F"/>
    <w:rsid w:val="002D554C"/>
    <w:rsid w:val="002D5994"/>
    <w:rsid w:val="002D59F8"/>
    <w:rsid w:val="002D5A92"/>
    <w:rsid w:val="002D5D85"/>
    <w:rsid w:val="002D5F03"/>
    <w:rsid w:val="002D6156"/>
    <w:rsid w:val="002D6769"/>
    <w:rsid w:val="002D6E27"/>
    <w:rsid w:val="002D74B0"/>
    <w:rsid w:val="002D74EB"/>
    <w:rsid w:val="002D7717"/>
    <w:rsid w:val="002D7844"/>
    <w:rsid w:val="002D7ABE"/>
    <w:rsid w:val="002D7AD9"/>
    <w:rsid w:val="002D7DA6"/>
    <w:rsid w:val="002D7E8B"/>
    <w:rsid w:val="002E0265"/>
    <w:rsid w:val="002E0569"/>
    <w:rsid w:val="002E0688"/>
    <w:rsid w:val="002E0B12"/>
    <w:rsid w:val="002E0C81"/>
    <w:rsid w:val="002E11A7"/>
    <w:rsid w:val="002E11D9"/>
    <w:rsid w:val="002E1497"/>
    <w:rsid w:val="002E14E3"/>
    <w:rsid w:val="002E1942"/>
    <w:rsid w:val="002E1ED7"/>
    <w:rsid w:val="002E21BB"/>
    <w:rsid w:val="002E229D"/>
    <w:rsid w:val="002E24CC"/>
    <w:rsid w:val="002E264B"/>
    <w:rsid w:val="002E2817"/>
    <w:rsid w:val="002E2B1D"/>
    <w:rsid w:val="002E2B70"/>
    <w:rsid w:val="002E2EFC"/>
    <w:rsid w:val="002E303D"/>
    <w:rsid w:val="002E30F2"/>
    <w:rsid w:val="002E31DE"/>
    <w:rsid w:val="002E349D"/>
    <w:rsid w:val="002E360B"/>
    <w:rsid w:val="002E3971"/>
    <w:rsid w:val="002E3C08"/>
    <w:rsid w:val="002E3D79"/>
    <w:rsid w:val="002E3DFC"/>
    <w:rsid w:val="002E3F44"/>
    <w:rsid w:val="002E41B4"/>
    <w:rsid w:val="002E447E"/>
    <w:rsid w:val="002E4C0B"/>
    <w:rsid w:val="002E4F9A"/>
    <w:rsid w:val="002E51A9"/>
    <w:rsid w:val="002E52E1"/>
    <w:rsid w:val="002E554B"/>
    <w:rsid w:val="002E557A"/>
    <w:rsid w:val="002E573C"/>
    <w:rsid w:val="002E582B"/>
    <w:rsid w:val="002E5907"/>
    <w:rsid w:val="002E5CF4"/>
    <w:rsid w:val="002E5EC8"/>
    <w:rsid w:val="002E5FCD"/>
    <w:rsid w:val="002E6078"/>
    <w:rsid w:val="002E62B8"/>
    <w:rsid w:val="002E6675"/>
    <w:rsid w:val="002E6887"/>
    <w:rsid w:val="002E6C70"/>
    <w:rsid w:val="002E6FDE"/>
    <w:rsid w:val="002E70A7"/>
    <w:rsid w:val="002E73DF"/>
    <w:rsid w:val="002E75B2"/>
    <w:rsid w:val="002E7B3E"/>
    <w:rsid w:val="002E7E07"/>
    <w:rsid w:val="002F0157"/>
    <w:rsid w:val="002F06A0"/>
    <w:rsid w:val="002F06F1"/>
    <w:rsid w:val="002F0E11"/>
    <w:rsid w:val="002F0E90"/>
    <w:rsid w:val="002F0EE9"/>
    <w:rsid w:val="002F12A9"/>
    <w:rsid w:val="002F13CC"/>
    <w:rsid w:val="002F14F6"/>
    <w:rsid w:val="002F2084"/>
    <w:rsid w:val="002F29A1"/>
    <w:rsid w:val="002F2FC7"/>
    <w:rsid w:val="002F31A2"/>
    <w:rsid w:val="002F3417"/>
    <w:rsid w:val="002F3730"/>
    <w:rsid w:val="002F39AC"/>
    <w:rsid w:val="002F3D09"/>
    <w:rsid w:val="002F4058"/>
    <w:rsid w:val="002F4404"/>
    <w:rsid w:val="002F4B07"/>
    <w:rsid w:val="002F4DF2"/>
    <w:rsid w:val="002F6507"/>
    <w:rsid w:val="002F6592"/>
    <w:rsid w:val="002F68AB"/>
    <w:rsid w:val="002F6B66"/>
    <w:rsid w:val="002F733B"/>
    <w:rsid w:val="002F761F"/>
    <w:rsid w:val="002F7728"/>
    <w:rsid w:val="002F77A9"/>
    <w:rsid w:val="003001B9"/>
    <w:rsid w:val="00300309"/>
    <w:rsid w:val="00300616"/>
    <w:rsid w:val="0030075A"/>
    <w:rsid w:val="00300888"/>
    <w:rsid w:val="0030089F"/>
    <w:rsid w:val="00300D6C"/>
    <w:rsid w:val="00300F30"/>
    <w:rsid w:val="0030154C"/>
    <w:rsid w:val="003019BD"/>
    <w:rsid w:val="00301CB9"/>
    <w:rsid w:val="00302161"/>
    <w:rsid w:val="00302C42"/>
    <w:rsid w:val="00302D98"/>
    <w:rsid w:val="00302EF5"/>
    <w:rsid w:val="00303059"/>
    <w:rsid w:val="00303598"/>
    <w:rsid w:val="003035CF"/>
    <w:rsid w:val="003036CB"/>
    <w:rsid w:val="00303928"/>
    <w:rsid w:val="0030397D"/>
    <w:rsid w:val="00303BC4"/>
    <w:rsid w:val="00303EC4"/>
    <w:rsid w:val="00304100"/>
    <w:rsid w:val="003042FD"/>
    <w:rsid w:val="003043CC"/>
    <w:rsid w:val="003044A6"/>
    <w:rsid w:val="0030456F"/>
    <w:rsid w:val="00304780"/>
    <w:rsid w:val="0030489D"/>
    <w:rsid w:val="00304CAA"/>
    <w:rsid w:val="00304DDF"/>
    <w:rsid w:val="00304FC6"/>
    <w:rsid w:val="00305380"/>
    <w:rsid w:val="00305555"/>
    <w:rsid w:val="003055BA"/>
    <w:rsid w:val="003057C8"/>
    <w:rsid w:val="00305817"/>
    <w:rsid w:val="00305BE6"/>
    <w:rsid w:val="00305ED1"/>
    <w:rsid w:val="00305FFB"/>
    <w:rsid w:val="0030609D"/>
    <w:rsid w:val="00306138"/>
    <w:rsid w:val="0030619B"/>
    <w:rsid w:val="003062CB"/>
    <w:rsid w:val="003063D5"/>
    <w:rsid w:val="003068D4"/>
    <w:rsid w:val="00306AD4"/>
    <w:rsid w:val="00306CB4"/>
    <w:rsid w:val="0030730D"/>
    <w:rsid w:val="0030735D"/>
    <w:rsid w:val="00307383"/>
    <w:rsid w:val="003074B2"/>
    <w:rsid w:val="003078A0"/>
    <w:rsid w:val="00307940"/>
    <w:rsid w:val="00307C93"/>
    <w:rsid w:val="00307D0C"/>
    <w:rsid w:val="00307F2A"/>
    <w:rsid w:val="00310157"/>
    <w:rsid w:val="003103FE"/>
    <w:rsid w:val="00310434"/>
    <w:rsid w:val="0031057D"/>
    <w:rsid w:val="00310652"/>
    <w:rsid w:val="00310722"/>
    <w:rsid w:val="0031099D"/>
    <w:rsid w:val="00310A52"/>
    <w:rsid w:val="00310DB9"/>
    <w:rsid w:val="00311306"/>
    <w:rsid w:val="00311B62"/>
    <w:rsid w:val="00311C36"/>
    <w:rsid w:val="00311C50"/>
    <w:rsid w:val="00311FC8"/>
    <w:rsid w:val="003120A0"/>
    <w:rsid w:val="003120DE"/>
    <w:rsid w:val="003122A6"/>
    <w:rsid w:val="003122AA"/>
    <w:rsid w:val="003124D4"/>
    <w:rsid w:val="003124E5"/>
    <w:rsid w:val="003125D5"/>
    <w:rsid w:val="00312799"/>
    <w:rsid w:val="003128CA"/>
    <w:rsid w:val="003128EA"/>
    <w:rsid w:val="00312B73"/>
    <w:rsid w:val="00312B74"/>
    <w:rsid w:val="00312B9A"/>
    <w:rsid w:val="00312D1A"/>
    <w:rsid w:val="00312D79"/>
    <w:rsid w:val="00312F94"/>
    <w:rsid w:val="003131FE"/>
    <w:rsid w:val="00313783"/>
    <w:rsid w:val="00313CAA"/>
    <w:rsid w:val="00313D21"/>
    <w:rsid w:val="00313DFA"/>
    <w:rsid w:val="003141CC"/>
    <w:rsid w:val="00314616"/>
    <w:rsid w:val="00314A07"/>
    <w:rsid w:val="00314A33"/>
    <w:rsid w:val="00314D03"/>
    <w:rsid w:val="00315715"/>
    <w:rsid w:val="0031580D"/>
    <w:rsid w:val="003159A8"/>
    <w:rsid w:val="00315A72"/>
    <w:rsid w:val="00315ABB"/>
    <w:rsid w:val="00316972"/>
    <w:rsid w:val="00316DBA"/>
    <w:rsid w:val="0031765D"/>
    <w:rsid w:val="0031787C"/>
    <w:rsid w:val="0031790E"/>
    <w:rsid w:val="00317A79"/>
    <w:rsid w:val="00317B21"/>
    <w:rsid w:val="00317C31"/>
    <w:rsid w:val="00317E94"/>
    <w:rsid w:val="00317FE0"/>
    <w:rsid w:val="00320059"/>
    <w:rsid w:val="00320167"/>
    <w:rsid w:val="003205D0"/>
    <w:rsid w:val="003208C5"/>
    <w:rsid w:val="003209F7"/>
    <w:rsid w:val="00320A67"/>
    <w:rsid w:val="00320B7E"/>
    <w:rsid w:val="00320C68"/>
    <w:rsid w:val="00320DB2"/>
    <w:rsid w:val="00320F6C"/>
    <w:rsid w:val="003210FE"/>
    <w:rsid w:val="00321274"/>
    <w:rsid w:val="003212A1"/>
    <w:rsid w:val="00321721"/>
    <w:rsid w:val="003217A4"/>
    <w:rsid w:val="00321941"/>
    <w:rsid w:val="00321C67"/>
    <w:rsid w:val="00321E86"/>
    <w:rsid w:val="0032218D"/>
    <w:rsid w:val="003223E4"/>
    <w:rsid w:val="00322721"/>
    <w:rsid w:val="003227FC"/>
    <w:rsid w:val="003228C8"/>
    <w:rsid w:val="00322952"/>
    <w:rsid w:val="0032295A"/>
    <w:rsid w:val="00322ABA"/>
    <w:rsid w:val="00322C18"/>
    <w:rsid w:val="00322D02"/>
    <w:rsid w:val="00322D37"/>
    <w:rsid w:val="00322E98"/>
    <w:rsid w:val="0032319A"/>
    <w:rsid w:val="003231FE"/>
    <w:rsid w:val="003232B1"/>
    <w:rsid w:val="003232B4"/>
    <w:rsid w:val="00323342"/>
    <w:rsid w:val="003235B1"/>
    <w:rsid w:val="00323B05"/>
    <w:rsid w:val="00323CEF"/>
    <w:rsid w:val="00323D22"/>
    <w:rsid w:val="00323EA5"/>
    <w:rsid w:val="00323EEB"/>
    <w:rsid w:val="003240A3"/>
    <w:rsid w:val="003243DA"/>
    <w:rsid w:val="00324657"/>
    <w:rsid w:val="003246A7"/>
    <w:rsid w:val="003248AA"/>
    <w:rsid w:val="00324A2B"/>
    <w:rsid w:val="00324AD2"/>
    <w:rsid w:val="00324D4A"/>
    <w:rsid w:val="003251EE"/>
    <w:rsid w:val="00325644"/>
    <w:rsid w:val="00325941"/>
    <w:rsid w:val="00325E77"/>
    <w:rsid w:val="00325F15"/>
    <w:rsid w:val="0032615B"/>
    <w:rsid w:val="0032643B"/>
    <w:rsid w:val="00326570"/>
    <w:rsid w:val="00327247"/>
    <w:rsid w:val="00327A8F"/>
    <w:rsid w:val="00327C6E"/>
    <w:rsid w:val="00327D5E"/>
    <w:rsid w:val="00330429"/>
    <w:rsid w:val="00330527"/>
    <w:rsid w:val="003308ED"/>
    <w:rsid w:val="003309BF"/>
    <w:rsid w:val="00330C99"/>
    <w:rsid w:val="003311C2"/>
    <w:rsid w:val="00331614"/>
    <w:rsid w:val="00331656"/>
    <w:rsid w:val="00331A02"/>
    <w:rsid w:val="00331D92"/>
    <w:rsid w:val="00331EBC"/>
    <w:rsid w:val="00331F6C"/>
    <w:rsid w:val="0033244E"/>
    <w:rsid w:val="00332E1B"/>
    <w:rsid w:val="0033305E"/>
    <w:rsid w:val="00333A3B"/>
    <w:rsid w:val="00333A55"/>
    <w:rsid w:val="00333F9F"/>
    <w:rsid w:val="0033400C"/>
    <w:rsid w:val="0033423A"/>
    <w:rsid w:val="0033496F"/>
    <w:rsid w:val="00334BC7"/>
    <w:rsid w:val="00334C54"/>
    <w:rsid w:val="00335252"/>
    <w:rsid w:val="003352AE"/>
    <w:rsid w:val="003355E1"/>
    <w:rsid w:val="0033566E"/>
    <w:rsid w:val="003357C2"/>
    <w:rsid w:val="003358DD"/>
    <w:rsid w:val="00335AC0"/>
    <w:rsid w:val="00335E35"/>
    <w:rsid w:val="00335ECC"/>
    <w:rsid w:val="00335FC9"/>
    <w:rsid w:val="00336659"/>
    <w:rsid w:val="00336A21"/>
    <w:rsid w:val="00336B54"/>
    <w:rsid w:val="00336BA1"/>
    <w:rsid w:val="00336C69"/>
    <w:rsid w:val="003375D8"/>
    <w:rsid w:val="00337649"/>
    <w:rsid w:val="00337754"/>
    <w:rsid w:val="00337781"/>
    <w:rsid w:val="00337A3E"/>
    <w:rsid w:val="00337CFA"/>
    <w:rsid w:val="00337E54"/>
    <w:rsid w:val="00337FCA"/>
    <w:rsid w:val="00340021"/>
    <w:rsid w:val="0034033C"/>
    <w:rsid w:val="003403EF"/>
    <w:rsid w:val="00340665"/>
    <w:rsid w:val="003409D8"/>
    <w:rsid w:val="00340BC8"/>
    <w:rsid w:val="00340FA1"/>
    <w:rsid w:val="00341122"/>
    <w:rsid w:val="0034120B"/>
    <w:rsid w:val="00341265"/>
    <w:rsid w:val="003413E9"/>
    <w:rsid w:val="00341843"/>
    <w:rsid w:val="00341A74"/>
    <w:rsid w:val="00341B54"/>
    <w:rsid w:val="00341E83"/>
    <w:rsid w:val="00341F6C"/>
    <w:rsid w:val="003420BC"/>
    <w:rsid w:val="0034224E"/>
    <w:rsid w:val="003425C4"/>
    <w:rsid w:val="00342643"/>
    <w:rsid w:val="00342B9F"/>
    <w:rsid w:val="00342BD7"/>
    <w:rsid w:val="00343855"/>
    <w:rsid w:val="00343ABA"/>
    <w:rsid w:val="00343C73"/>
    <w:rsid w:val="00343F3D"/>
    <w:rsid w:val="00343FA9"/>
    <w:rsid w:val="0034401C"/>
    <w:rsid w:val="00344272"/>
    <w:rsid w:val="0034439A"/>
    <w:rsid w:val="00344936"/>
    <w:rsid w:val="00344B56"/>
    <w:rsid w:val="00344DDF"/>
    <w:rsid w:val="00345031"/>
    <w:rsid w:val="003450BB"/>
    <w:rsid w:val="0034558B"/>
    <w:rsid w:val="003455D6"/>
    <w:rsid w:val="003458D5"/>
    <w:rsid w:val="0034593F"/>
    <w:rsid w:val="003459A6"/>
    <w:rsid w:val="00345AAF"/>
    <w:rsid w:val="00345B40"/>
    <w:rsid w:val="00345EA5"/>
    <w:rsid w:val="0034616A"/>
    <w:rsid w:val="003462AC"/>
    <w:rsid w:val="00346367"/>
    <w:rsid w:val="003465D1"/>
    <w:rsid w:val="003465FC"/>
    <w:rsid w:val="00346609"/>
    <w:rsid w:val="0034689B"/>
    <w:rsid w:val="003468AC"/>
    <w:rsid w:val="00346AC0"/>
    <w:rsid w:val="00346E8A"/>
    <w:rsid w:val="003471B2"/>
    <w:rsid w:val="00347732"/>
    <w:rsid w:val="00350065"/>
    <w:rsid w:val="003507A6"/>
    <w:rsid w:val="003509DE"/>
    <w:rsid w:val="003510B5"/>
    <w:rsid w:val="00351298"/>
    <w:rsid w:val="00351527"/>
    <w:rsid w:val="003517AC"/>
    <w:rsid w:val="00351BB4"/>
    <w:rsid w:val="00351BF1"/>
    <w:rsid w:val="00351FDD"/>
    <w:rsid w:val="003522D3"/>
    <w:rsid w:val="00352406"/>
    <w:rsid w:val="003524EE"/>
    <w:rsid w:val="00352597"/>
    <w:rsid w:val="00352768"/>
    <w:rsid w:val="00352AD9"/>
    <w:rsid w:val="00352D3E"/>
    <w:rsid w:val="00352D8A"/>
    <w:rsid w:val="00352EDE"/>
    <w:rsid w:val="003530BD"/>
    <w:rsid w:val="003531E8"/>
    <w:rsid w:val="003533E3"/>
    <w:rsid w:val="003533EE"/>
    <w:rsid w:val="003536EB"/>
    <w:rsid w:val="0035395F"/>
    <w:rsid w:val="003539F7"/>
    <w:rsid w:val="00353B6E"/>
    <w:rsid w:val="00353F22"/>
    <w:rsid w:val="00354212"/>
    <w:rsid w:val="0035441B"/>
    <w:rsid w:val="0035457B"/>
    <w:rsid w:val="003545B0"/>
    <w:rsid w:val="00354CF3"/>
    <w:rsid w:val="00355285"/>
    <w:rsid w:val="003554CB"/>
    <w:rsid w:val="003555DD"/>
    <w:rsid w:val="003556D0"/>
    <w:rsid w:val="003559CC"/>
    <w:rsid w:val="00355BEB"/>
    <w:rsid w:val="003560BC"/>
    <w:rsid w:val="00356189"/>
    <w:rsid w:val="003562CF"/>
    <w:rsid w:val="00356364"/>
    <w:rsid w:val="003563E3"/>
    <w:rsid w:val="00356858"/>
    <w:rsid w:val="0035692A"/>
    <w:rsid w:val="00356C3F"/>
    <w:rsid w:val="003570B2"/>
    <w:rsid w:val="003577F0"/>
    <w:rsid w:val="00357901"/>
    <w:rsid w:val="00357A7E"/>
    <w:rsid w:val="00357B24"/>
    <w:rsid w:val="00357ECC"/>
    <w:rsid w:val="00357F6C"/>
    <w:rsid w:val="00360210"/>
    <w:rsid w:val="003602F2"/>
    <w:rsid w:val="003605B0"/>
    <w:rsid w:val="003608F8"/>
    <w:rsid w:val="00360AE5"/>
    <w:rsid w:val="00360BC5"/>
    <w:rsid w:val="0036135B"/>
    <w:rsid w:val="00361B6C"/>
    <w:rsid w:val="00361E24"/>
    <w:rsid w:val="00361EA9"/>
    <w:rsid w:val="00361EB8"/>
    <w:rsid w:val="00361F53"/>
    <w:rsid w:val="00361FDB"/>
    <w:rsid w:val="003621F4"/>
    <w:rsid w:val="00362355"/>
    <w:rsid w:val="00362677"/>
    <w:rsid w:val="00362D60"/>
    <w:rsid w:val="00362D70"/>
    <w:rsid w:val="00363077"/>
    <w:rsid w:val="003630EC"/>
    <w:rsid w:val="003637A4"/>
    <w:rsid w:val="00363F10"/>
    <w:rsid w:val="00364041"/>
    <w:rsid w:val="003640C8"/>
    <w:rsid w:val="00364275"/>
    <w:rsid w:val="00364E57"/>
    <w:rsid w:val="00364EF2"/>
    <w:rsid w:val="00364FF5"/>
    <w:rsid w:val="0036529F"/>
    <w:rsid w:val="00365592"/>
    <w:rsid w:val="003657A7"/>
    <w:rsid w:val="0036591B"/>
    <w:rsid w:val="00365982"/>
    <w:rsid w:val="00365A16"/>
    <w:rsid w:val="00365BE2"/>
    <w:rsid w:val="00365CF7"/>
    <w:rsid w:val="00365FF6"/>
    <w:rsid w:val="003661BB"/>
    <w:rsid w:val="00366368"/>
    <w:rsid w:val="003664DD"/>
    <w:rsid w:val="003665DB"/>
    <w:rsid w:val="00366A20"/>
    <w:rsid w:val="00366B34"/>
    <w:rsid w:val="00366DB8"/>
    <w:rsid w:val="00366F57"/>
    <w:rsid w:val="003674D2"/>
    <w:rsid w:val="0036759C"/>
    <w:rsid w:val="00367612"/>
    <w:rsid w:val="003676CE"/>
    <w:rsid w:val="00367B4C"/>
    <w:rsid w:val="00370047"/>
    <w:rsid w:val="003700FE"/>
    <w:rsid w:val="003708A3"/>
    <w:rsid w:val="00370A61"/>
    <w:rsid w:val="00371553"/>
    <w:rsid w:val="00371864"/>
    <w:rsid w:val="003719E1"/>
    <w:rsid w:val="00371A3D"/>
    <w:rsid w:val="00371BDE"/>
    <w:rsid w:val="00371C2E"/>
    <w:rsid w:val="00371F27"/>
    <w:rsid w:val="0037221F"/>
    <w:rsid w:val="0037228A"/>
    <w:rsid w:val="003723BE"/>
    <w:rsid w:val="00372787"/>
    <w:rsid w:val="00372B64"/>
    <w:rsid w:val="00372B6F"/>
    <w:rsid w:val="00372BC1"/>
    <w:rsid w:val="00372DDD"/>
    <w:rsid w:val="00373153"/>
    <w:rsid w:val="003736C6"/>
    <w:rsid w:val="00373AAF"/>
    <w:rsid w:val="00373E0C"/>
    <w:rsid w:val="00373E27"/>
    <w:rsid w:val="00373E40"/>
    <w:rsid w:val="00374002"/>
    <w:rsid w:val="00374143"/>
    <w:rsid w:val="0037427F"/>
    <w:rsid w:val="0037434F"/>
    <w:rsid w:val="00374504"/>
    <w:rsid w:val="00374850"/>
    <w:rsid w:val="00374922"/>
    <w:rsid w:val="00374E00"/>
    <w:rsid w:val="00375283"/>
    <w:rsid w:val="003753C9"/>
    <w:rsid w:val="00376086"/>
    <w:rsid w:val="003760A4"/>
    <w:rsid w:val="00376899"/>
    <w:rsid w:val="00376AF8"/>
    <w:rsid w:val="003770A0"/>
    <w:rsid w:val="00377487"/>
    <w:rsid w:val="00377A6D"/>
    <w:rsid w:val="00377D0F"/>
    <w:rsid w:val="00377E26"/>
    <w:rsid w:val="00377FF7"/>
    <w:rsid w:val="00380B70"/>
    <w:rsid w:val="00380D6D"/>
    <w:rsid w:val="00380E09"/>
    <w:rsid w:val="00380F1F"/>
    <w:rsid w:val="00380FB3"/>
    <w:rsid w:val="003810D5"/>
    <w:rsid w:val="0038154B"/>
    <w:rsid w:val="00381741"/>
    <w:rsid w:val="00381E3D"/>
    <w:rsid w:val="003827D0"/>
    <w:rsid w:val="00382A19"/>
    <w:rsid w:val="00382DB1"/>
    <w:rsid w:val="00382EC3"/>
    <w:rsid w:val="003834FE"/>
    <w:rsid w:val="0038368C"/>
    <w:rsid w:val="00383B66"/>
    <w:rsid w:val="00383CC5"/>
    <w:rsid w:val="00383CC9"/>
    <w:rsid w:val="00383D26"/>
    <w:rsid w:val="0038400A"/>
    <w:rsid w:val="00384636"/>
    <w:rsid w:val="0038477F"/>
    <w:rsid w:val="00384B50"/>
    <w:rsid w:val="00385165"/>
    <w:rsid w:val="0038529F"/>
    <w:rsid w:val="00385535"/>
    <w:rsid w:val="0038578E"/>
    <w:rsid w:val="003859BA"/>
    <w:rsid w:val="00385C3F"/>
    <w:rsid w:val="00385DFE"/>
    <w:rsid w:val="00385E23"/>
    <w:rsid w:val="00386567"/>
    <w:rsid w:val="003866AA"/>
    <w:rsid w:val="00386953"/>
    <w:rsid w:val="00386A3A"/>
    <w:rsid w:val="00386C3C"/>
    <w:rsid w:val="00386EDD"/>
    <w:rsid w:val="00386EEE"/>
    <w:rsid w:val="00387151"/>
    <w:rsid w:val="0038715D"/>
    <w:rsid w:val="00387190"/>
    <w:rsid w:val="00387510"/>
    <w:rsid w:val="00387718"/>
    <w:rsid w:val="0038785E"/>
    <w:rsid w:val="00387BDC"/>
    <w:rsid w:val="00387BEF"/>
    <w:rsid w:val="00387BF8"/>
    <w:rsid w:val="00387F70"/>
    <w:rsid w:val="003903EE"/>
    <w:rsid w:val="0039081A"/>
    <w:rsid w:val="003909CA"/>
    <w:rsid w:val="003909F2"/>
    <w:rsid w:val="00390A1A"/>
    <w:rsid w:val="00390B79"/>
    <w:rsid w:val="00390C00"/>
    <w:rsid w:val="00390C58"/>
    <w:rsid w:val="00390EC6"/>
    <w:rsid w:val="003911DC"/>
    <w:rsid w:val="00391429"/>
    <w:rsid w:val="00391813"/>
    <w:rsid w:val="00391E77"/>
    <w:rsid w:val="0039225C"/>
    <w:rsid w:val="00392A37"/>
    <w:rsid w:val="00392E68"/>
    <w:rsid w:val="00392FCD"/>
    <w:rsid w:val="00392FDE"/>
    <w:rsid w:val="00393152"/>
    <w:rsid w:val="003932E6"/>
    <w:rsid w:val="0039332E"/>
    <w:rsid w:val="00393A89"/>
    <w:rsid w:val="00393AD1"/>
    <w:rsid w:val="00393B89"/>
    <w:rsid w:val="00394122"/>
    <w:rsid w:val="00394322"/>
    <w:rsid w:val="00394770"/>
    <w:rsid w:val="00394B02"/>
    <w:rsid w:val="00394C58"/>
    <w:rsid w:val="00395215"/>
    <w:rsid w:val="003952F6"/>
    <w:rsid w:val="00395307"/>
    <w:rsid w:val="00395452"/>
    <w:rsid w:val="003954DB"/>
    <w:rsid w:val="003957FC"/>
    <w:rsid w:val="003959C3"/>
    <w:rsid w:val="00395AB3"/>
    <w:rsid w:val="00395FB9"/>
    <w:rsid w:val="003960BB"/>
    <w:rsid w:val="00396321"/>
    <w:rsid w:val="00396382"/>
    <w:rsid w:val="0039657E"/>
    <w:rsid w:val="003967A6"/>
    <w:rsid w:val="0039686A"/>
    <w:rsid w:val="00396A2B"/>
    <w:rsid w:val="00396A6A"/>
    <w:rsid w:val="00396EBF"/>
    <w:rsid w:val="00397602"/>
    <w:rsid w:val="00397824"/>
    <w:rsid w:val="003978AD"/>
    <w:rsid w:val="003979AF"/>
    <w:rsid w:val="003979F8"/>
    <w:rsid w:val="00397D9E"/>
    <w:rsid w:val="00397EB0"/>
    <w:rsid w:val="003A0286"/>
    <w:rsid w:val="003A0636"/>
    <w:rsid w:val="003A072A"/>
    <w:rsid w:val="003A08D7"/>
    <w:rsid w:val="003A0A6C"/>
    <w:rsid w:val="003A0DBB"/>
    <w:rsid w:val="003A0E70"/>
    <w:rsid w:val="003A10FA"/>
    <w:rsid w:val="003A1413"/>
    <w:rsid w:val="003A154F"/>
    <w:rsid w:val="003A219C"/>
    <w:rsid w:val="003A219D"/>
    <w:rsid w:val="003A2206"/>
    <w:rsid w:val="003A2499"/>
    <w:rsid w:val="003A2A54"/>
    <w:rsid w:val="003A2E38"/>
    <w:rsid w:val="003A35C4"/>
    <w:rsid w:val="003A36C6"/>
    <w:rsid w:val="003A3BAE"/>
    <w:rsid w:val="003A3DCD"/>
    <w:rsid w:val="003A405F"/>
    <w:rsid w:val="003A451B"/>
    <w:rsid w:val="003A45DB"/>
    <w:rsid w:val="003A480E"/>
    <w:rsid w:val="003A4ABF"/>
    <w:rsid w:val="003A4BA1"/>
    <w:rsid w:val="003A4C01"/>
    <w:rsid w:val="003A5206"/>
    <w:rsid w:val="003A529A"/>
    <w:rsid w:val="003A530A"/>
    <w:rsid w:val="003A5317"/>
    <w:rsid w:val="003A556C"/>
    <w:rsid w:val="003A59A5"/>
    <w:rsid w:val="003A5A38"/>
    <w:rsid w:val="003A62F5"/>
    <w:rsid w:val="003A6316"/>
    <w:rsid w:val="003A659A"/>
    <w:rsid w:val="003A65E5"/>
    <w:rsid w:val="003A6915"/>
    <w:rsid w:val="003A6D2C"/>
    <w:rsid w:val="003A6EA5"/>
    <w:rsid w:val="003A6F42"/>
    <w:rsid w:val="003A7061"/>
    <w:rsid w:val="003A711D"/>
    <w:rsid w:val="003A7215"/>
    <w:rsid w:val="003A7416"/>
    <w:rsid w:val="003A774D"/>
    <w:rsid w:val="003A7778"/>
    <w:rsid w:val="003A7EC4"/>
    <w:rsid w:val="003B0372"/>
    <w:rsid w:val="003B04F7"/>
    <w:rsid w:val="003B07C2"/>
    <w:rsid w:val="003B0993"/>
    <w:rsid w:val="003B0A4A"/>
    <w:rsid w:val="003B0C2A"/>
    <w:rsid w:val="003B0C81"/>
    <w:rsid w:val="003B0EA7"/>
    <w:rsid w:val="003B10DF"/>
    <w:rsid w:val="003B1171"/>
    <w:rsid w:val="003B15A2"/>
    <w:rsid w:val="003B1710"/>
    <w:rsid w:val="003B1754"/>
    <w:rsid w:val="003B1971"/>
    <w:rsid w:val="003B1B53"/>
    <w:rsid w:val="003B2046"/>
    <w:rsid w:val="003B2438"/>
    <w:rsid w:val="003B2974"/>
    <w:rsid w:val="003B2A33"/>
    <w:rsid w:val="003B2A73"/>
    <w:rsid w:val="003B2B74"/>
    <w:rsid w:val="003B30D9"/>
    <w:rsid w:val="003B31DD"/>
    <w:rsid w:val="003B329F"/>
    <w:rsid w:val="003B32BE"/>
    <w:rsid w:val="003B336C"/>
    <w:rsid w:val="003B37DC"/>
    <w:rsid w:val="003B3C0B"/>
    <w:rsid w:val="003B3DF6"/>
    <w:rsid w:val="003B3E5D"/>
    <w:rsid w:val="003B4181"/>
    <w:rsid w:val="003B4194"/>
    <w:rsid w:val="003B42CF"/>
    <w:rsid w:val="003B43EA"/>
    <w:rsid w:val="003B45F4"/>
    <w:rsid w:val="003B45F7"/>
    <w:rsid w:val="003B48BA"/>
    <w:rsid w:val="003B4B4B"/>
    <w:rsid w:val="003B4BB7"/>
    <w:rsid w:val="003B4E2A"/>
    <w:rsid w:val="003B4FEA"/>
    <w:rsid w:val="003B5095"/>
    <w:rsid w:val="003B54C9"/>
    <w:rsid w:val="003B553B"/>
    <w:rsid w:val="003B5543"/>
    <w:rsid w:val="003B554A"/>
    <w:rsid w:val="003B5599"/>
    <w:rsid w:val="003B56DF"/>
    <w:rsid w:val="003B57B2"/>
    <w:rsid w:val="003B57C4"/>
    <w:rsid w:val="003B58E1"/>
    <w:rsid w:val="003B59CD"/>
    <w:rsid w:val="003B5AD5"/>
    <w:rsid w:val="003B5CC8"/>
    <w:rsid w:val="003B5D75"/>
    <w:rsid w:val="003B5E21"/>
    <w:rsid w:val="003B5F3E"/>
    <w:rsid w:val="003B5F88"/>
    <w:rsid w:val="003B64E3"/>
    <w:rsid w:val="003B6BC1"/>
    <w:rsid w:val="003B6BFF"/>
    <w:rsid w:val="003B6E2D"/>
    <w:rsid w:val="003B720B"/>
    <w:rsid w:val="003B726F"/>
    <w:rsid w:val="003C022C"/>
    <w:rsid w:val="003C06B8"/>
    <w:rsid w:val="003C085C"/>
    <w:rsid w:val="003C08C8"/>
    <w:rsid w:val="003C08E7"/>
    <w:rsid w:val="003C0958"/>
    <w:rsid w:val="003C0B74"/>
    <w:rsid w:val="003C121D"/>
    <w:rsid w:val="003C143C"/>
    <w:rsid w:val="003C14A9"/>
    <w:rsid w:val="003C14C2"/>
    <w:rsid w:val="003C1727"/>
    <w:rsid w:val="003C1B1B"/>
    <w:rsid w:val="003C1C2A"/>
    <w:rsid w:val="003C1C33"/>
    <w:rsid w:val="003C1C79"/>
    <w:rsid w:val="003C2231"/>
    <w:rsid w:val="003C24A6"/>
    <w:rsid w:val="003C2797"/>
    <w:rsid w:val="003C2870"/>
    <w:rsid w:val="003C28C7"/>
    <w:rsid w:val="003C2B36"/>
    <w:rsid w:val="003C2B83"/>
    <w:rsid w:val="003C2CFA"/>
    <w:rsid w:val="003C319E"/>
    <w:rsid w:val="003C3310"/>
    <w:rsid w:val="003C337C"/>
    <w:rsid w:val="003C3652"/>
    <w:rsid w:val="003C3B07"/>
    <w:rsid w:val="003C46EA"/>
    <w:rsid w:val="003C4C0A"/>
    <w:rsid w:val="003C4E4D"/>
    <w:rsid w:val="003C5015"/>
    <w:rsid w:val="003C502E"/>
    <w:rsid w:val="003C524C"/>
    <w:rsid w:val="003C5523"/>
    <w:rsid w:val="003C5577"/>
    <w:rsid w:val="003C5C30"/>
    <w:rsid w:val="003C5D49"/>
    <w:rsid w:val="003C5E87"/>
    <w:rsid w:val="003C5EFF"/>
    <w:rsid w:val="003C609F"/>
    <w:rsid w:val="003C611D"/>
    <w:rsid w:val="003C6126"/>
    <w:rsid w:val="003C62C2"/>
    <w:rsid w:val="003C63C1"/>
    <w:rsid w:val="003C651E"/>
    <w:rsid w:val="003C68DD"/>
    <w:rsid w:val="003C73FB"/>
    <w:rsid w:val="003C7755"/>
    <w:rsid w:val="003C776D"/>
    <w:rsid w:val="003C7A0C"/>
    <w:rsid w:val="003C7C0E"/>
    <w:rsid w:val="003C7D56"/>
    <w:rsid w:val="003D0232"/>
    <w:rsid w:val="003D0889"/>
    <w:rsid w:val="003D0954"/>
    <w:rsid w:val="003D0B06"/>
    <w:rsid w:val="003D129B"/>
    <w:rsid w:val="003D1462"/>
    <w:rsid w:val="003D1596"/>
    <w:rsid w:val="003D1616"/>
    <w:rsid w:val="003D16F6"/>
    <w:rsid w:val="003D1B0B"/>
    <w:rsid w:val="003D1BF3"/>
    <w:rsid w:val="003D1DA5"/>
    <w:rsid w:val="003D1E57"/>
    <w:rsid w:val="003D205F"/>
    <w:rsid w:val="003D210B"/>
    <w:rsid w:val="003D21C6"/>
    <w:rsid w:val="003D2A7E"/>
    <w:rsid w:val="003D2C50"/>
    <w:rsid w:val="003D2F4F"/>
    <w:rsid w:val="003D3845"/>
    <w:rsid w:val="003D3BCF"/>
    <w:rsid w:val="003D3C98"/>
    <w:rsid w:val="003D3C9B"/>
    <w:rsid w:val="003D42A3"/>
    <w:rsid w:val="003D433D"/>
    <w:rsid w:val="003D44D1"/>
    <w:rsid w:val="003D4F40"/>
    <w:rsid w:val="003D5232"/>
    <w:rsid w:val="003D56B4"/>
    <w:rsid w:val="003D5932"/>
    <w:rsid w:val="003D5B38"/>
    <w:rsid w:val="003D5E4A"/>
    <w:rsid w:val="003D60B5"/>
    <w:rsid w:val="003D62D3"/>
    <w:rsid w:val="003D6406"/>
    <w:rsid w:val="003D6560"/>
    <w:rsid w:val="003D660D"/>
    <w:rsid w:val="003D6861"/>
    <w:rsid w:val="003D6972"/>
    <w:rsid w:val="003D6A22"/>
    <w:rsid w:val="003D6BF4"/>
    <w:rsid w:val="003D6EFD"/>
    <w:rsid w:val="003D710B"/>
    <w:rsid w:val="003D728B"/>
    <w:rsid w:val="003D7445"/>
    <w:rsid w:val="003D7631"/>
    <w:rsid w:val="003D7707"/>
    <w:rsid w:val="003D77DB"/>
    <w:rsid w:val="003D77FC"/>
    <w:rsid w:val="003D788D"/>
    <w:rsid w:val="003D7964"/>
    <w:rsid w:val="003E01A8"/>
    <w:rsid w:val="003E0671"/>
    <w:rsid w:val="003E0796"/>
    <w:rsid w:val="003E0ED7"/>
    <w:rsid w:val="003E118A"/>
    <w:rsid w:val="003E1334"/>
    <w:rsid w:val="003E13E7"/>
    <w:rsid w:val="003E165E"/>
    <w:rsid w:val="003E16D6"/>
    <w:rsid w:val="003E1CAE"/>
    <w:rsid w:val="003E1D14"/>
    <w:rsid w:val="003E2047"/>
    <w:rsid w:val="003E214B"/>
    <w:rsid w:val="003E21A0"/>
    <w:rsid w:val="003E2607"/>
    <w:rsid w:val="003E28CC"/>
    <w:rsid w:val="003E2AF3"/>
    <w:rsid w:val="003E2B26"/>
    <w:rsid w:val="003E2B70"/>
    <w:rsid w:val="003E2C29"/>
    <w:rsid w:val="003E2D12"/>
    <w:rsid w:val="003E2F16"/>
    <w:rsid w:val="003E364C"/>
    <w:rsid w:val="003E36F0"/>
    <w:rsid w:val="003E3929"/>
    <w:rsid w:val="003E3B61"/>
    <w:rsid w:val="003E3E10"/>
    <w:rsid w:val="003E4156"/>
    <w:rsid w:val="003E426F"/>
    <w:rsid w:val="003E4468"/>
    <w:rsid w:val="003E456D"/>
    <w:rsid w:val="003E47BF"/>
    <w:rsid w:val="003E4B75"/>
    <w:rsid w:val="003E517D"/>
    <w:rsid w:val="003E5629"/>
    <w:rsid w:val="003E5A42"/>
    <w:rsid w:val="003E5D3E"/>
    <w:rsid w:val="003E5D43"/>
    <w:rsid w:val="003E5F94"/>
    <w:rsid w:val="003E6116"/>
    <w:rsid w:val="003E62D4"/>
    <w:rsid w:val="003E6319"/>
    <w:rsid w:val="003E67D5"/>
    <w:rsid w:val="003E6A8F"/>
    <w:rsid w:val="003E6B92"/>
    <w:rsid w:val="003E6BF7"/>
    <w:rsid w:val="003E6C6B"/>
    <w:rsid w:val="003E6C75"/>
    <w:rsid w:val="003E70D4"/>
    <w:rsid w:val="003E7385"/>
    <w:rsid w:val="003E739B"/>
    <w:rsid w:val="003E7419"/>
    <w:rsid w:val="003E743F"/>
    <w:rsid w:val="003E76B8"/>
    <w:rsid w:val="003E7791"/>
    <w:rsid w:val="003E79B1"/>
    <w:rsid w:val="003E79B9"/>
    <w:rsid w:val="003E7BA3"/>
    <w:rsid w:val="003E7FC2"/>
    <w:rsid w:val="003F010A"/>
    <w:rsid w:val="003F03D9"/>
    <w:rsid w:val="003F0B46"/>
    <w:rsid w:val="003F0F35"/>
    <w:rsid w:val="003F10CA"/>
    <w:rsid w:val="003F150B"/>
    <w:rsid w:val="003F16AD"/>
    <w:rsid w:val="003F1A61"/>
    <w:rsid w:val="003F1A8F"/>
    <w:rsid w:val="003F1B2F"/>
    <w:rsid w:val="003F1E23"/>
    <w:rsid w:val="003F203C"/>
    <w:rsid w:val="003F20F2"/>
    <w:rsid w:val="003F21CD"/>
    <w:rsid w:val="003F21D1"/>
    <w:rsid w:val="003F21DF"/>
    <w:rsid w:val="003F2456"/>
    <w:rsid w:val="003F24A1"/>
    <w:rsid w:val="003F258E"/>
    <w:rsid w:val="003F2806"/>
    <w:rsid w:val="003F29DD"/>
    <w:rsid w:val="003F2B15"/>
    <w:rsid w:val="003F2DA9"/>
    <w:rsid w:val="003F2F30"/>
    <w:rsid w:val="003F3220"/>
    <w:rsid w:val="003F36F0"/>
    <w:rsid w:val="003F3957"/>
    <w:rsid w:val="003F3994"/>
    <w:rsid w:val="003F3A42"/>
    <w:rsid w:val="003F414E"/>
    <w:rsid w:val="003F4352"/>
    <w:rsid w:val="003F45B6"/>
    <w:rsid w:val="003F47CF"/>
    <w:rsid w:val="003F49CD"/>
    <w:rsid w:val="003F4C8F"/>
    <w:rsid w:val="003F4C9A"/>
    <w:rsid w:val="003F5054"/>
    <w:rsid w:val="003F512E"/>
    <w:rsid w:val="003F5292"/>
    <w:rsid w:val="003F52BB"/>
    <w:rsid w:val="003F5BD5"/>
    <w:rsid w:val="003F5FEE"/>
    <w:rsid w:val="003F633B"/>
    <w:rsid w:val="003F6414"/>
    <w:rsid w:val="003F6729"/>
    <w:rsid w:val="003F681F"/>
    <w:rsid w:val="003F68E8"/>
    <w:rsid w:val="003F6AC1"/>
    <w:rsid w:val="003F6CD1"/>
    <w:rsid w:val="003F6FBD"/>
    <w:rsid w:val="003F75C4"/>
    <w:rsid w:val="003F7848"/>
    <w:rsid w:val="003F7A6F"/>
    <w:rsid w:val="003F7BB9"/>
    <w:rsid w:val="00400011"/>
    <w:rsid w:val="00400097"/>
    <w:rsid w:val="004000EE"/>
    <w:rsid w:val="004001EC"/>
    <w:rsid w:val="00400700"/>
    <w:rsid w:val="004007AA"/>
    <w:rsid w:val="004007E9"/>
    <w:rsid w:val="00400A0C"/>
    <w:rsid w:val="00400BB6"/>
    <w:rsid w:val="004015D3"/>
    <w:rsid w:val="00401AF8"/>
    <w:rsid w:val="00401B01"/>
    <w:rsid w:val="00401DF7"/>
    <w:rsid w:val="00401EF1"/>
    <w:rsid w:val="00402664"/>
    <w:rsid w:val="00402968"/>
    <w:rsid w:val="00402A9C"/>
    <w:rsid w:val="00402AEE"/>
    <w:rsid w:val="0040312D"/>
    <w:rsid w:val="00403241"/>
    <w:rsid w:val="004033D2"/>
    <w:rsid w:val="0040347E"/>
    <w:rsid w:val="0040359C"/>
    <w:rsid w:val="0040362F"/>
    <w:rsid w:val="004037E5"/>
    <w:rsid w:val="00403C4D"/>
    <w:rsid w:val="00403D6D"/>
    <w:rsid w:val="00403D77"/>
    <w:rsid w:val="00403EBA"/>
    <w:rsid w:val="00403FB6"/>
    <w:rsid w:val="0040441E"/>
    <w:rsid w:val="00404B30"/>
    <w:rsid w:val="00404BCF"/>
    <w:rsid w:val="00404F25"/>
    <w:rsid w:val="0040502E"/>
    <w:rsid w:val="00405212"/>
    <w:rsid w:val="004053A9"/>
    <w:rsid w:val="0040545C"/>
    <w:rsid w:val="004055EF"/>
    <w:rsid w:val="0040595E"/>
    <w:rsid w:val="00405963"/>
    <w:rsid w:val="004059ED"/>
    <w:rsid w:val="00405EAD"/>
    <w:rsid w:val="00405ED3"/>
    <w:rsid w:val="00406269"/>
    <w:rsid w:val="004062CA"/>
    <w:rsid w:val="004063AF"/>
    <w:rsid w:val="00406B3F"/>
    <w:rsid w:val="00406DA6"/>
    <w:rsid w:val="00406DCB"/>
    <w:rsid w:val="004070A0"/>
    <w:rsid w:val="004073CC"/>
    <w:rsid w:val="004073E3"/>
    <w:rsid w:val="00407B27"/>
    <w:rsid w:val="00407BA0"/>
    <w:rsid w:val="004101E3"/>
    <w:rsid w:val="0041073F"/>
    <w:rsid w:val="00410A6E"/>
    <w:rsid w:val="00410B1E"/>
    <w:rsid w:val="00410D8B"/>
    <w:rsid w:val="00410DFB"/>
    <w:rsid w:val="0041117B"/>
    <w:rsid w:val="004112A8"/>
    <w:rsid w:val="004112EE"/>
    <w:rsid w:val="00411FC5"/>
    <w:rsid w:val="0041220D"/>
    <w:rsid w:val="00412218"/>
    <w:rsid w:val="00412438"/>
    <w:rsid w:val="00412443"/>
    <w:rsid w:val="0041246C"/>
    <w:rsid w:val="004124E8"/>
    <w:rsid w:val="00412537"/>
    <w:rsid w:val="004127FD"/>
    <w:rsid w:val="00412803"/>
    <w:rsid w:val="00412868"/>
    <w:rsid w:val="0041299C"/>
    <w:rsid w:val="00412A0B"/>
    <w:rsid w:val="00412A43"/>
    <w:rsid w:val="00412CE9"/>
    <w:rsid w:val="00412FAF"/>
    <w:rsid w:val="00412FBA"/>
    <w:rsid w:val="00413933"/>
    <w:rsid w:val="0041444D"/>
    <w:rsid w:val="004144EB"/>
    <w:rsid w:val="0041451B"/>
    <w:rsid w:val="004146F7"/>
    <w:rsid w:val="00414A06"/>
    <w:rsid w:val="00414F6C"/>
    <w:rsid w:val="004151C8"/>
    <w:rsid w:val="00415563"/>
    <w:rsid w:val="004158A0"/>
    <w:rsid w:val="00415918"/>
    <w:rsid w:val="00415EE3"/>
    <w:rsid w:val="004160C8"/>
    <w:rsid w:val="004163A5"/>
    <w:rsid w:val="00416437"/>
    <w:rsid w:val="00416965"/>
    <w:rsid w:val="00416B83"/>
    <w:rsid w:val="004174FA"/>
    <w:rsid w:val="00417554"/>
    <w:rsid w:val="0041775B"/>
    <w:rsid w:val="00417798"/>
    <w:rsid w:val="0041781D"/>
    <w:rsid w:val="00417996"/>
    <w:rsid w:val="00417B85"/>
    <w:rsid w:val="00417CB8"/>
    <w:rsid w:val="004202BE"/>
    <w:rsid w:val="0042065A"/>
    <w:rsid w:val="004207A5"/>
    <w:rsid w:val="00420BAE"/>
    <w:rsid w:val="00420BFD"/>
    <w:rsid w:val="00421391"/>
    <w:rsid w:val="0042197F"/>
    <w:rsid w:val="00421A59"/>
    <w:rsid w:val="00421BC2"/>
    <w:rsid w:val="00421E83"/>
    <w:rsid w:val="00421F2B"/>
    <w:rsid w:val="00422202"/>
    <w:rsid w:val="004222E3"/>
    <w:rsid w:val="004231CA"/>
    <w:rsid w:val="004238A3"/>
    <w:rsid w:val="00423F48"/>
    <w:rsid w:val="0042414F"/>
    <w:rsid w:val="0042448A"/>
    <w:rsid w:val="00425386"/>
    <w:rsid w:val="00425483"/>
    <w:rsid w:val="0042554C"/>
    <w:rsid w:val="00425AEE"/>
    <w:rsid w:val="00426388"/>
    <w:rsid w:val="004267C2"/>
    <w:rsid w:val="00426B8A"/>
    <w:rsid w:val="00426D7A"/>
    <w:rsid w:val="004275C1"/>
    <w:rsid w:val="00427782"/>
    <w:rsid w:val="004277A2"/>
    <w:rsid w:val="004279C7"/>
    <w:rsid w:val="00427AC8"/>
    <w:rsid w:val="00427B93"/>
    <w:rsid w:val="00430175"/>
    <w:rsid w:val="004303E9"/>
    <w:rsid w:val="00430514"/>
    <w:rsid w:val="00430893"/>
    <w:rsid w:val="004308AE"/>
    <w:rsid w:val="004309B2"/>
    <w:rsid w:val="00431345"/>
    <w:rsid w:val="0043142C"/>
    <w:rsid w:val="0043148F"/>
    <w:rsid w:val="004315A3"/>
    <w:rsid w:val="00431EF9"/>
    <w:rsid w:val="004320B6"/>
    <w:rsid w:val="004321DA"/>
    <w:rsid w:val="0043250A"/>
    <w:rsid w:val="0043283C"/>
    <w:rsid w:val="0043290C"/>
    <w:rsid w:val="00432C3D"/>
    <w:rsid w:val="00432C96"/>
    <w:rsid w:val="00432CD1"/>
    <w:rsid w:val="00432D49"/>
    <w:rsid w:val="00432EC8"/>
    <w:rsid w:val="0043301C"/>
    <w:rsid w:val="00433363"/>
    <w:rsid w:val="00433662"/>
    <w:rsid w:val="00433780"/>
    <w:rsid w:val="00433819"/>
    <w:rsid w:val="00433893"/>
    <w:rsid w:val="00433DC3"/>
    <w:rsid w:val="004340C0"/>
    <w:rsid w:val="0043410A"/>
    <w:rsid w:val="004341B0"/>
    <w:rsid w:val="00434247"/>
    <w:rsid w:val="004343CC"/>
    <w:rsid w:val="0043455A"/>
    <w:rsid w:val="00434706"/>
    <w:rsid w:val="00434993"/>
    <w:rsid w:val="00434A6B"/>
    <w:rsid w:val="004350EF"/>
    <w:rsid w:val="0043511E"/>
    <w:rsid w:val="004351D1"/>
    <w:rsid w:val="0043523F"/>
    <w:rsid w:val="0043525A"/>
    <w:rsid w:val="00435309"/>
    <w:rsid w:val="004354AE"/>
    <w:rsid w:val="00435656"/>
    <w:rsid w:val="0043579F"/>
    <w:rsid w:val="004358BF"/>
    <w:rsid w:val="00435AFB"/>
    <w:rsid w:val="00435B9D"/>
    <w:rsid w:val="00435C03"/>
    <w:rsid w:val="00435DC5"/>
    <w:rsid w:val="004362CB"/>
    <w:rsid w:val="00436546"/>
    <w:rsid w:val="004366F3"/>
    <w:rsid w:val="00436806"/>
    <w:rsid w:val="00436BE2"/>
    <w:rsid w:val="00436DDD"/>
    <w:rsid w:val="00437106"/>
    <w:rsid w:val="00437196"/>
    <w:rsid w:val="004371B0"/>
    <w:rsid w:val="00437278"/>
    <w:rsid w:val="004373A1"/>
    <w:rsid w:val="00437510"/>
    <w:rsid w:val="00437660"/>
    <w:rsid w:val="004377A1"/>
    <w:rsid w:val="00437A7A"/>
    <w:rsid w:val="00437B3B"/>
    <w:rsid w:val="00437D5A"/>
    <w:rsid w:val="00437F62"/>
    <w:rsid w:val="00440333"/>
    <w:rsid w:val="004404AA"/>
    <w:rsid w:val="004406CD"/>
    <w:rsid w:val="00440810"/>
    <w:rsid w:val="004409FE"/>
    <w:rsid w:val="00440BAD"/>
    <w:rsid w:val="00440DA9"/>
    <w:rsid w:val="00440E6A"/>
    <w:rsid w:val="00440F7A"/>
    <w:rsid w:val="004414A9"/>
    <w:rsid w:val="00441A16"/>
    <w:rsid w:val="00441A6B"/>
    <w:rsid w:val="00441B40"/>
    <w:rsid w:val="00441BCA"/>
    <w:rsid w:val="00441C82"/>
    <w:rsid w:val="00441E55"/>
    <w:rsid w:val="00441ECA"/>
    <w:rsid w:val="004420EA"/>
    <w:rsid w:val="00442231"/>
    <w:rsid w:val="00442857"/>
    <w:rsid w:val="00442AAB"/>
    <w:rsid w:val="00442DAB"/>
    <w:rsid w:val="0044302B"/>
    <w:rsid w:val="00443335"/>
    <w:rsid w:val="0044350E"/>
    <w:rsid w:val="004435F8"/>
    <w:rsid w:val="004436AC"/>
    <w:rsid w:val="00443831"/>
    <w:rsid w:val="00443931"/>
    <w:rsid w:val="00443B07"/>
    <w:rsid w:val="00443C31"/>
    <w:rsid w:val="00443D0A"/>
    <w:rsid w:val="004441AE"/>
    <w:rsid w:val="004441CA"/>
    <w:rsid w:val="0044422F"/>
    <w:rsid w:val="00444549"/>
    <w:rsid w:val="004446FB"/>
    <w:rsid w:val="00444766"/>
    <w:rsid w:val="00444B08"/>
    <w:rsid w:val="00444B9F"/>
    <w:rsid w:val="00444D00"/>
    <w:rsid w:val="00444EB0"/>
    <w:rsid w:val="00444EF1"/>
    <w:rsid w:val="00444F73"/>
    <w:rsid w:val="00445214"/>
    <w:rsid w:val="0044526B"/>
    <w:rsid w:val="00445496"/>
    <w:rsid w:val="00445719"/>
    <w:rsid w:val="004457F8"/>
    <w:rsid w:val="00445AF1"/>
    <w:rsid w:val="00445BAA"/>
    <w:rsid w:val="00445E16"/>
    <w:rsid w:val="00445EC4"/>
    <w:rsid w:val="00446208"/>
    <w:rsid w:val="00446258"/>
    <w:rsid w:val="004464B9"/>
    <w:rsid w:val="004464D2"/>
    <w:rsid w:val="00446705"/>
    <w:rsid w:val="0044677F"/>
    <w:rsid w:val="0044689E"/>
    <w:rsid w:val="00446F3E"/>
    <w:rsid w:val="004470A2"/>
    <w:rsid w:val="00447221"/>
    <w:rsid w:val="004473E7"/>
    <w:rsid w:val="0044747C"/>
    <w:rsid w:val="00447856"/>
    <w:rsid w:val="00447983"/>
    <w:rsid w:val="004479CD"/>
    <w:rsid w:val="00447A86"/>
    <w:rsid w:val="00447E8A"/>
    <w:rsid w:val="00447EEA"/>
    <w:rsid w:val="00447F29"/>
    <w:rsid w:val="00447FB9"/>
    <w:rsid w:val="004501DA"/>
    <w:rsid w:val="00450598"/>
    <w:rsid w:val="004507B6"/>
    <w:rsid w:val="00450BE9"/>
    <w:rsid w:val="00450EAD"/>
    <w:rsid w:val="004510D6"/>
    <w:rsid w:val="00451353"/>
    <w:rsid w:val="0045179F"/>
    <w:rsid w:val="004517AE"/>
    <w:rsid w:val="004518A4"/>
    <w:rsid w:val="00451D71"/>
    <w:rsid w:val="00451DB6"/>
    <w:rsid w:val="0045245C"/>
    <w:rsid w:val="004524FE"/>
    <w:rsid w:val="00452889"/>
    <w:rsid w:val="00452944"/>
    <w:rsid w:val="004529A8"/>
    <w:rsid w:val="00452BCD"/>
    <w:rsid w:val="00452FDB"/>
    <w:rsid w:val="00453316"/>
    <w:rsid w:val="004535A9"/>
    <w:rsid w:val="004537CD"/>
    <w:rsid w:val="00453C69"/>
    <w:rsid w:val="00453F4F"/>
    <w:rsid w:val="00453F50"/>
    <w:rsid w:val="00453FA5"/>
    <w:rsid w:val="004542E5"/>
    <w:rsid w:val="004543BD"/>
    <w:rsid w:val="00454749"/>
    <w:rsid w:val="00454C07"/>
    <w:rsid w:val="00454C16"/>
    <w:rsid w:val="0045506F"/>
    <w:rsid w:val="004552CF"/>
    <w:rsid w:val="0045536F"/>
    <w:rsid w:val="004556B0"/>
    <w:rsid w:val="004559DF"/>
    <w:rsid w:val="00455D0D"/>
    <w:rsid w:val="00456079"/>
    <w:rsid w:val="0045618A"/>
    <w:rsid w:val="004562FC"/>
    <w:rsid w:val="00456674"/>
    <w:rsid w:val="00456748"/>
    <w:rsid w:val="00456826"/>
    <w:rsid w:val="00457192"/>
    <w:rsid w:val="0045737B"/>
    <w:rsid w:val="00457F25"/>
    <w:rsid w:val="00457F65"/>
    <w:rsid w:val="0046034A"/>
    <w:rsid w:val="004604A4"/>
    <w:rsid w:val="004609CF"/>
    <w:rsid w:val="00460A9B"/>
    <w:rsid w:val="00460BBF"/>
    <w:rsid w:val="00461152"/>
    <w:rsid w:val="00461164"/>
    <w:rsid w:val="004613FE"/>
    <w:rsid w:val="00461453"/>
    <w:rsid w:val="0046160C"/>
    <w:rsid w:val="00461925"/>
    <w:rsid w:val="0046199C"/>
    <w:rsid w:val="00461BDA"/>
    <w:rsid w:val="00461BFC"/>
    <w:rsid w:val="00461CFA"/>
    <w:rsid w:val="00461E69"/>
    <w:rsid w:val="00462339"/>
    <w:rsid w:val="00462466"/>
    <w:rsid w:val="00462499"/>
    <w:rsid w:val="0046258F"/>
    <w:rsid w:val="00462A58"/>
    <w:rsid w:val="00462B7F"/>
    <w:rsid w:val="00462EA7"/>
    <w:rsid w:val="00462F62"/>
    <w:rsid w:val="00463002"/>
    <w:rsid w:val="004631BF"/>
    <w:rsid w:val="004632D9"/>
    <w:rsid w:val="00463327"/>
    <w:rsid w:val="00463376"/>
    <w:rsid w:val="00463545"/>
    <w:rsid w:val="00463637"/>
    <w:rsid w:val="00463667"/>
    <w:rsid w:val="004636DC"/>
    <w:rsid w:val="00463714"/>
    <w:rsid w:val="0046377E"/>
    <w:rsid w:val="00463832"/>
    <w:rsid w:val="00464804"/>
    <w:rsid w:val="004648FB"/>
    <w:rsid w:val="004649DE"/>
    <w:rsid w:val="00464C4A"/>
    <w:rsid w:val="00464E1B"/>
    <w:rsid w:val="00464FD9"/>
    <w:rsid w:val="00465021"/>
    <w:rsid w:val="0046507C"/>
    <w:rsid w:val="0046508D"/>
    <w:rsid w:val="00465261"/>
    <w:rsid w:val="00465A8D"/>
    <w:rsid w:val="00465CEF"/>
    <w:rsid w:val="00465D06"/>
    <w:rsid w:val="00465D99"/>
    <w:rsid w:val="00465EE3"/>
    <w:rsid w:val="00465F95"/>
    <w:rsid w:val="0046601D"/>
    <w:rsid w:val="0046615E"/>
    <w:rsid w:val="00466191"/>
    <w:rsid w:val="004661FA"/>
    <w:rsid w:val="00466423"/>
    <w:rsid w:val="00466878"/>
    <w:rsid w:val="00466A10"/>
    <w:rsid w:val="004670D5"/>
    <w:rsid w:val="004672B2"/>
    <w:rsid w:val="00467310"/>
    <w:rsid w:val="00467ED1"/>
    <w:rsid w:val="00467F27"/>
    <w:rsid w:val="00470138"/>
    <w:rsid w:val="00470288"/>
    <w:rsid w:val="0047078D"/>
    <w:rsid w:val="004709D0"/>
    <w:rsid w:val="00470B77"/>
    <w:rsid w:val="00471624"/>
    <w:rsid w:val="00471994"/>
    <w:rsid w:val="00471E15"/>
    <w:rsid w:val="00471F63"/>
    <w:rsid w:val="004721C2"/>
    <w:rsid w:val="0047241A"/>
    <w:rsid w:val="004726D7"/>
    <w:rsid w:val="0047278B"/>
    <w:rsid w:val="0047280C"/>
    <w:rsid w:val="00472AFC"/>
    <w:rsid w:val="00472C63"/>
    <w:rsid w:val="0047312C"/>
    <w:rsid w:val="0047317C"/>
    <w:rsid w:val="00473402"/>
    <w:rsid w:val="00473445"/>
    <w:rsid w:val="004735C5"/>
    <w:rsid w:val="00473601"/>
    <w:rsid w:val="00473611"/>
    <w:rsid w:val="00473689"/>
    <w:rsid w:val="004737BB"/>
    <w:rsid w:val="00473B7A"/>
    <w:rsid w:val="00473EA4"/>
    <w:rsid w:val="00474079"/>
    <w:rsid w:val="00474CB5"/>
    <w:rsid w:val="00475151"/>
    <w:rsid w:val="00475649"/>
    <w:rsid w:val="00475A4D"/>
    <w:rsid w:val="00475A51"/>
    <w:rsid w:val="00475C09"/>
    <w:rsid w:val="004760AD"/>
    <w:rsid w:val="004760CB"/>
    <w:rsid w:val="004767A1"/>
    <w:rsid w:val="004767D3"/>
    <w:rsid w:val="00476E33"/>
    <w:rsid w:val="00476EC7"/>
    <w:rsid w:val="00477628"/>
    <w:rsid w:val="00477659"/>
    <w:rsid w:val="004777FC"/>
    <w:rsid w:val="00477A3A"/>
    <w:rsid w:val="00477A7C"/>
    <w:rsid w:val="00477E02"/>
    <w:rsid w:val="00480203"/>
    <w:rsid w:val="00480281"/>
    <w:rsid w:val="0048045B"/>
    <w:rsid w:val="00480525"/>
    <w:rsid w:val="004805DD"/>
    <w:rsid w:val="00480741"/>
    <w:rsid w:val="00480785"/>
    <w:rsid w:val="004808E9"/>
    <w:rsid w:val="00480B48"/>
    <w:rsid w:val="00480C5C"/>
    <w:rsid w:val="00480DAB"/>
    <w:rsid w:val="0048110E"/>
    <w:rsid w:val="004812A9"/>
    <w:rsid w:val="00481677"/>
    <w:rsid w:val="004818FF"/>
    <w:rsid w:val="00481F1E"/>
    <w:rsid w:val="00482197"/>
    <w:rsid w:val="004826D0"/>
    <w:rsid w:val="00482812"/>
    <w:rsid w:val="00482871"/>
    <w:rsid w:val="00482B59"/>
    <w:rsid w:val="004830C7"/>
    <w:rsid w:val="004832BB"/>
    <w:rsid w:val="0048355F"/>
    <w:rsid w:val="00483718"/>
    <w:rsid w:val="004837B0"/>
    <w:rsid w:val="00483983"/>
    <w:rsid w:val="00483ABD"/>
    <w:rsid w:val="00483C9B"/>
    <w:rsid w:val="00483D74"/>
    <w:rsid w:val="00483F9A"/>
    <w:rsid w:val="00484127"/>
    <w:rsid w:val="004845B7"/>
    <w:rsid w:val="0048478D"/>
    <w:rsid w:val="0048483B"/>
    <w:rsid w:val="00484B83"/>
    <w:rsid w:val="00484C73"/>
    <w:rsid w:val="0048520E"/>
    <w:rsid w:val="00485782"/>
    <w:rsid w:val="004858F7"/>
    <w:rsid w:val="00485984"/>
    <w:rsid w:val="00485F1C"/>
    <w:rsid w:val="004861CE"/>
    <w:rsid w:val="004869B4"/>
    <w:rsid w:val="00486B70"/>
    <w:rsid w:val="00486BB9"/>
    <w:rsid w:val="00486D70"/>
    <w:rsid w:val="00486E18"/>
    <w:rsid w:val="004873C1"/>
    <w:rsid w:val="00487416"/>
    <w:rsid w:val="004875E1"/>
    <w:rsid w:val="00487600"/>
    <w:rsid w:val="00487617"/>
    <w:rsid w:val="0048766C"/>
    <w:rsid w:val="004878FE"/>
    <w:rsid w:val="004879DB"/>
    <w:rsid w:val="004879E9"/>
    <w:rsid w:val="00487A51"/>
    <w:rsid w:val="00490210"/>
    <w:rsid w:val="00490ABD"/>
    <w:rsid w:val="00490BEE"/>
    <w:rsid w:val="00490D2D"/>
    <w:rsid w:val="00490DB4"/>
    <w:rsid w:val="004910CA"/>
    <w:rsid w:val="00491FC3"/>
    <w:rsid w:val="00492528"/>
    <w:rsid w:val="00492C15"/>
    <w:rsid w:val="004936BE"/>
    <w:rsid w:val="00493A91"/>
    <w:rsid w:val="00493B55"/>
    <w:rsid w:val="00494137"/>
    <w:rsid w:val="004942A1"/>
    <w:rsid w:val="00494732"/>
    <w:rsid w:val="004948F6"/>
    <w:rsid w:val="00494A6E"/>
    <w:rsid w:val="00494C4D"/>
    <w:rsid w:val="0049530E"/>
    <w:rsid w:val="004953CA"/>
    <w:rsid w:val="00495431"/>
    <w:rsid w:val="00495498"/>
    <w:rsid w:val="004954C8"/>
    <w:rsid w:val="00495589"/>
    <w:rsid w:val="004955F8"/>
    <w:rsid w:val="00495742"/>
    <w:rsid w:val="00495BDC"/>
    <w:rsid w:val="00495D9E"/>
    <w:rsid w:val="00496257"/>
    <w:rsid w:val="0049641A"/>
    <w:rsid w:val="00496939"/>
    <w:rsid w:val="00496AFD"/>
    <w:rsid w:val="00496BC5"/>
    <w:rsid w:val="00496E37"/>
    <w:rsid w:val="00497092"/>
    <w:rsid w:val="004970C8"/>
    <w:rsid w:val="004970E6"/>
    <w:rsid w:val="0049768E"/>
    <w:rsid w:val="00497B2F"/>
    <w:rsid w:val="004A0225"/>
    <w:rsid w:val="004A03F3"/>
    <w:rsid w:val="004A087D"/>
    <w:rsid w:val="004A08D2"/>
    <w:rsid w:val="004A0973"/>
    <w:rsid w:val="004A0A03"/>
    <w:rsid w:val="004A0AE4"/>
    <w:rsid w:val="004A0B05"/>
    <w:rsid w:val="004A13B6"/>
    <w:rsid w:val="004A14A6"/>
    <w:rsid w:val="004A1ACE"/>
    <w:rsid w:val="004A1BB9"/>
    <w:rsid w:val="004A1E01"/>
    <w:rsid w:val="004A2539"/>
    <w:rsid w:val="004A255B"/>
    <w:rsid w:val="004A2988"/>
    <w:rsid w:val="004A29A9"/>
    <w:rsid w:val="004A2A65"/>
    <w:rsid w:val="004A2A7A"/>
    <w:rsid w:val="004A2D58"/>
    <w:rsid w:val="004A2FF3"/>
    <w:rsid w:val="004A3297"/>
    <w:rsid w:val="004A3778"/>
    <w:rsid w:val="004A39B6"/>
    <w:rsid w:val="004A3B5B"/>
    <w:rsid w:val="004A3D3D"/>
    <w:rsid w:val="004A3E4C"/>
    <w:rsid w:val="004A3EB3"/>
    <w:rsid w:val="004A3EC8"/>
    <w:rsid w:val="004A40EC"/>
    <w:rsid w:val="004A435D"/>
    <w:rsid w:val="004A43CB"/>
    <w:rsid w:val="004A44AE"/>
    <w:rsid w:val="004A4745"/>
    <w:rsid w:val="004A47DA"/>
    <w:rsid w:val="004A485A"/>
    <w:rsid w:val="004A4977"/>
    <w:rsid w:val="004A4B1E"/>
    <w:rsid w:val="004A4D44"/>
    <w:rsid w:val="004A4F4E"/>
    <w:rsid w:val="004A5074"/>
    <w:rsid w:val="004A53AB"/>
    <w:rsid w:val="004A53B9"/>
    <w:rsid w:val="004A575F"/>
    <w:rsid w:val="004A59D1"/>
    <w:rsid w:val="004A6377"/>
    <w:rsid w:val="004A656B"/>
    <w:rsid w:val="004A674C"/>
    <w:rsid w:val="004A67B6"/>
    <w:rsid w:val="004A6FE1"/>
    <w:rsid w:val="004A74F6"/>
    <w:rsid w:val="004A7614"/>
    <w:rsid w:val="004A770E"/>
    <w:rsid w:val="004A7AB2"/>
    <w:rsid w:val="004A7F9F"/>
    <w:rsid w:val="004B0142"/>
    <w:rsid w:val="004B0778"/>
    <w:rsid w:val="004B0A77"/>
    <w:rsid w:val="004B0C2E"/>
    <w:rsid w:val="004B0E76"/>
    <w:rsid w:val="004B10B4"/>
    <w:rsid w:val="004B113D"/>
    <w:rsid w:val="004B1220"/>
    <w:rsid w:val="004B144B"/>
    <w:rsid w:val="004B15D5"/>
    <w:rsid w:val="004B1776"/>
    <w:rsid w:val="004B18FD"/>
    <w:rsid w:val="004B191A"/>
    <w:rsid w:val="004B2330"/>
    <w:rsid w:val="004B24A3"/>
    <w:rsid w:val="004B2536"/>
    <w:rsid w:val="004B279E"/>
    <w:rsid w:val="004B27EC"/>
    <w:rsid w:val="004B2A09"/>
    <w:rsid w:val="004B2A4E"/>
    <w:rsid w:val="004B2D4F"/>
    <w:rsid w:val="004B2ED8"/>
    <w:rsid w:val="004B2FD7"/>
    <w:rsid w:val="004B32FD"/>
    <w:rsid w:val="004B33A3"/>
    <w:rsid w:val="004B33B5"/>
    <w:rsid w:val="004B34CF"/>
    <w:rsid w:val="004B3537"/>
    <w:rsid w:val="004B372F"/>
    <w:rsid w:val="004B3923"/>
    <w:rsid w:val="004B397B"/>
    <w:rsid w:val="004B39ED"/>
    <w:rsid w:val="004B3C95"/>
    <w:rsid w:val="004B4441"/>
    <w:rsid w:val="004B44B1"/>
    <w:rsid w:val="004B45CF"/>
    <w:rsid w:val="004B45F5"/>
    <w:rsid w:val="004B4884"/>
    <w:rsid w:val="004B4B18"/>
    <w:rsid w:val="004B4C8C"/>
    <w:rsid w:val="004B4E0E"/>
    <w:rsid w:val="004B55FF"/>
    <w:rsid w:val="004B5635"/>
    <w:rsid w:val="004B5CE6"/>
    <w:rsid w:val="004B5D2E"/>
    <w:rsid w:val="004B5D33"/>
    <w:rsid w:val="004B5FF5"/>
    <w:rsid w:val="004B600B"/>
    <w:rsid w:val="004B626C"/>
    <w:rsid w:val="004B637F"/>
    <w:rsid w:val="004B63E4"/>
    <w:rsid w:val="004B652E"/>
    <w:rsid w:val="004B65D0"/>
    <w:rsid w:val="004B68AA"/>
    <w:rsid w:val="004B6941"/>
    <w:rsid w:val="004B69DA"/>
    <w:rsid w:val="004B6B53"/>
    <w:rsid w:val="004B6F0A"/>
    <w:rsid w:val="004B6FD1"/>
    <w:rsid w:val="004B70E9"/>
    <w:rsid w:val="004B72D4"/>
    <w:rsid w:val="004B74ED"/>
    <w:rsid w:val="004B79F1"/>
    <w:rsid w:val="004B7B6F"/>
    <w:rsid w:val="004B7C25"/>
    <w:rsid w:val="004B7F2C"/>
    <w:rsid w:val="004C01A6"/>
    <w:rsid w:val="004C05AE"/>
    <w:rsid w:val="004C0899"/>
    <w:rsid w:val="004C0963"/>
    <w:rsid w:val="004C0F79"/>
    <w:rsid w:val="004C1553"/>
    <w:rsid w:val="004C1797"/>
    <w:rsid w:val="004C1A68"/>
    <w:rsid w:val="004C1BF6"/>
    <w:rsid w:val="004C1C3B"/>
    <w:rsid w:val="004C1C81"/>
    <w:rsid w:val="004C1F22"/>
    <w:rsid w:val="004C2328"/>
    <w:rsid w:val="004C29CA"/>
    <w:rsid w:val="004C33B4"/>
    <w:rsid w:val="004C35FA"/>
    <w:rsid w:val="004C375E"/>
    <w:rsid w:val="004C3B40"/>
    <w:rsid w:val="004C3B9B"/>
    <w:rsid w:val="004C4FDE"/>
    <w:rsid w:val="004C50A0"/>
    <w:rsid w:val="004C521E"/>
    <w:rsid w:val="004C5348"/>
    <w:rsid w:val="004C5383"/>
    <w:rsid w:val="004C55B9"/>
    <w:rsid w:val="004C56D2"/>
    <w:rsid w:val="004C57B0"/>
    <w:rsid w:val="004C5B74"/>
    <w:rsid w:val="004C6379"/>
    <w:rsid w:val="004C639A"/>
    <w:rsid w:val="004C6534"/>
    <w:rsid w:val="004C67C7"/>
    <w:rsid w:val="004C6857"/>
    <w:rsid w:val="004C6979"/>
    <w:rsid w:val="004C6FE1"/>
    <w:rsid w:val="004C6FF7"/>
    <w:rsid w:val="004C759E"/>
    <w:rsid w:val="004C79B8"/>
    <w:rsid w:val="004C79C7"/>
    <w:rsid w:val="004C7F28"/>
    <w:rsid w:val="004D01D3"/>
    <w:rsid w:val="004D03C6"/>
    <w:rsid w:val="004D091C"/>
    <w:rsid w:val="004D09B9"/>
    <w:rsid w:val="004D0A2A"/>
    <w:rsid w:val="004D0CF9"/>
    <w:rsid w:val="004D10FA"/>
    <w:rsid w:val="004D13A1"/>
    <w:rsid w:val="004D1546"/>
    <w:rsid w:val="004D1627"/>
    <w:rsid w:val="004D16D5"/>
    <w:rsid w:val="004D18F7"/>
    <w:rsid w:val="004D2398"/>
    <w:rsid w:val="004D2D74"/>
    <w:rsid w:val="004D2E72"/>
    <w:rsid w:val="004D3281"/>
    <w:rsid w:val="004D3627"/>
    <w:rsid w:val="004D365F"/>
    <w:rsid w:val="004D3833"/>
    <w:rsid w:val="004D3993"/>
    <w:rsid w:val="004D399F"/>
    <w:rsid w:val="004D3A4E"/>
    <w:rsid w:val="004D408F"/>
    <w:rsid w:val="004D419E"/>
    <w:rsid w:val="004D43EB"/>
    <w:rsid w:val="004D446C"/>
    <w:rsid w:val="004D4D86"/>
    <w:rsid w:val="004D4E33"/>
    <w:rsid w:val="004D4F7E"/>
    <w:rsid w:val="004D574B"/>
    <w:rsid w:val="004D5ABB"/>
    <w:rsid w:val="004D5C87"/>
    <w:rsid w:val="004D5CE9"/>
    <w:rsid w:val="004D5D2F"/>
    <w:rsid w:val="004D5E22"/>
    <w:rsid w:val="004D5F0D"/>
    <w:rsid w:val="004D6127"/>
    <w:rsid w:val="004D6655"/>
    <w:rsid w:val="004D6AD8"/>
    <w:rsid w:val="004D6C40"/>
    <w:rsid w:val="004D7131"/>
    <w:rsid w:val="004D7191"/>
    <w:rsid w:val="004D76C3"/>
    <w:rsid w:val="004D76EF"/>
    <w:rsid w:val="004D7774"/>
    <w:rsid w:val="004D7A10"/>
    <w:rsid w:val="004D7B29"/>
    <w:rsid w:val="004D7DFF"/>
    <w:rsid w:val="004D7F92"/>
    <w:rsid w:val="004E0202"/>
    <w:rsid w:val="004E021C"/>
    <w:rsid w:val="004E08A2"/>
    <w:rsid w:val="004E125B"/>
    <w:rsid w:val="004E137E"/>
    <w:rsid w:val="004E1574"/>
    <w:rsid w:val="004E167F"/>
    <w:rsid w:val="004E1B64"/>
    <w:rsid w:val="004E1BDA"/>
    <w:rsid w:val="004E1C9B"/>
    <w:rsid w:val="004E1CA3"/>
    <w:rsid w:val="004E1FC5"/>
    <w:rsid w:val="004E21D3"/>
    <w:rsid w:val="004E2445"/>
    <w:rsid w:val="004E2447"/>
    <w:rsid w:val="004E24F5"/>
    <w:rsid w:val="004E279F"/>
    <w:rsid w:val="004E2D29"/>
    <w:rsid w:val="004E2E85"/>
    <w:rsid w:val="004E2F2A"/>
    <w:rsid w:val="004E3122"/>
    <w:rsid w:val="004E3259"/>
    <w:rsid w:val="004E37AD"/>
    <w:rsid w:val="004E37D2"/>
    <w:rsid w:val="004E3DBC"/>
    <w:rsid w:val="004E4548"/>
    <w:rsid w:val="004E4824"/>
    <w:rsid w:val="004E4F52"/>
    <w:rsid w:val="004E5077"/>
    <w:rsid w:val="004E5081"/>
    <w:rsid w:val="004E568F"/>
    <w:rsid w:val="004E59F5"/>
    <w:rsid w:val="004E5A06"/>
    <w:rsid w:val="004E62D8"/>
    <w:rsid w:val="004E65DF"/>
    <w:rsid w:val="004E6776"/>
    <w:rsid w:val="004E6893"/>
    <w:rsid w:val="004E69DB"/>
    <w:rsid w:val="004E6EB4"/>
    <w:rsid w:val="004E6F8A"/>
    <w:rsid w:val="004E6F99"/>
    <w:rsid w:val="004E6FC0"/>
    <w:rsid w:val="004E752A"/>
    <w:rsid w:val="004E7D91"/>
    <w:rsid w:val="004E7EE5"/>
    <w:rsid w:val="004E7F8C"/>
    <w:rsid w:val="004F0054"/>
    <w:rsid w:val="004F024F"/>
    <w:rsid w:val="004F047F"/>
    <w:rsid w:val="004F083B"/>
    <w:rsid w:val="004F0A1A"/>
    <w:rsid w:val="004F13AF"/>
    <w:rsid w:val="004F1DD5"/>
    <w:rsid w:val="004F1F91"/>
    <w:rsid w:val="004F208B"/>
    <w:rsid w:val="004F234A"/>
    <w:rsid w:val="004F2485"/>
    <w:rsid w:val="004F29B7"/>
    <w:rsid w:val="004F2A44"/>
    <w:rsid w:val="004F2A60"/>
    <w:rsid w:val="004F2BFE"/>
    <w:rsid w:val="004F2F1F"/>
    <w:rsid w:val="004F2F3C"/>
    <w:rsid w:val="004F2FEE"/>
    <w:rsid w:val="004F3370"/>
    <w:rsid w:val="004F33BA"/>
    <w:rsid w:val="004F350A"/>
    <w:rsid w:val="004F353E"/>
    <w:rsid w:val="004F3D31"/>
    <w:rsid w:val="004F3D63"/>
    <w:rsid w:val="004F403A"/>
    <w:rsid w:val="004F40C4"/>
    <w:rsid w:val="004F40E4"/>
    <w:rsid w:val="004F4137"/>
    <w:rsid w:val="004F4241"/>
    <w:rsid w:val="004F429A"/>
    <w:rsid w:val="004F4304"/>
    <w:rsid w:val="004F44D8"/>
    <w:rsid w:val="004F4562"/>
    <w:rsid w:val="004F4898"/>
    <w:rsid w:val="004F4C38"/>
    <w:rsid w:val="004F5024"/>
    <w:rsid w:val="004F5621"/>
    <w:rsid w:val="004F59F2"/>
    <w:rsid w:val="004F5EFA"/>
    <w:rsid w:val="004F60E4"/>
    <w:rsid w:val="004F6BE6"/>
    <w:rsid w:val="004F6FC5"/>
    <w:rsid w:val="004F7B43"/>
    <w:rsid w:val="004F7FA1"/>
    <w:rsid w:val="0050022D"/>
    <w:rsid w:val="005003BF"/>
    <w:rsid w:val="005005F2"/>
    <w:rsid w:val="00500644"/>
    <w:rsid w:val="00500855"/>
    <w:rsid w:val="0050113B"/>
    <w:rsid w:val="00501503"/>
    <w:rsid w:val="005019D2"/>
    <w:rsid w:val="00501D88"/>
    <w:rsid w:val="00501DD5"/>
    <w:rsid w:val="005022AC"/>
    <w:rsid w:val="005022B5"/>
    <w:rsid w:val="0050259C"/>
    <w:rsid w:val="00502947"/>
    <w:rsid w:val="00502C12"/>
    <w:rsid w:val="00503287"/>
    <w:rsid w:val="00503408"/>
    <w:rsid w:val="0050354D"/>
    <w:rsid w:val="00503554"/>
    <w:rsid w:val="00503AAE"/>
    <w:rsid w:val="0050400D"/>
    <w:rsid w:val="005040C4"/>
    <w:rsid w:val="0050447F"/>
    <w:rsid w:val="0050480C"/>
    <w:rsid w:val="00504840"/>
    <w:rsid w:val="00504DC5"/>
    <w:rsid w:val="0050502B"/>
    <w:rsid w:val="005050C4"/>
    <w:rsid w:val="0050521E"/>
    <w:rsid w:val="005052CE"/>
    <w:rsid w:val="00505302"/>
    <w:rsid w:val="005054F0"/>
    <w:rsid w:val="0050574B"/>
    <w:rsid w:val="00505A86"/>
    <w:rsid w:val="00505B4E"/>
    <w:rsid w:val="00505E1E"/>
    <w:rsid w:val="00506040"/>
    <w:rsid w:val="005060C9"/>
    <w:rsid w:val="00506631"/>
    <w:rsid w:val="005066A7"/>
    <w:rsid w:val="005067EE"/>
    <w:rsid w:val="00506838"/>
    <w:rsid w:val="00506CA7"/>
    <w:rsid w:val="00506D69"/>
    <w:rsid w:val="00507770"/>
    <w:rsid w:val="00510400"/>
    <w:rsid w:val="00510948"/>
    <w:rsid w:val="005113E1"/>
    <w:rsid w:val="005113EE"/>
    <w:rsid w:val="005117C2"/>
    <w:rsid w:val="005117E4"/>
    <w:rsid w:val="00511997"/>
    <w:rsid w:val="005119ED"/>
    <w:rsid w:val="00511AE6"/>
    <w:rsid w:val="00511B7C"/>
    <w:rsid w:val="00511C93"/>
    <w:rsid w:val="00511C9A"/>
    <w:rsid w:val="005122F7"/>
    <w:rsid w:val="00512B71"/>
    <w:rsid w:val="00512D46"/>
    <w:rsid w:val="00512E75"/>
    <w:rsid w:val="00512FB4"/>
    <w:rsid w:val="0051323D"/>
    <w:rsid w:val="00513330"/>
    <w:rsid w:val="0051333A"/>
    <w:rsid w:val="005134DD"/>
    <w:rsid w:val="005139BD"/>
    <w:rsid w:val="00513D3D"/>
    <w:rsid w:val="00513E98"/>
    <w:rsid w:val="00513F9C"/>
    <w:rsid w:val="0051409A"/>
    <w:rsid w:val="0051409B"/>
    <w:rsid w:val="00514439"/>
    <w:rsid w:val="00514791"/>
    <w:rsid w:val="005147E3"/>
    <w:rsid w:val="00514863"/>
    <w:rsid w:val="00514DDF"/>
    <w:rsid w:val="005154BC"/>
    <w:rsid w:val="0051558D"/>
    <w:rsid w:val="00515CA0"/>
    <w:rsid w:val="00515EA4"/>
    <w:rsid w:val="0051604D"/>
    <w:rsid w:val="005160C5"/>
    <w:rsid w:val="00516FB0"/>
    <w:rsid w:val="00517233"/>
    <w:rsid w:val="00517383"/>
    <w:rsid w:val="005174F1"/>
    <w:rsid w:val="00517635"/>
    <w:rsid w:val="00517C58"/>
    <w:rsid w:val="00517C93"/>
    <w:rsid w:val="00517CBE"/>
    <w:rsid w:val="00517D80"/>
    <w:rsid w:val="00517EE8"/>
    <w:rsid w:val="005204C6"/>
    <w:rsid w:val="00520755"/>
    <w:rsid w:val="005207CE"/>
    <w:rsid w:val="00520B3B"/>
    <w:rsid w:val="00520D1E"/>
    <w:rsid w:val="005210A3"/>
    <w:rsid w:val="0052118A"/>
    <w:rsid w:val="00521275"/>
    <w:rsid w:val="005213AC"/>
    <w:rsid w:val="0052173A"/>
    <w:rsid w:val="005217E9"/>
    <w:rsid w:val="00521AC5"/>
    <w:rsid w:val="00521ACA"/>
    <w:rsid w:val="00521D03"/>
    <w:rsid w:val="005221F0"/>
    <w:rsid w:val="00522370"/>
    <w:rsid w:val="0052249B"/>
    <w:rsid w:val="005226E4"/>
    <w:rsid w:val="005227DF"/>
    <w:rsid w:val="005229FD"/>
    <w:rsid w:val="0052303E"/>
    <w:rsid w:val="005230FF"/>
    <w:rsid w:val="005232DE"/>
    <w:rsid w:val="0052330F"/>
    <w:rsid w:val="0052346E"/>
    <w:rsid w:val="00523575"/>
    <w:rsid w:val="005238EA"/>
    <w:rsid w:val="005239BA"/>
    <w:rsid w:val="00523D19"/>
    <w:rsid w:val="00523FD8"/>
    <w:rsid w:val="005244D7"/>
    <w:rsid w:val="005245B7"/>
    <w:rsid w:val="005245FB"/>
    <w:rsid w:val="00524988"/>
    <w:rsid w:val="00524CB6"/>
    <w:rsid w:val="00524E3A"/>
    <w:rsid w:val="00524F8C"/>
    <w:rsid w:val="00524FF2"/>
    <w:rsid w:val="00525200"/>
    <w:rsid w:val="005253A1"/>
    <w:rsid w:val="005253EF"/>
    <w:rsid w:val="005257D9"/>
    <w:rsid w:val="00525E35"/>
    <w:rsid w:val="00526546"/>
    <w:rsid w:val="00526813"/>
    <w:rsid w:val="00526816"/>
    <w:rsid w:val="00526C70"/>
    <w:rsid w:val="00526FB4"/>
    <w:rsid w:val="00527162"/>
    <w:rsid w:val="005277C9"/>
    <w:rsid w:val="005279A9"/>
    <w:rsid w:val="00527A59"/>
    <w:rsid w:val="00527BE8"/>
    <w:rsid w:val="005301F9"/>
    <w:rsid w:val="005303D5"/>
    <w:rsid w:val="005304FA"/>
    <w:rsid w:val="00530DF2"/>
    <w:rsid w:val="00531157"/>
    <w:rsid w:val="0053115D"/>
    <w:rsid w:val="00531313"/>
    <w:rsid w:val="005316C6"/>
    <w:rsid w:val="00531B06"/>
    <w:rsid w:val="00531BA8"/>
    <w:rsid w:val="005327D0"/>
    <w:rsid w:val="005329C6"/>
    <w:rsid w:val="00532AC0"/>
    <w:rsid w:val="00532BC8"/>
    <w:rsid w:val="00532C98"/>
    <w:rsid w:val="00532D10"/>
    <w:rsid w:val="00532D8C"/>
    <w:rsid w:val="005330F1"/>
    <w:rsid w:val="0053335E"/>
    <w:rsid w:val="00533390"/>
    <w:rsid w:val="005339C3"/>
    <w:rsid w:val="00533FFE"/>
    <w:rsid w:val="0053448A"/>
    <w:rsid w:val="00534AC1"/>
    <w:rsid w:val="00534AD2"/>
    <w:rsid w:val="00534BAA"/>
    <w:rsid w:val="00534BB1"/>
    <w:rsid w:val="00534D13"/>
    <w:rsid w:val="00534E36"/>
    <w:rsid w:val="00534F19"/>
    <w:rsid w:val="00535200"/>
    <w:rsid w:val="005353E2"/>
    <w:rsid w:val="00535486"/>
    <w:rsid w:val="005354B4"/>
    <w:rsid w:val="00535645"/>
    <w:rsid w:val="00535C45"/>
    <w:rsid w:val="00535F56"/>
    <w:rsid w:val="0053632A"/>
    <w:rsid w:val="00536342"/>
    <w:rsid w:val="005367D5"/>
    <w:rsid w:val="00536BB7"/>
    <w:rsid w:val="00536DB8"/>
    <w:rsid w:val="00536FD5"/>
    <w:rsid w:val="00537039"/>
    <w:rsid w:val="0053729E"/>
    <w:rsid w:val="00537330"/>
    <w:rsid w:val="005373D1"/>
    <w:rsid w:val="00537417"/>
    <w:rsid w:val="0053761E"/>
    <w:rsid w:val="00537858"/>
    <w:rsid w:val="005379B0"/>
    <w:rsid w:val="00537BFE"/>
    <w:rsid w:val="00537C12"/>
    <w:rsid w:val="00537EB9"/>
    <w:rsid w:val="005402BA"/>
    <w:rsid w:val="005406B2"/>
    <w:rsid w:val="005406EE"/>
    <w:rsid w:val="00540920"/>
    <w:rsid w:val="005409AB"/>
    <w:rsid w:val="005409C6"/>
    <w:rsid w:val="00540A80"/>
    <w:rsid w:val="00540A8D"/>
    <w:rsid w:val="00540C9B"/>
    <w:rsid w:val="00540E44"/>
    <w:rsid w:val="00541383"/>
    <w:rsid w:val="00541B9E"/>
    <w:rsid w:val="00542024"/>
    <w:rsid w:val="00542160"/>
    <w:rsid w:val="005424AA"/>
    <w:rsid w:val="005428C1"/>
    <w:rsid w:val="00542ADE"/>
    <w:rsid w:val="00543053"/>
    <w:rsid w:val="005430A3"/>
    <w:rsid w:val="005430F4"/>
    <w:rsid w:val="00543222"/>
    <w:rsid w:val="00543264"/>
    <w:rsid w:val="00543DD9"/>
    <w:rsid w:val="00543FDA"/>
    <w:rsid w:val="00544391"/>
    <w:rsid w:val="005445F3"/>
    <w:rsid w:val="00544622"/>
    <w:rsid w:val="005446A3"/>
    <w:rsid w:val="00544F13"/>
    <w:rsid w:val="00544FD3"/>
    <w:rsid w:val="00545091"/>
    <w:rsid w:val="00545198"/>
    <w:rsid w:val="00545296"/>
    <w:rsid w:val="00545972"/>
    <w:rsid w:val="00545BBC"/>
    <w:rsid w:val="00545F1B"/>
    <w:rsid w:val="005461BE"/>
    <w:rsid w:val="005462C2"/>
    <w:rsid w:val="0054663E"/>
    <w:rsid w:val="0054693F"/>
    <w:rsid w:val="005469E8"/>
    <w:rsid w:val="00546AD5"/>
    <w:rsid w:val="00546F57"/>
    <w:rsid w:val="00546F89"/>
    <w:rsid w:val="00547441"/>
    <w:rsid w:val="00547487"/>
    <w:rsid w:val="0054750D"/>
    <w:rsid w:val="005476F0"/>
    <w:rsid w:val="005477B7"/>
    <w:rsid w:val="00547944"/>
    <w:rsid w:val="00547B73"/>
    <w:rsid w:val="00547D19"/>
    <w:rsid w:val="00547D27"/>
    <w:rsid w:val="00547F8C"/>
    <w:rsid w:val="005503B4"/>
    <w:rsid w:val="005504D1"/>
    <w:rsid w:val="005505A9"/>
    <w:rsid w:val="005508E4"/>
    <w:rsid w:val="00550F1F"/>
    <w:rsid w:val="005513D3"/>
    <w:rsid w:val="005513E6"/>
    <w:rsid w:val="00551426"/>
    <w:rsid w:val="0055144A"/>
    <w:rsid w:val="005514E6"/>
    <w:rsid w:val="005515F6"/>
    <w:rsid w:val="005516AB"/>
    <w:rsid w:val="005517BA"/>
    <w:rsid w:val="00551805"/>
    <w:rsid w:val="00551A52"/>
    <w:rsid w:val="00551E27"/>
    <w:rsid w:val="00552233"/>
    <w:rsid w:val="005523B1"/>
    <w:rsid w:val="005525B6"/>
    <w:rsid w:val="005527AF"/>
    <w:rsid w:val="0055289B"/>
    <w:rsid w:val="005529AA"/>
    <w:rsid w:val="005529DE"/>
    <w:rsid w:val="00552C7E"/>
    <w:rsid w:val="00552D1E"/>
    <w:rsid w:val="0055306F"/>
    <w:rsid w:val="005538E1"/>
    <w:rsid w:val="00553EDD"/>
    <w:rsid w:val="00553F50"/>
    <w:rsid w:val="0055404C"/>
    <w:rsid w:val="005541CC"/>
    <w:rsid w:val="00554354"/>
    <w:rsid w:val="00554627"/>
    <w:rsid w:val="005546D5"/>
    <w:rsid w:val="00554F66"/>
    <w:rsid w:val="00554F6D"/>
    <w:rsid w:val="00555184"/>
    <w:rsid w:val="00555242"/>
    <w:rsid w:val="005554DB"/>
    <w:rsid w:val="00555616"/>
    <w:rsid w:val="00555907"/>
    <w:rsid w:val="00555C0E"/>
    <w:rsid w:val="00555DFD"/>
    <w:rsid w:val="00556260"/>
    <w:rsid w:val="0055627C"/>
    <w:rsid w:val="0055660A"/>
    <w:rsid w:val="005566E4"/>
    <w:rsid w:val="005567F3"/>
    <w:rsid w:val="005568F0"/>
    <w:rsid w:val="005572F9"/>
    <w:rsid w:val="005573F6"/>
    <w:rsid w:val="00557930"/>
    <w:rsid w:val="00557FF1"/>
    <w:rsid w:val="005603EE"/>
    <w:rsid w:val="005607DB"/>
    <w:rsid w:val="00560A29"/>
    <w:rsid w:val="00560BCA"/>
    <w:rsid w:val="00560DBB"/>
    <w:rsid w:val="0056131B"/>
    <w:rsid w:val="005613E5"/>
    <w:rsid w:val="005620BC"/>
    <w:rsid w:val="00562123"/>
    <w:rsid w:val="005621C5"/>
    <w:rsid w:val="005621E2"/>
    <w:rsid w:val="00562360"/>
    <w:rsid w:val="00562535"/>
    <w:rsid w:val="00562582"/>
    <w:rsid w:val="00562666"/>
    <w:rsid w:val="00562695"/>
    <w:rsid w:val="005626CB"/>
    <w:rsid w:val="005626CE"/>
    <w:rsid w:val="00562A76"/>
    <w:rsid w:val="00562C1A"/>
    <w:rsid w:val="00562C50"/>
    <w:rsid w:val="00562CC7"/>
    <w:rsid w:val="005632D4"/>
    <w:rsid w:val="00563419"/>
    <w:rsid w:val="00563536"/>
    <w:rsid w:val="005635A8"/>
    <w:rsid w:val="005635DD"/>
    <w:rsid w:val="00563791"/>
    <w:rsid w:val="00563961"/>
    <w:rsid w:val="00563ABF"/>
    <w:rsid w:val="00563CDB"/>
    <w:rsid w:val="005640C1"/>
    <w:rsid w:val="005646F4"/>
    <w:rsid w:val="00564733"/>
    <w:rsid w:val="005648A5"/>
    <w:rsid w:val="005648BC"/>
    <w:rsid w:val="00564B31"/>
    <w:rsid w:val="005650D7"/>
    <w:rsid w:val="00565116"/>
    <w:rsid w:val="005653CD"/>
    <w:rsid w:val="00565463"/>
    <w:rsid w:val="005654F8"/>
    <w:rsid w:val="005655B4"/>
    <w:rsid w:val="005658DF"/>
    <w:rsid w:val="00565B25"/>
    <w:rsid w:val="00566392"/>
    <w:rsid w:val="00566974"/>
    <w:rsid w:val="00566A74"/>
    <w:rsid w:val="00566B2C"/>
    <w:rsid w:val="00566C0D"/>
    <w:rsid w:val="00566D5F"/>
    <w:rsid w:val="00567185"/>
    <w:rsid w:val="00567287"/>
    <w:rsid w:val="005672AE"/>
    <w:rsid w:val="005672BA"/>
    <w:rsid w:val="0056730E"/>
    <w:rsid w:val="00567340"/>
    <w:rsid w:val="00567447"/>
    <w:rsid w:val="00567723"/>
    <w:rsid w:val="0056773F"/>
    <w:rsid w:val="00567ABD"/>
    <w:rsid w:val="00567E24"/>
    <w:rsid w:val="00567FF8"/>
    <w:rsid w:val="005701C6"/>
    <w:rsid w:val="00570484"/>
    <w:rsid w:val="0057089E"/>
    <w:rsid w:val="00570A41"/>
    <w:rsid w:val="00570AC4"/>
    <w:rsid w:val="00570D1A"/>
    <w:rsid w:val="00570EAD"/>
    <w:rsid w:val="00570F68"/>
    <w:rsid w:val="00571060"/>
    <w:rsid w:val="005713B7"/>
    <w:rsid w:val="005717E8"/>
    <w:rsid w:val="00571AB0"/>
    <w:rsid w:val="00571B00"/>
    <w:rsid w:val="00571C71"/>
    <w:rsid w:val="00571DA8"/>
    <w:rsid w:val="00572393"/>
    <w:rsid w:val="00572704"/>
    <w:rsid w:val="0057288D"/>
    <w:rsid w:val="00572B48"/>
    <w:rsid w:val="00572B55"/>
    <w:rsid w:val="00572C32"/>
    <w:rsid w:val="00572E08"/>
    <w:rsid w:val="005731B0"/>
    <w:rsid w:val="005731DB"/>
    <w:rsid w:val="005734A5"/>
    <w:rsid w:val="005734BA"/>
    <w:rsid w:val="00573702"/>
    <w:rsid w:val="00573760"/>
    <w:rsid w:val="005737EB"/>
    <w:rsid w:val="00573815"/>
    <w:rsid w:val="005739EF"/>
    <w:rsid w:val="00574260"/>
    <w:rsid w:val="00574398"/>
    <w:rsid w:val="005744AF"/>
    <w:rsid w:val="00574509"/>
    <w:rsid w:val="00574513"/>
    <w:rsid w:val="0057479D"/>
    <w:rsid w:val="005749A5"/>
    <w:rsid w:val="00574CD1"/>
    <w:rsid w:val="00574F4B"/>
    <w:rsid w:val="0057553C"/>
    <w:rsid w:val="00575898"/>
    <w:rsid w:val="00575ABD"/>
    <w:rsid w:val="00575BD0"/>
    <w:rsid w:val="00575C16"/>
    <w:rsid w:val="00575CDF"/>
    <w:rsid w:val="00575F38"/>
    <w:rsid w:val="005765EB"/>
    <w:rsid w:val="00576746"/>
    <w:rsid w:val="00576D3B"/>
    <w:rsid w:val="00576E77"/>
    <w:rsid w:val="00577055"/>
    <w:rsid w:val="0057721A"/>
    <w:rsid w:val="00577667"/>
    <w:rsid w:val="005776E6"/>
    <w:rsid w:val="00577884"/>
    <w:rsid w:val="0057788F"/>
    <w:rsid w:val="00577A5E"/>
    <w:rsid w:val="00577B66"/>
    <w:rsid w:val="00577D4A"/>
    <w:rsid w:val="00577EE9"/>
    <w:rsid w:val="005801C6"/>
    <w:rsid w:val="00580324"/>
    <w:rsid w:val="0058036F"/>
    <w:rsid w:val="00580462"/>
    <w:rsid w:val="00580B71"/>
    <w:rsid w:val="00580C44"/>
    <w:rsid w:val="00580E48"/>
    <w:rsid w:val="0058152A"/>
    <w:rsid w:val="00581626"/>
    <w:rsid w:val="005816E8"/>
    <w:rsid w:val="005821DB"/>
    <w:rsid w:val="005824D7"/>
    <w:rsid w:val="00582A15"/>
    <w:rsid w:val="00582B3F"/>
    <w:rsid w:val="00582C5B"/>
    <w:rsid w:val="00582F6B"/>
    <w:rsid w:val="00583306"/>
    <w:rsid w:val="00583A0D"/>
    <w:rsid w:val="00583A3F"/>
    <w:rsid w:val="00583AE2"/>
    <w:rsid w:val="00583B37"/>
    <w:rsid w:val="00583BA2"/>
    <w:rsid w:val="00583BC5"/>
    <w:rsid w:val="00583BE3"/>
    <w:rsid w:val="005840F9"/>
    <w:rsid w:val="0058421A"/>
    <w:rsid w:val="00584340"/>
    <w:rsid w:val="005844C2"/>
    <w:rsid w:val="00584575"/>
    <w:rsid w:val="005846A1"/>
    <w:rsid w:val="00584969"/>
    <w:rsid w:val="00584985"/>
    <w:rsid w:val="00584CB2"/>
    <w:rsid w:val="00584D79"/>
    <w:rsid w:val="0058504A"/>
    <w:rsid w:val="005855B2"/>
    <w:rsid w:val="00585664"/>
    <w:rsid w:val="00585974"/>
    <w:rsid w:val="00585EF1"/>
    <w:rsid w:val="00586202"/>
    <w:rsid w:val="00586844"/>
    <w:rsid w:val="00586BDA"/>
    <w:rsid w:val="00587075"/>
    <w:rsid w:val="0058712B"/>
    <w:rsid w:val="005874CA"/>
    <w:rsid w:val="005875D2"/>
    <w:rsid w:val="00587715"/>
    <w:rsid w:val="0058784D"/>
    <w:rsid w:val="00587AF6"/>
    <w:rsid w:val="00587C3A"/>
    <w:rsid w:val="00587D69"/>
    <w:rsid w:val="00587DEC"/>
    <w:rsid w:val="005900C2"/>
    <w:rsid w:val="0059024C"/>
    <w:rsid w:val="0059061C"/>
    <w:rsid w:val="005908AD"/>
    <w:rsid w:val="00590A07"/>
    <w:rsid w:val="00590A79"/>
    <w:rsid w:val="00590EE2"/>
    <w:rsid w:val="005910DF"/>
    <w:rsid w:val="00591D39"/>
    <w:rsid w:val="0059208A"/>
    <w:rsid w:val="00592338"/>
    <w:rsid w:val="0059233F"/>
    <w:rsid w:val="00592535"/>
    <w:rsid w:val="00592927"/>
    <w:rsid w:val="0059292D"/>
    <w:rsid w:val="00592AD6"/>
    <w:rsid w:val="00592F1A"/>
    <w:rsid w:val="005934C9"/>
    <w:rsid w:val="0059352D"/>
    <w:rsid w:val="005935A4"/>
    <w:rsid w:val="00593779"/>
    <w:rsid w:val="005938D7"/>
    <w:rsid w:val="00594076"/>
    <w:rsid w:val="0059424B"/>
    <w:rsid w:val="0059437E"/>
    <w:rsid w:val="00594524"/>
    <w:rsid w:val="00594A8F"/>
    <w:rsid w:val="00594AA0"/>
    <w:rsid w:val="00594FA7"/>
    <w:rsid w:val="005954E8"/>
    <w:rsid w:val="005957D8"/>
    <w:rsid w:val="00595FF3"/>
    <w:rsid w:val="005961A8"/>
    <w:rsid w:val="00596930"/>
    <w:rsid w:val="005969EC"/>
    <w:rsid w:val="00596C3A"/>
    <w:rsid w:val="00596CC7"/>
    <w:rsid w:val="00596CE7"/>
    <w:rsid w:val="00596D14"/>
    <w:rsid w:val="00596D78"/>
    <w:rsid w:val="00596EF8"/>
    <w:rsid w:val="0059715A"/>
    <w:rsid w:val="00597437"/>
    <w:rsid w:val="00597752"/>
    <w:rsid w:val="005978F7"/>
    <w:rsid w:val="005979AA"/>
    <w:rsid w:val="00597A39"/>
    <w:rsid w:val="00597C14"/>
    <w:rsid w:val="00597D5D"/>
    <w:rsid w:val="00597E5E"/>
    <w:rsid w:val="005A0062"/>
    <w:rsid w:val="005A0181"/>
    <w:rsid w:val="005A0719"/>
    <w:rsid w:val="005A09E8"/>
    <w:rsid w:val="005A0A3C"/>
    <w:rsid w:val="005A0B1E"/>
    <w:rsid w:val="005A0BE2"/>
    <w:rsid w:val="005A0C61"/>
    <w:rsid w:val="005A147B"/>
    <w:rsid w:val="005A15D8"/>
    <w:rsid w:val="005A1B5D"/>
    <w:rsid w:val="005A1C99"/>
    <w:rsid w:val="005A1D44"/>
    <w:rsid w:val="005A1D85"/>
    <w:rsid w:val="005A1D9A"/>
    <w:rsid w:val="005A1DA0"/>
    <w:rsid w:val="005A1F6B"/>
    <w:rsid w:val="005A2AB4"/>
    <w:rsid w:val="005A2BDE"/>
    <w:rsid w:val="005A2C43"/>
    <w:rsid w:val="005A2D6D"/>
    <w:rsid w:val="005A3555"/>
    <w:rsid w:val="005A35AF"/>
    <w:rsid w:val="005A39B5"/>
    <w:rsid w:val="005A3BBC"/>
    <w:rsid w:val="005A3E4A"/>
    <w:rsid w:val="005A3E8B"/>
    <w:rsid w:val="005A4058"/>
    <w:rsid w:val="005A4075"/>
    <w:rsid w:val="005A4081"/>
    <w:rsid w:val="005A42DF"/>
    <w:rsid w:val="005A4869"/>
    <w:rsid w:val="005A48D4"/>
    <w:rsid w:val="005A4A28"/>
    <w:rsid w:val="005A4ABE"/>
    <w:rsid w:val="005A5744"/>
    <w:rsid w:val="005A5746"/>
    <w:rsid w:val="005A5930"/>
    <w:rsid w:val="005A5DAE"/>
    <w:rsid w:val="005A5EE6"/>
    <w:rsid w:val="005A612C"/>
    <w:rsid w:val="005A6303"/>
    <w:rsid w:val="005A6551"/>
    <w:rsid w:val="005A65F6"/>
    <w:rsid w:val="005A6B1A"/>
    <w:rsid w:val="005A71C4"/>
    <w:rsid w:val="005A7275"/>
    <w:rsid w:val="005A7557"/>
    <w:rsid w:val="005A7C5E"/>
    <w:rsid w:val="005B0002"/>
    <w:rsid w:val="005B0513"/>
    <w:rsid w:val="005B087A"/>
    <w:rsid w:val="005B08AC"/>
    <w:rsid w:val="005B0B17"/>
    <w:rsid w:val="005B0D2A"/>
    <w:rsid w:val="005B0F36"/>
    <w:rsid w:val="005B11B5"/>
    <w:rsid w:val="005B20B8"/>
    <w:rsid w:val="005B2269"/>
    <w:rsid w:val="005B22CE"/>
    <w:rsid w:val="005B25D8"/>
    <w:rsid w:val="005B2695"/>
    <w:rsid w:val="005B2CE5"/>
    <w:rsid w:val="005B2D7B"/>
    <w:rsid w:val="005B2EBE"/>
    <w:rsid w:val="005B393A"/>
    <w:rsid w:val="005B3DF1"/>
    <w:rsid w:val="005B400D"/>
    <w:rsid w:val="005B4639"/>
    <w:rsid w:val="005B482B"/>
    <w:rsid w:val="005B4B60"/>
    <w:rsid w:val="005B4D7E"/>
    <w:rsid w:val="005B4DCB"/>
    <w:rsid w:val="005B50F5"/>
    <w:rsid w:val="005B55E2"/>
    <w:rsid w:val="005B564F"/>
    <w:rsid w:val="005B596E"/>
    <w:rsid w:val="005B5A82"/>
    <w:rsid w:val="005B608F"/>
    <w:rsid w:val="005B6118"/>
    <w:rsid w:val="005B61ED"/>
    <w:rsid w:val="005B668B"/>
    <w:rsid w:val="005B6954"/>
    <w:rsid w:val="005B6960"/>
    <w:rsid w:val="005B6ACA"/>
    <w:rsid w:val="005B6E52"/>
    <w:rsid w:val="005B6EB2"/>
    <w:rsid w:val="005B701C"/>
    <w:rsid w:val="005B702A"/>
    <w:rsid w:val="005B7577"/>
    <w:rsid w:val="005B75D0"/>
    <w:rsid w:val="005B77F6"/>
    <w:rsid w:val="005B7AF3"/>
    <w:rsid w:val="005B7C71"/>
    <w:rsid w:val="005B7D4B"/>
    <w:rsid w:val="005B7DDC"/>
    <w:rsid w:val="005B7DF3"/>
    <w:rsid w:val="005C0085"/>
    <w:rsid w:val="005C0C45"/>
    <w:rsid w:val="005C13B6"/>
    <w:rsid w:val="005C13CF"/>
    <w:rsid w:val="005C182B"/>
    <w:rsid w:val="005C1BB2"/>
    <w:rsid w:val="005C1C22"/>
    <w:rsid w:val="005C1D75"/>
    <w:rsid w:val="005C1E73"/>
    <w:rsid w:val="005C2102"/>
    <w:rsid w:val="005C2203"/>
    <w:rsid w:val="005C2475"/>
    <w:rsid w:val="005C25D5"/>
    <w:rsid w:val="005C2930"/>
    <w:rsid w:val="005C2BFC"/>
    <w:rsid w:val="005C38C3"/>
    <w:rsid w:val="005C38F2"/>
    <w:rsid w:val="005C390A"/>
    <w:rsid w:val="005C39D4"/>
    <w:rsid w:val="005C3D13"/>
    <w:rsid w:val="005C3DB1"/>
    <w:rsid w:val="005C3EDC"/>
    <w:rsid w:val="005C4020"/>
    <w:rsid w:val="005C40B2"/>
    <w:rsid w:val="005C41A4"/>
    <w:rsid w:val="005C42DB"/>
    <w:rsid w:val="005C43EE"/>
    <w:rsid w:val="005C4B69"/>
    <w:rsid w:val="005C512B"/>
    <w:rsid w:val="005C5169"/>
    <w:rsid w:val="005C51A9"/>
    <w:rsid w:val="005C5239"/>
    <w:rsid w:val="005C5257"/>
    <w:rsid w:val="005C5292"/>
    <w:rsid w:val="005C5983"/>
    <w:rsid w:val="005C5ECF"/>
    <w:rsid w:val="005C6326"/>
    <w:rsid w:val="005C679B"/>
    <w:rsid w:val="005C6913"/>
    <w:rsid w:val="005C69D4"/>
    <w:rsid w:val="005C6DE4"/>
    <w:rsid w:val="005C6DF7"/>
    <w:rsid w:val="005C7468"/>
    <w:rsid w:val="005C74CB"/>
    <w:rsid w:val="005C75F2"/>
    <w:rsid w:val="005C7AF7"/>
    <w:rsid w:val="005C7C3D"/>
    <w:rsid w:val="005C7CCA"/>
    <w:rsid w:val="005D0028"/>
    <w:rsid w:val="005D02B9"/>
    <w:rsid w:val="005D038E"/>
    <w:rsid w:val="005D0404"/>
    <w:rsid w:val="005D042F"/>
    <w:rsid w:val="005D0736"/>
    <w:rsid w:val="005D0A54"/>
    <w:rsid w:val="005D0CA7"/>
    <w:rsid w:val="005D0D1B"/>
    <w:rsid w:val="005D0DA2"/>
    <w:rsid w:val="005D10F8"/>
    <w:rsid w:val="005D154F"/>
    <w:rsid w:val="005D1620"/>
    <w:rsid w:val="005D2063"/>
    <w:rsid w:val="005D23A1"/>
    <w:rsid w:val="005D23FB"/>
    <w:rsid w:val="005D2894"/>
    <w:rsid w:val="005D29C2"/>
    <w:rsid w:val="005D2BA1"/>
    <w:rsid w:val="005D2F83"/>
    <w:rsid w:val="005D308D"/>
    <w:rsid w:val="005D323D"/>
    <w:rsid w:val="005D361B"/>
    <w:rsid w:val="005D4071"/>
    <w:rsid w:val="005D419A"/>
    <w:rsid w:val="005D431A"/>
    <w:rsid w:val="005D4953"/>
    <w:rsid w:val="005D4C8C"/>
    <w:rsid w:val="005D54D6"/>
    <w:rsid w:val="005D58FA"/>
    <w:rsid w:val="005D5989"/>
    <w:rsid w:val="005D5C3D"/>
    <w:rsid w:val="005D5E20"/>
    <w:rsid w:val="005D6272"/>
    <w:rsid w:val="005D68B7"/>
    <w:rsid w:val="005D6B85"/>
    <w:rsid w:val="005D6F7F"/>
    <w:rsid w:val="005D727A"/>
    <w:rsid w:val="005D72DB"/>
    <w:rsid w:val="005D74F8"/>
    <w:rsid w:val="005D76B6"/>
    <w:rsid w:val="005D76F5"/>
    <w:rsid w:val="005D7D69"/>
    <w:rsid w:val="005E057C"/>
    <w:rsid w:val="005E07F0"/>
    <w:rsid w:val="005E0C10"/>
    <w:rsid w:val="005E0CFB"/>
    <w:rsid w:val="005E0F01"/>
    <w:rsid w:val="005E0FAA"/>
    <w:rsid w:val="005E110F"/>
    <w:rsid w:val="005E11B3"/>
    <w:rsid w:val="005E1400"/>
    <w:rsid w:val="005E145A"/>
    <w:rsid w:val="005E1487"/>
    <w:rsid w:val="005E1581"/>
    <w:rsid w:val="005E20C4"/>
    <w:rsid w:val="005E23BA"/>
    <w:rsid w:val="005E2670"/>
    <w:rsid w:val="005E2E35"/>
    <w:rsid w:val="005E3007"/>
    <w:rsid w:val="005E3181"/>
    <w:rsid w:val="005E3494"/>
    <w:rsid w:val="005E36AF"/>
    <w:rsid w:val="005E3DCF"/>
    <w:rsid w:val="005E4183"/>
    <w:rsid w:val="005E4215"/>
    <w:rsid w:val="005E4352"/>
    <w:rsid w:val="005E43A0"/>
    <w:rsid w:val="005E4429"/>
    <w:rsid w:val="005E44AB"/>
    <w:rsid w:val="005E4610"/>
    <w:rsid w:val="005E493A"/>
    <w:rsid w:val="005E4B63"/>
    <w:rsid w:val="005E50EE"/>
    <w:rsid w:val="005E52BB"/>
    <w:rsid w:val="005E537C"/>
    <w:rsid w:val="005E5569"/>
    <w:rsid w:val="005E59B8"/>
    <w:rsid w:val="005E5F3B"/>
    <w:rsid w:val="005E66F6"/>
    <w:rsid w:val="005E671D"/>
    <w:rsid w:val="005E6B9C"/>
    <w:rsid w:val="005E6CE5"/>
    <w:rsid w:val="005E7009"/>
    <w:rsid w:val="005E7267"/>
    <w:rsid w:val="005E730B"/>
    <w:rsid w:val="005E74AB"/>
    <w:rsid w:val="005E7512"/>
    <w:rsid w:val="005E75AF"/>
    <w:rsid w:val="005E794C"/>
    <w:rsid w:val="005E795C"/>
    <w:rsid w:val="005E7B66"/>
    <w:rsid w:val="005E7B87"/>
    <w:rsid w:val="005E7BBC"/>
    <w:rsid w:val="005E7C87"/>
    <w:rsid w:val="005E7D7D"/>
    <w:rsid w:val="005E7DB8"/>
    <w:rsid w:val="005F03A8"/>
    <w:rsid w:val="005F09D4"/>
    <w:rsid w:val="005F0A2D"/>
    <w:rsid w:val="005F0BC9"/>
    <w:rsid w:val="005F0FA3"/>
    <w:rsid w:val="005F10DD"/>
    <w:rsid w:val="005F1508"/>
    <w:rsid w:val="005F1540"/>
    <w:rsid w:val="005F17BC"/>
    <w:rsid w:val="005F1A00"/>
    <w:rsid w:val="005F1ACF"/>
    <w:rsid w:val="005F1DB0"/>
    <w:rsid w:val="005F2510"/>
    <w:rsid w:val="005F26B3"/>
    <w:rsid w:val="005F27DF"/>
    <w:rsid w:val="005F281E"/>
    <w:rsid w:val="005F299F"/>
    <w:rsid w:val="005F2D9F"/>
    <w:rsid w:val="005F316D"/>
    <w:rsid w:val="005F3899"/>
    <w:rsid w:val="005F3AF2"/>
    <w:rsid w:val="005F3C52"/>
    <w:rsid w:val="005F3CB0"/>
    <w:rsid w:val="005F417C"/>
    <w:rsid w:val="005F4648"/>
    <w:rsid w:val="005F4654"/>
    <w:rsid w:val="005F4677"/>
    <w:rsid w:val="005F49DA"/>
    <w:rsid w:val="005F4A07"/>
    <w:rsid w:val="005F5307"/>
    <w:rsid w:val="005F57CB"/>
    <w:rsid w:val="005F5F73"/>
    <w:rsid w:val="005F5FAB"/>
    <w:rsid w:val="005F6077"/>
    <w:rsid w:val="005F6132"/>
    <w:rsid w:val="005F66BF"/>
    <w:rsid w:val="005F66D6"/>
    <w:rsid w:val="005F6B6E"/>
    <w:rsid w:val="005F6C1C"/>
    <w:rsid w:val="005F6E93"/>
    <w:rsid w:val="005F6F00"/>
    <w:rsid w:val="005F703E"/>
    <w:rsid w:val="005F70D1"/>
    <w:rsid w:val="005F73DC"/>
    <w:rsid w:val="005F79F3"/>
    <w:rsid w:val="005F7E83"/>
    <w:rsid w:val="005F7ED4"/>
    <w:rsid w:val="0060015F"/>
    <w:rsid w:val="00600249"/>
    <w:rsid w:val="006002F0"/>
    <w:rsid w:val="00600612"/>
    <w:rsid w:val="006009E5"/>
    <w:rsid w:val="00600C4D"/>
    <w:rsid w:val="006011EF"/>
    <w:rsid w:val="00601256"/>
    <w:rsid w:val="00601465"/>
    <w:rsid w:val="00601547"/>
    <w:rsid w:val="00601684"/>
    <w:rsid w:val="006016FC"/>
    <w:rsid w:val="00601776"/>
    <w:rsid w:val="0060184F"/>
    <w:rsid w:val="00601C51"/>
    <w:rsid w:val="00601DB0"/>
    <w:rsid w:val="006024D9"/>
    <w:rsid w:val="00602797"/>
    <w:rsid w:val="00602941"/>
    <w:rsid w:val="00602D96"/>
    <w:rsid w:val="00602F72"/>
    <w:rsid w:val="0060337D"/>
    <w:rsid w:val="006033DA"/>
    <w:rsid w:val="00603BEE"/>
    <w:rsid w:val="00603DF9"/>
    <w:rsid w:val="0060446A"/>
    <w:rsid w:val="00604754"/>
    <w:rsid w:val="00604D4E"/>
    <w:rsid w:val="00605115"/>
    <w:rsid w:val="0060589A"/>
    <w:rsid w:val="00605C10"/>
    <w:rsid w:val="006060E7"/>
    <w:rsid w:val="00606148"/>
    <w:rsid w:val="00606212"/>
    <w:rsid w:val="006064FD"/>
    <w:rsid w:val="0060679A"/>
    <w:rsid w:val="00606AFA"/>
    <w:rsid w:val="00606EB8"/>
    <w:rsid w:val="00606F7F"/>
    <w:rsid w:val="00606FA5"/>
    <w:rsid w:val="00607172"/>
    <w:rsid w:val="00607440"/>
    <w:rsid w:val="00607872"/>
    <w:rsid w:val="0061049A"/>
    <w:rsid w:val="006106F7"/>
    <w:rsid w:val="00610B4F"/>
    <w:rsid w:val="00610CDE"/>
    <w:rsid w:val="00610F8A"/>
    <w:rsid w:val="00610F94"/>
    <w:rsid w:val="00610FA3"/>
    <w:rsid w:val="00611129"/>
    <w:rsid w:val="0061146B"/>
    <w:rsid w:val="006117CA"/>
    <w:rsid w:val="00611D80"/>
    <w:rsid w:val="00611DE8"/>
    <w:rsid w:val="00611E0B"/>
    <w:rsid w:val="00612383"/>
    <w:rsid w:val="00612537"/>
    <w:rsid w:val="006126E3"/>
    <w:rsid w:val="00612716"/>
    <w:rsid w:val="00612862"/>
    <w:rsid w:val="00612944"/>
    <w:rsid w:val="00612DEA"/>
    <w:rsid w:val="006133FE"/>
    <w:rsid w:val="00613570"/>
    <w:rsid w:val="00613580"/>
    <w:rsid w:val="006135AB"/>
    <w:rsid w:val="00613607"/>
    <w:rsid w:val="006136BE"/>
    <w:rsid w:val="006137B3"/>
    <w:rsid w:val="00613C65"/>
    <w:rsid w:val="00613CAE"/>
    <w:rsid w:val="006140D7"/>
    <w:rsid w:val="006141EF"/>
    <w:rsid w:val="0061429E"/>
    <w:rsid w:val="006142E0"/>
    <w:rsid w:val="0061431D"/>
    <w:rsid w:val="00614375"/>
    <w:rsid w:val="006143A0"/>
    <w:rsid w:val="00614452"/>
    <w:rsid w:val="00614487"/>
    <w:rsid w:val="0061448A"/>
    <w:rsid w:val="006144BA"/>
    <w:rsid w:val="006146DB"/>
    <w:rsid w:val="00614C77"/>
    <w:rsid w:val="00614CE1"/>
    <w:rsid w:val="00614D6D"/>
    <w:rsid w:val="00614F0D"/>
    <w:rsid w:val="00615043"/>
    <w:rsid w:val="006151EC"/>
    <w:rsid w:val="0061533B"/>
    <w:rsid w:val="0061586A"/>
    <w:rsid w:val="00615917"/>
    <w:rsid w:val="006159BE"/>
    <w:rsid w:val="00615C0D"/>
    <w:rsid w:val="00615D68"/>
    <w:rsid w:val="006161FF"/>
    <w:rsid w:val="0061695E"/>
    <w:rsid w:val="00616A66"/>
    <w:rsid w:val="00616BB5"/>
    <w:rsid w:val="00617046"/>
    <w:rsid w:val="00617087"/>
    <w:rsid w:val="006175C5"/>
    <w:rsid w:val="006177E5"/>
    <w:rsid w:val="0061782C"/>
    <w:rsid w:val="00617984"/>
    <w:rsid w:val="0061799F"/>
    <w:rsid w:val="00617EBA"/>
    <w:rsid w:val="00620375"/>
    <w:rsid w:val="00620528"/>
    <w:rsid w:val="00620681"/>
    <w:rsid w:val="00620789"/>
    <w:rsid w:val="006207A6"/>
    <w:rsid w:val="00620B65"/>
    <w:rsid w:val="00620D2B"/>
    <w:rsid w:val="00620EF5"/>
    <w:rsid w:val="00621095"/>
    <w:rsid w:val="006214B4"/>
    <w:rsid w:val="00621606"/>
    <w:rsid w:val="006217AC"/>
    <w:rsid w:val="00621884"/>
    <w:rsid w:val="006218B1"/>
    <w:rsid w:val="0062197D"/>
    <w:rsid w:val="00621C9F"/>
    <w:rsid w:val="00621DA9"/>
    <w:rsid w:val="00621E35"/>
    <w:rsid w:val="00621FCD"/>
    <w:rsid w:val="00622305"/>
    <w:rsid w:val="00622A62"/>
    <w:rsid w:val="00622F16"/>
    <w:rsid w:val="0062320E"/>
    <w:rsid w:val="006232A7"/>
    <w:rsid w:val="0062357C"/>
    <w:rsid w:val="006239E5"/>
    <w:rsid w:val="00623ADE"/>
    <w:rsid w:val="00623B0F"/>
    <w:rsid w:val="00623E5C"/>
    <w:rsid w:val="00623EC0"/>
    <w:rsid w:val="00624185"/>
    <w:rsid w:val="006242DE"/>
    <w:rsid w:val="006245D1"/>
    <w:rsid w:val="00624CD2"/>
    <w:rsid w:val="00624EA4"/>
    <w:rsid w:val="00624F55"/>
    <w:rsid w:val="0062504C"/>
    <w:rsid w:val="0062582C"/>
    <w:rsid w:val="00625C2C"/>
    <w:rsid w:val="00626257"/>
    <w:rsid w:val="006262CF"/>
    <w:rsid w:val="00626647"/>
    <w:rsid w:val="00626B59"/>
    <w:rsid w:val="00627649"/>
    <w:rsid w:val="00627A13"/>
    <w:rsid w:val="00627A6A"/>
    <w:rsid w:val="00627B6A"/>
    <w:rsid w:val="006301C8"/>
    <w:rsid w:val="0063051C"/>
    <w:rsid w:val="0063089E"/>
    <w:rsid w:val="00630C6D"/>
    <w:rsid w:val="00630C90"/>
    <w:rsid w:val="00630D7D"/>
    <w:rsid w:val="00630DDA"/>
    <w:rsid w:val="00630F6E"/>
    <w:rsid w:val="0063125D"/>
    <w:rsid w:val="00631337"/>
    <w:rsid w:val="006315AE"/>
    <w:rsid w:val="006317EF"/>
    <w:rsid w:val="00631A32"/>
    <w:rsid w:val="00631A81"/>
    <w:rsid w:val="00631ABC"/>
    <w:rsid w:val="00631B80"/>
    <w:rsid w:val="00631CD0"/>
    <w:rsid w:val="00631D81"/>
    <w:rsid w:val="00632186"/>
    <w:rsid w:val="00632349"/>
    <w:rsid w:val="0063234F"/>
    <w:rsid w:val="006323D1"/>
    <w:rsid w:val="00632567"/>
    <w:rsid w:val="006327F4"/>
    <w:rsid w:val="00632970"/>
    <w:rsid w:val="00632B00"/>
    <w:rsid w:val="00632E04"/>
    <w:rsid w:val="00633BE9"/>
    <w:rsid w:val="0063405B"/>
    <w:rsid w:val="006343B8"/>
    <w:rsid w:val="0063441D"/>
    <w:rsid w:val="0063483C"/>
    <w:rsid w:val="006348A6"/>
    <w:rsid w:val="00634B31"/>
    <w:rsid w:val="00634BF3"/>
    <w:rsid w:val="00634CE4"/>
    <w:rsid w:val="00634D32"/>
    <w:rsid w:val="00634DE9"/>
    <w:rsid w:val="0063513C"/>
    <w:rsid w:val="006352DC"/>
    <w:rsid w:val="00635448"/>
    <w:rsid w:val="0063577B"/>
    <w:rsid w:val="006357CD"/>
    <w:rsid w:val="00635E02"/>
    <w:rsid w:val="00636535"/>
    <w:rsid w:val="006367D2"/>
    <w:rsid w:val="006368A1"/>
    <w:rsid w:val="006368C8"/>
    <w:rsid w:val="00636944"/>
    <w:rsid w:val="00636D1F"/>
    <w:rsid w:val="00636ED9"/>
    <w:rsid w:val="00636F34"/>
    <w:rsid w:val="00637136"/>
    <w:rsid w:val="006377F9"/>
    <w:rsid w:val="006378CA"/>
    <w:rsid w:val="00637A19"/>
    <w:rsid w:val="00637A1D"/>
    <w:rsid w:val="00637ABA"/>
    <w:rsid w:val="00637ACE"/>
    <w:rsid w:val="00637BB9"/>
    <w:rsid w:val="00637D25"/>
    <w:rsid w:val="00637E62"/>
    <w:rsid w:val="00640219"/>
    <w:rsid w:val="006403C9"/>
    <w:rsid w:val="0064047A"/>
    <w:rsid w:val="0064052B"/>
    <w:rsid w:val="006406FF"/>
    <w:rsid w:val="00640BD5"/>
    <w:rsid w:val="00640F22"/>
    <w:rsid w:val="00641038"/>
    <w:rsid w:val="006414D3"/>
    <w:rsid w:val="0064177D"/>
    <w:rsid w:val="00641931"/>
    <w:rsid w:val="00641A7B"/>
    <w:rsid w:val="00641BF2"/>
    <w:rsid w:val="00641CE9"/>
    <w:rsid w:val="00641D3B"/>
    <w:rsid w:val="00641F61"/>
    <w:rsid w:val="00641F66"/>
    <w:rsid w:val="0064206D"/>
    <w:rsid w:val="00642128"/>
    <w:rsid w:val="00642650"/>
    <w:rsid w:val="00642AFF"/>
    <w:rsid w:val="00642E8E"/>
    <w:rsid w:val="00642FC1"/>
    <w:rsid w:val="00643036"/>
    <w:rsid w:val="00643530"/>
    <w:rsid w:val="00643557"/>
    <w:rsid w:val="00643899"/>
    <w:rsid w:val="00643A5D"/>
    <w:rsid w:val="00643BB6"/>
    <w:rsid w:val="00643E5E"/>
    <w:rsid w:val="0064422A"/>
    <w:rsid w:val="0064435A"/>
    <w:rsid w:val="00644410"/>
    <w:rsid w:val="00644665"/>
    <w:rsid w:val="006446BA"/>
    <w:rsid w:val="006449B5"/>
    <w:rsid w:val="00644FB8"/>
    <w:rsid w:val="006450DC"/>
    <w:rsid w:val="00645430"/>
    <w:rsid w:val="00645431"/>
    <w:rsid w:val="0064551B"/>
    <w:rsid w:val="0064588F"/>
    <w:rsid w:val="00645962"/>
    <w:rsid w:val="00645B75"/>
    <w:rsid w:val="00645BB2"/>
    <w:rsid w:val="00645C03"/>
    <w:rsid w:val="00645DBF"/>
    <w:rsid w:val="00645FE0"/>
    <w:rsid w:val="0064613E"/>
    <w:rsid w:val="0064621A"/>
    <w:rsid w:val="0064650A"/>
    <w:rsid w:val="00646777"/>
    <w:rsid w:val="00646C2F"/>
    <w:rsid w:val="00646D5D"/>
    <w:rsid w:val="00646FF6"/>
    <w:rsid w:val="00647259"/>
    <w:rsid w:val="00647757"/>
    <w:rsid w:val="00647832"/>
    <w:rsid w:val="00647A8F"/>
    <w:rsid w:val="00647D20"/>
    <w:rsid w:val="0065019D"/>
    <w:rsid w:val="00650379"/>
    <w:rsid w:val="00651170"/>
    <w:rsid w:val="0065130E"/>
    <w:rsid w:val="0065139B"/>
    <w:rsid w:val="0065149C"/>
    <w:rsid w:val="00652365"/>
    <w:rsid w:val="0065276D"/>
    <w:rsid w:val="00652892"/>
    <w:rsid w:val="006529D4"/>
    <w:rsid w:val="00652A6B"/>
    <w:rsid w:val="00652E66"/>
    <w:rsid w:val="006531DC"/>
    <w:rsid w:val="006531FE"/>
    <w:rsid w:val="00653478"/>
    <w:rsid w:val="0065370B"/>
    <w:rsid w:val="006539B5"/>
    <w:rsid w:val="00653BB5"/>
    <w:rsid w:val="00653E27"/>
    <w:rsid w:val="00653FAC"/>
    <w:rsid w:val="00654164"/>
    <w:rsid w:val="0065416C"/>
    <w:rsid w:val="0065422F"/>
    <w:rsid w:val="00654575"/>
    <w:rsid w:val="00654913"/>
    <w:rsid w:val="00654D34"/>
    <w:rsid w:val="00654F2A"/>
    <w:rsid w:val="00654F9B"/>
    <w:rsid w:val="00655039"/>
    <w:rsid w:val="006554CB"/>
    <w:rsid w:val="0065569B"/>
    <w:rsid w:val="006557A5"/>
    <w:rsid w:val="00655D1E"/>
    <w:rsid w:val="006561C7"/>
    <w:rsid w:val="006563B6"/>
    <w:rsid w:val="00656504"/>
    <w:rsid w:val="00656541"/>
    <w:rsid w:val="0065657B"/>
    <w:rsid w:val="006565CF"/>
    <w:rsid w:val="00656709"/>
    <w:rsid w:val="0065671A"/>
    <w:rsid w:val="00656A88"/>
    <w:rsid w:val="00656C15"/>
    <w:rsid w:val="00656C93"/>
    <w:rsid w:val="00656E11"/>
    <w:rsid w:val="0065701D"/>
    <w:rsid w:val="0065701F"/>
    <w:rsid w:val="00657202"/>
    <w:rsid w:val="006578CE"/>
    <w:rsid w:val="00657956"/>
    <w:rsid w:val="00657AB5"/>
    <w:rsid w:val="00657AC8"/>
    <w:rsid w:val="00657AE8"/>
    <w:rsid w:val="00660093"/>
    <w:rsid w:val="006601F3"/>
    <w:rsid w:val="0066021E"/>
    <w:rsid w:val="0066079F"/>
    <w:rsid w:val="00660923"/>
    <w:rsid w:val="00660C2D"/>
    <w:rsid w:val="00660CFD"/>
    <w:rsid w:val="00660D03"/>
    <w:rsid w:val="00660EFE"/>
    <w:rsid w:val="006610BF"/>
    <w:rsid w:val="006612D3"/>
    <w:rsid w:val="00661372"/>
    <w:rsid w:val="00661AAE"/>
    <w:rsid w:val="00661B20"/>
    <w:rsid w:val="00661B99"/>
    <w:rsid w:val="00661D1A"/>
    <w:rsid w:val="006622C7"/>
    <w:rsid w:val="006623CA"/>
    <w:rsid w:val="006626DC"/>
    <w:rsid w:val="006626E4"/>
    <w:rsid w:val="00662985"/>
    <w:rsid w:val="00662AE7"/>
    <w:rsid w:val="00662DDE"/>
    <w:rsid w:val="006631C0"/>
    <w:rsid w:val="006633FB"/>
    <w:rsid w:val="0066373C"/>
    <w:rsid w:val="006637B9"/>
    <w:rsid w:val="00663E6D"/>
    <w:rsid w:val="00663FE8"/>
    <w:rsid w:val="006642CC"/>
    <w:rsid w:val="00664352"/>
    <w:rsid w:val="0066442B"/>
    <w:rsid w:val="00664523"/>
    <w:rsid w:val="006645E2"/>
    <w:rsid w:val="0066461B"/>
    <w:rsid w:val="00664D33"/>
    <w:rsid w:val="00664FA4"/>
    <w:rsid w:val="0066502E"/>
    <w:rsid w:val="00665249"/>
    <w:rsid w:val="006655EA"/>
    <w:rsid w:val="0066581D"/>
    <w:rsid w:val="006658A3"/>
    <w:rsid w:val="00665960"/>
    <w:rsid w:val="00665981"/>
    <w:rsid w:val="00665B55"/>
    <w:rsid w:val="00665B8F"/>
    <w:rsid w:val="00665FAC"/>
    <w:rsid w:val="0066613D"/>
    <w:rsid w:val="0066647C"/>
    <w:rsid w:val="006665EC"/>
    <w:rsid w:val="0066679D"/>
    <w:rsid w:val="00666845"/>
    <w:rsid w:val="00666B85"/>
    <w:rsid w:val="00666CDD"/>
    <w:rsid w:val="00666D88"/>
    <w:rsid w:val="00666EA0"/>
    <w:rsid w:val="00667161"/>
    <w:rsid w:val="0066765F"/>
    <w:rsid w:val="00667677"/>
    <w:rsid w:val="00667782"/>
    <w:rsid w:val="0066790B"/>
    <w:rsid w:val="00667B98"/>
    <w:rsid w:val="00667C77"/>
    <w:rsid w:val="00667D74"/>
    <w:rsid w:val="00667E3B"/>
    <w:rsid w:val="00667E55"/>
    <w:rsid w:val="006704FF"/>
    <w:rsid w:val="006705F9"/>
    <w:rsid w:val="0067094A"/>
    <w:rsid w:val="00670D43"/>
    <w:rsid w:val="00670F39"/>
    <w:rsid w:val="00671162"/>
    <w:rsid w:val="006711FE"/>
    <w:rsid w:val="00671306"/>
    <w:rsid w:val="00671551"/>
    <w:rsid w:val="00671931"/>
    <w:rsid w:val="00671A19"/>
    <w:rsid w:val="00671DC9"/>
    <w:rsid w:val="00671FE9"/>
    <w:rsid w:val="0067201A"/>
    <w:rsid w:val="00672225"/>
    <w:rsid w:val="006724B0"/>
    <w:rsid w:val="00672595"/>
    <w:rsid w:val="0067272B"/>
    <w:rsid w:val="0067272C"/>
    <w:rsid w:val="00672A71"/>
    <w:rsid w:val="00672D16"/>
    <w:rsid w:val="00672D8D"/>
    <w:rsid w:val="00672F03"/>
    <w:rsid w:val="00673006"/>
    <w:rsid w:val="00673075"/>
    <w:rsid w:val="00673859"/>
    <w:rsid w:val="006738C8"/>
    <w:rsid w:val="00673C34"/>
    <w:rsid w:val="00673DAB"/>
    <w:rsid w:val="00673FD7"/>
    <w:rsid w:val="006741F5"/>
    <w:rsid w:val="00674731"/>
    <w:rsid w:val="00674945"/>
    <w:rsid w:val="00674C83"/>
    <w:rsid w:val="00674D4E"/>
    <w:rsid w:val="00675028"/>
    <w:rsid w:val="00675335"/>
    <w:rsid w:val="00675AF5"/>
    <w:rsid w:val="00675BA4"/>
    <w:rsid w:val="00675BAC"/>
    <w:rsid w:val="00675D5C"/>
    <w:rsid w:val="00675E87"/>
    <w:rsid w:val="006761FB"/>
    <w:rsid w:val="0067642F"/>
    <w:rsid w:val="00676638"/>
    <w:rsid w:val="00676989"/>
    <w:rsid w:val="00676C1B"/>
    <w:rsid w:val="00676E01"/>
    <w:rsid w:val="006770A8"/>
    <w:rsid w:val="0067753B"/>
    <w:rsid w:val="0067784B"/>
    <w:rsid w:val="006778BD"/>
    <w:rsid w:val="00677AFF"/>
    <w:rsid w:val="00677E99"/>
    <w:rsid w:val="00677EBC"/>
    <w:rsid w:val="00677EC3"/>
    <w:rsid w:val="00680622"/>
    <w:rsid w:val="0068071B"/>
    <w:rsid w:val="00680938"/>
    <w:rsid w:val="00680E38"/>
    <w:rsid w:val="00680F24"/>
    <w:rsid w:val="00681082"/>
    <w:rsid w:val="0068148F"/>
    <w:rsid w:val="00681C03"/>
    <w:rsid w:val="00681D9C"/>
    <w:rsid w:val="006826D5"/>
    <w:rsid w:val="00682815"/>
    <w:rsid w:val="00682916"/>
    <w:rsid w:val="00682BA3"/>
    <w:rsid w:val="00682D08"/>
    <w:rsid w:val="00682E9E"/>
    <w:rsid w:val="00682F00"/>
    <w:rsid w:val="00682F02"/>
    <w:rsid w:val="00682FC0"/>
    <w:rsid w:val="00683129"/>
    <w:rsid w:val="00683754"/>
    <w:rsid w:val="00683913"/>
    <w:rsid w:val="00683AD2"/>
    <w:rsid w:val="00683EC2"/>
    <w:rsid w:val="00684083"/>
    <w:rsid w:val="00684333"/>
    <w:rsid w:val="00684362"/>
    <w:rsid w:val="006843C7"/>
    <w:rsid w:val="0068467F"/>
    <w:rsid w:val="00684EA8"/>
    <w:rsid w:val="00684F09"/>
    <w:rsid w:val="00684FE5"/>
    <w:rsid w:val="00685178"/>
    <w:rsid w:val="0068525E"/>
    <w:rsid w:val="0068534C"/>
    <w:rsid w:val="00685849"/>
    <w:rsid w:val="00685A53"/>
    <w:rsid w:val="00685B9D"/>
    <w:rsid w:val="00685C6B"/>
    <w:rsid w:val="00685DCB"/>
    <w:rsid w:val="00686096"/>
    <w:rsid w:val="00686366"/>
    <w:rsid w:val="0068637A"/>
    <w:rsid w:val="00686552"/>
    <w:rsid w:val="0068659B"/>
    <w:rsid w:val="006869B9"/>
    <w:rsid w:val="00686AA7"/>
    <w:rsid w:val="00686C36"/>
    <w:rsid w:val="00686EC9"/>
    <w:rsid w:val="0068712A"/>
    <w:rsid w:val="006871DD"/>
    <w:rsid w:val="006875CC"/>
    <w:rsid w:val="00687699"/>
    <w:rsid w:val="0068796B"/>
    <w:rsid w:val="00687A2B"/>
    <w:rsid w:val="00687A32"/>
    <w:rsid w:val="00687AF8"/>
    <w:rsid w:val="00687BAC"/>
    <w:rsid w:val="00687EAE"/>
    <w:rsid w:val="00687F2F"/>
    <w:rsid w:val="00690AB7"/>
    <w:rsid w:val="006910E6"/>
    <w:rsid w:val="006911B9"/>
    <w:rsid w:val="0069132F"/>
    <w:rsid w:val="006913C9"/>
    <w:rsid w:val="0069165F"/>
    <w:rsid w:val="006916D4"/>
    <w:rsid w:val="00691827"/>
    <w:rsid w:val="00691881"/>
    <w:rsid w:val="00691ACE"/>
    <w:rsid w:val="00691D0C"/>
    <w:rsid w:val="00691F94"/>
    <w:rsid w:val="00692124"/>
    <w:rsid w:val="0069230E"/>
    <w:rsid w:val="006929C4"/>
    <w:rsid w:val="006930EB"/>
    <w:rsid w:val="006938F7"/>
    <w:rsid w:val="00693B7A"/>
    <w:rsid w:val="00693D0E"/>
    <w:rsid w:val="00693DB5"/>
    <w:rsid w:val="00693F06"/>
    <w:rsid w:val="00693F47"/>
    <w:rsid w:val="006940C9"/>
    <w:rsid w:val="00694784"/>
    <w:rsid w:val="00695012"/>
    <w:rsid w:val="0069520E"/>
    <w:rsid w:val="006953E2"/>
    <w:rsid w:val="0069578C"/>
    <w:rsid w:val="00695AE1"/>
    <w:rsid w:val="00695C67"/>
    <w:rsid w:val="0069611D"/>
    <w:rsid w:val="00696132"/>
    <w:rsid w:val="0069631E"/>
    <w:rsid w:val="0069648B"/>
    <w:rsid w:val="00696506"/>
    <w:rsid w:val="006965FC"/>
    <w:rsid w:val="00696C4E"/>
    <w:rsid w:val="0069711C"/>
    <w:rsid w:val="00697256"/>
    <w:rsid w:val="0069750A"/>
    <w:rsid w:val="0069756C"/>
    <w:rsid w:val="00697627"/>
    <w:rsid w:val="00697912"/>
    <w:rsid w:val="0069792E"/>
    <w:rsid w:val="00697D74"/>
    <w:rsid w:val="006A08D0"/>
    <w:rsid w:val="006A09BD"/>
    <w:rsid w:val="006A0F00"/>
    <w:rsid w:val="006A12A6"/>
    <w:rsid w:val="006A1400"/>
    <w:rsid w:val="006A14DD"/>
    <w:rsid w:val="006A178B"/>
    <w:rsid w:val="006A189E"/>
    <w:rsid w:val="006A1A62"/>
    <w:rsid w:val="006A1DEC"/>
    <w:rsid w:val="006A2110"/>
    <w:rsid w:val="006A227B"/>
    <w:rsid w:val="006A23AA"/>
    <w:rsid w:val="006A2809"/>
    <w:rsid w:val="006A2B44"/>
    <w:rsid w:val="006A2D0F"/>
    <w:rsid w:val="006A320E"/>
    <w:rsid w:val="006A33D2"/>
    <w:rsid w:val="006A350A"/>
    <w:rsid w:val="006A354A"/>
    <w:rsid w:val="006A3584"/>
    <w:rsid w:val="006A36CB"/>
    <w:rsid w:val="006A38CE"/>
    <w:rsid w:val="006A3968"/>
    <w:rsid w:val="006A3BD5"/>
    <w:rsid w:val="006A3CE4"/>
    <w:rsid w:val="006A40B3"/>
    <w:rsid w:val="006A41CE"/>
    <w:rsid w:val="006A4212"/>
    <w:rsid w:val="006A4271"/>
    <w:rsid w:val="006A42DB"/>
    <w:rsid w:val="006A434A"/>
    <w:rsid w:val="006A45EB"/>
    <w:rsid w:val="006A46E6"/>
    <w:rsid w:val="006A47E8"/>
    <w:rsid w:val="006A4A9B"/>
    <w:rsid w:val="006A4B02"/>
    <w:rsid w:val="006A4B6D"/>
    <w:rsid w:val="006A4D9A"/>
    <w:rsid w:val="006A4EE4"/>
    <w:rsid w:val="006A4FF1"/>
    <w:rsid w:val="006A50E5"/>
    <w:rsid w:val="006A5139"/>
    <w:rsid w:val="006A52A5"/>
    <w:rsid w:val="006A537D"/>
    <w:rsid w:val="006A55D0"/>
    <w:rsid w:val="006A568B"/>
    <w:rsid w:val="006A57A2"/>
    <w:rsid w:val="006A5930"/>
    <w:rsid w:val="006A5B5A"/>
    <w:rsid w:val="006A61A9"/>
    <w:rsid w:val="006A655C"/>
    <w:rsid w:val="006A69BB"/>
    <w:rsid w:val="006A6EE5"/>
    <w:rsid w:val="006A7097"/>
    <w:rsid w:val="006A72AE"/>
    <w:rsid w:val="006A7A09"/>
    <w:rsid w:val="006B011B"/>
    <w:rsid w:val="006B0322"/>
    <w:rsid w:val="006B045A"/>
    <w:rsid w:val="006B0465"/>
    <w:rsid w:val="006B098A"/>
    <w:rsid w:val="006B0EC1"/>
    <w:rsid w:val="006B0ED8"/>
    <w:rsid w:val="006B11E3"/>
    <w:rsid w:val="006B1424"/>
    <w:rsid w:val="006B1740"/>
    <w:rsid w:val="006B1873"/>
    <w:rsid w:val="006B1A17"/>
    <w:rsid w:val="006B1CE0"/>
    <w:rsid w:val="006B1F54"/>
    <w:rsid w:val="006B1FEE"/>
    <w:rsid w:val="006B2437"/>
    <w:rsid w:val="006B2697"/>
    <w:rsid w:val="006B2833"/>
    <w:rsid w:val="006B2BDA"/>
    <w:rsid w:val="006B2D90"/>
    <w:rsid w:val="006B3498"/>
    <w:rsid w:val="006B35DD"/>
    <w:rsid w:val="006B36F7"/>
    <w:rsid w:val="006B3936"/>
    <w:rsid w:val="006B3971"/>
    <w:rsid w:val="006B3E48"/>
    <w:rsid w:val="006B3FC2"/>
    <w:rsid w:val="006B40A3"/>
    <w:rsid w:val="006B40EA"/>
    <w:rsid w:val="006B40FF"/>
    <w:rsid w:val="006B4172"/>
    <w:rsid w:val="006B4685"/>
    <w:rsid w:val="006B47A4"/>
    <w:rsid w:val="006B4A80"/>
    <w:rsid w:val="006B4E82"/>
    <w:rsid w:val="006B4EE3"/>
    <w:rsid w:val="006B5200"/>
    <w:rsid w:val="006B5617"/>
    <w:rsid w:val="006B57C2"/>
    <w:rsid w:val="006B5D95"/>
    <w:rsid w:val="006B5E76"/>
    <w:rsid w:val="006B5EE1"/>
    <w:rsid w:val="006B5EFE"/>
    <w:rsid w:val="006B60C4"/>
    <w:rsid w:val="006B631D"/>
    <w:rsid w:val="006B65D0"/>
    <w:rsid w:val="006B6EB9"/>
    <w:rsid w:val="006B6EC2"/>
    <w:rsid w:val="006B7127"/>
    <w:rsid w:val="006B731C"/>
    <w:rsid w:val="006B7483"/>
    <w:rsid w:val="006B78B0"/>
    <w:rsid w:val="006B7906"/>
    <w:rsid w:val="006B7B71"/>
    <w:rsid w:val="006B7D59"/>
    <w:rsid w:val="006C0288"/>
    <w:rsid w:val="006C0361"/>
    <w:rsid w:val="006C04B5"/>
    <w:rsid w:val="006C0BCC"/>
    <w:rsid w:val="006C1215"/>
    <w:rsid w:val="006C1511"/>
    <w:rsid w:val="006C1958"/>
    <w:rsid w:val="006C19C6"/>
    <w:rsid w:val="006C1A2F"/>
    <w:rsid w:val="006C1C73"/>
    <w:rsid w:val="006C1D4D"/>
    <w:rsid w:val="006C1D6B"/>
    <w:rsid w:val="006C1E20"/>
    <w:rsid w:val="006C2871"/>
    <w:rsid w:val="006C2A88"/>
    <w:rsid w:val="006C2C05"/>
    <w:rsid w:val="006C2CC2"/>
    <w:rsid w:val="006C2D06"/>
    <w:rsid w:val="006C2D41"/>
    <w:rsid w:val="006C2EB0"/>
    <w:rsid w:val="006C2EC1"/>
    <w:rsid w:val="006C30B3"/>
    <w:rsid w:val="006C32C3"/>
    <w:rsid w:val="006C3564"/>
    <w:rsid w:val="006C3A1D"/>
    <w:rsid w:val="006C3B6E"/>
    <w:rsid w:val="006C3EDC"/>
    <w:rsid w:val="006C413E"/>
    <w:rsid w:val="006C4154"/>
    <w:rsid w:val="006C4B18"/>
    <w:rsid w:val="006C5170"/>
    <w:rsid w:val="006C5244"/>
    <w:rsid w:val="006C538D"/>
    <w:rsid w:val="006C554B"/>
    <w:rsid w:val="006C575E"/>
    <w:rsid w:val="006C593F"/>
    <w:rsid w:val="006C5982"/>
    <w:rsid w:val="006C59B4"/>
    <w:rsid w:val="006C5C7C"/>
    <w:rsid w:val="006C6394"/>
    <w:rsid w:val="006C639D"/>
    <w:rsid w:val="006C67A9"/>
    <w:rsid w:val="006C6E40"/>
    <w:rsid w:val="006C71B8"/>
    <w:rsid w:val="006C79B8"/>
    <w:rsid w:val="006C7C58"/>
    <w:rsid w:val="006C7E5C"/>
    <w:rsid w:val="006D00E5"/>
    <w:rsid w:val="006D0515"/>
    <w:rsid w:val="006D05DB"/>
    <w:rsid w:val="006D065A"/>
    <w:rsid w:val="006D075F"/>
    <w:rsid w:val="006D07D4"/>
    <w:rsid w:val="006D0A5C"/>
    <w:rsid w:val="006D0A9D"/>
    <w:rsid w:val="006D0B73"/>
    <w:rsid w:val="006D0F03"/>
    <w:rsid w:val="006D1002"/>
    <w:rsid w:val="006D1048"/>
    <w:rsid w:val="006D1091"/>
    <w:rsid w:val="006D10D8"/>
    <w:rsid w:val="006D13DC"/>
    <w:rsid w:val="006D159F"/>
    <w:rsid w:val="006D198F"/>
    <w:rsid w:val="006D1EF8"/>
    <w:rsid w:val="006D2118"/>
    <w:rsid w:val="006D2315"/>
    <w:rsid w:val="006D253C"/>
    <w:rsid w:val="006D29B4"/>
    <w:rsid w:val="006D2A59"/>
    <w:rsid w:val="006D2AE5"/>
    <w:rsid w:val="006D2C2B"/>
    <w:rsid w:val="006D301B"/>
    <w:rsid w:val="006D31B5"/>
    <w:rsid w:val="006D3671"/>
    <w:rsid w:val="006D36C6"/>
    <w:rsid w:val="006D407D"/>
    <w:rsid w:val="006D4D35"/>
    <w:rsid w:val="006D51DF"/>
    <w:rsid w:val="006D538A"/>
    <w:rsid w:val="006D56CE"/>
    <w:rsid w:val="006D574F"/>
    <w:rsid w:val="006D58F1"/>
    <w:rsid w:val="006D5BF3"/>
    <w:rsid w:val="006D612B"/>
    <w:rsid w:val="006D613F"/>
    <w:rsid w:val="006D6166"/>
    <w:rsid w:val="006D61E5"/>
    <w:rsid w:val="006D65A3"/>
    <w:rsid w:val="006D662B"/>
    <w:rsid w:val="006D6858"/>
    <w:rsid w:val="006D687C"/>
    <w:rsid w:val="006D68DE"/>
    <w:rsid w:val="006D6931"/>
    <w:rsid w:val="006D6985"/>
    <w:rsid w:val="006D6AA2"/>
    <w:rsid w:val="006D6B2A"/>
    <w:rsid w:val="006D6D3B"/>
    <w:rsid w:val="006D6EFF"/>
    <w:rsid w:val="006D71DD"/>
    <w:rsid w:val="006D7211"/>
    <w:rsid w:val="006D737C"/>
    <w:rsid w:val="006D7575"/>
    <w:rsid w:val="006D76DC"/>
    <w:rsid w:val="006D7777"/>
    <w:rsid w:val="006D7C26"/>
    <w:rsid w:val="006D7CF4"/>
    <w:rsid w:val="006D7EA7"/>
    <w:rsid w:val="006D7EAB"/>
    <w:rsid w:val="006E0031"/>
    <w:rsid w:val="006E0378"/>
    <w:rsid w:val="006E046D"/>
    <w:rsid w:val="006E0D5A"/>
    <w:rsid w:val="006E0D8E"/>
    <w:rsid w:val="006E0DF0"/>
    <w:rsid w:val="006E10AB"/>
    <w:rsid w:val="006E161E"/>
    <w:rsid w:val="006E16CC"/>
    <w:rsid w:val="006E17B0"/>
    <w:rsid w:val="006E19D9"/>
    <w:rsid w:val="006E1B0E"/>
    <w:rsid w:val="006E2059"/>
    <w:rsid w:val="006E218B"/>
    <w:rsid w:val="006E2281"/>
    <w:rsid w:val="006E22B7"/>
    <w:rsid w:val="006E236D"/>
    <w:rsid w:val="006E2721"/>
    <w:rsid w:val="006E2F7F"/>
    <w:rsid w:val="006E3108"/>
    <w:rsid w:val="006E31E6"/>
    <w:rsid w:val="006E34C6"/>
    <w:rsid w:val="006E34CC"/>
    <w:rsid w:val="006E3766"/>
    <w:rsid w:val="006E37FF"/>
    <w:rsid w:val="006E3948"/>
    <w:rsid w:val="006E3CB2"/>
    <w:rsid w:val="006E3E74"/>
    <w:rsid w:val="006E42F9"/>
    <w:rsid w:val="006E433F"/>
    <w:rsid w:val="006E45BE"/>
    <w:rsid w:val="006E4B76"/>
    <w:rsid w:val="006E4BAA"/>
    <w:rsid w:val="006E4F96"/>
    <w:rsid w:val="006E5715"/>
    <w:rsid w:val="006E57E7"/>
    <w:rsid w:val="006E59C3"/>
    <w:rsid w:val="006E5B54"/>
    <w:rsid w:val="006E5F81"/>
    <w:rsid w:val="006E611C"/>
    <w:rsid w:val="006E63ED"/>
    <w:rsid w:val="006E6978"/>
    <w:rsid w:val="006E69AF"/>
    <w:rsid w:val="006E7009"/>
    <w:rsid w:val="006E7309"/>
    <w:rsid w:val="006E75AE"/>
    <w:rsid w:val="006E76F2"/>
    <w:rsid w:val="006E77A2"/>
    <w:rsid w:val="006F006D"/>
    <w:rsid w:val="006F00F8"/>
    <w:rsid w:val="006F0241"/>
    <w:rsid w:val="006F0426"/>
    <w:rsid w:val="006F04EE"/>
    <w:rsid w:val="006F06D8"/>
    <w:rsid w:val="006F07D7"/>
    <w:rsid w:val="006F0AC7"/>
    <w:rsid w:val="006F0BAD"/>
    <w:rsid w:val="006F1503"/>
    <w:rsid w:val="006F15D5"/>
    <w:rsid w:val="006F1611"/>
    <w:rsid w:val="006F17B4"/>
    <w:rsid w:val="006F17D0"/>
    <w:rsid w:val="006F18FE"/>
    <w:rsid w:val="006F19B9"/>
    <w:rsid w:val="006F1AB2"/>
    <w:rsid w:val="006F1C87"/>
    <w:rsid w:val="006F1F80"/>
    <w:rsid w:val="006F24AD"/>
    <w:rsid w:val="006F268E"/>
    <w:rsid w:val="006F2766"/>
    <w:rsid w:val="006F2774"/>
    <w:rsid w:val="006F27ED"/>
    <w:rsid w:val="006F29B5"/>
    <w:rsid w:val="006F2A84"/>
    <w:rsid w:val="006F2DDA"/>
    <w:rsid w:val="006F2FCF"/>
    <w:rsid w:val="006F2FF7"/>
    <w:rsid w:val="006F3354"/>
    <w:rsid w:val="006F3372"/>
    <w:rsid w:val="006F344E"/>
    <w:rsid w:val="006F361A"/>
    <w:rsid w:val="006F36E9"/>
    <w:rsid w:val="006F391B"/>
    <w:rsid w:val="006F3B8E"/>
    <w:rsid w:val="006F3BE6"/>
    <w:rsid w:val="006F3C7A"/>
    <w:rsid w:val="006F3D6A"/>
    <w:rsid w:val="006F3F6A"/>
    <w:rsid w:val="006F4500"/>
    <w:rsid w:val="006F47B6"/>
    <w:rsid w:val="006F4A7D"/>
    <w:rsid w:val="006F4B48"/>
    <w:rsid w:val="006F52B9"/>
    <w:rsid w:val="006F58F4"/>
    <w:rsid w:val="006F58FC"/>
    <w:rsid w:val="006F5CE1"/>
    <w:rsid w:val="006F5EDB"/>
    <w:rsid w:val="006F5FB5"/>
    <w:rsid w:val="006F6189"/>
    <w:rsid w:val="006F6208"/>
    <w:rsid w:val="006F64C1"/>
    <w:rsid w:val="006F6501"/>
    <w:rsid w:val="006F6A9F"/>
    <w:rsid w:val="006F6B12"/>
    <w:rsid w:val="006F6EF9"/>
    <w:rsid w:val="006F74B2"/>
    <w:rsid w:val="006F74F0"/>
    <w:rsid w:val="006F7588"/>
    <w:rsid w:val="006F75F1"/>
    <w:rsid w:val="006F78EE"/>
    <w:rsid w:val="00700047"/>
    <w:rsid w:val="0070028B"/>
    <w:rsid w:val="007002F6"/>
    <w:rsid w:val="00700566"/>
    <w:rsid w:val="0070067B"/>
    <w:rsid w:val="00700828"/>
    <w:rsid w:val="00700AB7"/>
    <w:rsid w:val="0070106D"/>
    <w:rsid w:val="00701127"/>
    <w:rsid w:val="00701240"/>
    <w:rsid w:val="007015EB"/>
    <w:rsid w:val="00701E88"/>
    <w:rsid w:val="007023BD"/>
    <w:rsid w:val="007026B2"/>
    <w:rsid w:val="00702A3C"/>
    <w:rsid w:val="00702C1F"/>
    <w:rsid w:val="00702D47"/>
    <w:rsid w:val="00702E87"/>
    <w:rsid w:val="007039B0"/>
    <w:rsid w:val="00703D03"/>
    <w:rsid w:val="00703ECD"/>
    <w:rsid w:val="00703EE8"/>
    <w:rsid w:val="00704200"/>
    <w:rsid w:val="00704692"/>
    <w:rsid w:val="0070491A"/>
    <w:rsid w:val="00704C32"/>
    <w:rsid w:val="00704C57"/>
    <w:rsid w:val="007053C1"/>
    <w:rsid w:val="007054D8"/>
    <w:rsid w:val="00705F40"/>
    <w:rsid w:val="0070663F"/>
    <w:rsid w:val="007067EF"/>
    <w:rsid w:val="00706A1F"/>
    <w:rsid w:val="00706B54"/>
    <w:rsid w:val="00706BB6"/>
    <w:rsid w:val="00706E28"/>
    <w:rsid w:val="00706FE7"/>
    <w:rsid w:val="007071ED"/>
    <w:rsid w:val="00707593"/>
    <w:rsid w:val="0070760E"/>
    <w:rsid w:val="007076E9"/>
    <w:rsid w:val="00707AB3"/>
    <w:rsid w:val="00707B43"/>
    <w:rsid w:val="00707F58"/>
    <w:rsid w:val="007102CF"/>
    <w:rsid w:val="007103E7"/>
    <w:rsid w:val="007105FA"/>
    <w:rsid w:val="007106AA"/>
    <w:rsid w:val="00711026"/>
    <w:rsid w:val="00711089"/>
    <w:rsid w:val="007110D2"/>
    <w:rsid w:val="007112BD"/>
    <w:rsid w:val="007113A8"/>
    <w:rsid w:val="00711659"/>
    <w:rsid w:val="007116A4"/>
    <w:rsid w:val="007117F9"/>
    <w:rsid w:val="007118B6"/>
    <w:rsid w:val="00711946"/>
    <w:rsid w:val="00711B81"/>
    <w:rsid w:val="00711ED2"/>
    <w:rsid w:val="00712203"/>
    <w:rsid w:val="00712828"/>
    <w:rsid w:val="007129B8"/>
    <w:rsid w:val="007129F3"/>
    <w:rsid w:val="0071304E"/>
    <w:rsid w:val="007130B0"/>
    <w:rsid w:val="007131F3"/>
    <w:rsid w:val="007134B5"/>
    <w:rsid w:val="007135B6"/>
    <w:rsid w:val="007135F9"/>
    <w:rsid w:val="007138D3"/>
    <w:rsid w:val="007138E2"/>
    <w:rsid w:val="00713CDC"/>
    <w:rsid w:val="007140A8"/>
    <w:rsid w:val="00714186"/>
    <w:rsid w:val="007142A7"/>
    <w:rsid w:val="0071444F"/>
    <w:rsid w:val="00714523"/>
    <w:rsid w:val="0071469F"/>
    <w:rsid w:val="007147CE"/>
    <w:rsid w:val="00714B19"/>
    <w:rsid w:val="00714B3E"/>
    <w:rsid w:val="00714EA9"/>
    <w:rsid w:val="007153B7"/>
    <w:rsid w:val="007156EA"/>
    <w:rsid w:val="00715771"/>
    <w:rsid w:val="007157A1"/>
    <w:rsid w:val="007158CE"/>
    <w:rsid w:val="007159F5"/>
    <w:rsid w:val="00715A70"/>
    <w:rsid w:val="00715C05"/>
    <w:rsid w:val="00716013"/>
    <w:rsid w:val="0071624C"/>
    <w:rsid w:val="007162B4"/>
    <w:rsid w:val="007163EA"/>
    <w:rsid w:val="0071646D"/>
    <w:rsid w:val="00716739"/>
    <w:rsid w:val="00716E21"/>
    <w:rsid w:val="007171EB"/>
    <w:rsid w:val="0071737B"/>
    <w:rsid w:val="007173B1"/>
    <w:rsid w:val="00717BF7"/>
    <w:rsid w:val="00717FED"/>
    <w:rsid w:val="007202A0"/>
    <w:rsid w:val="007202D3"/>
    <w:rsid w:val="00720342"/>
    <w:rsid w:val="00720466"/>
    <w:rsid w:val="00720684"/>
    <w:rsid w:val="007206EB"/>
    <w:rsid w:val="007207C3"/>
    <w:rsid w:val="007207E6"/>
    <w:rsid w:val="00720831"/>
    <w:rsid w:val="00720949"/>
    <w:rsid w:val="00720AF8"/>
    <w:rsid w:val="00720EEC"/>
    <w:rsid w:val="007211AA"/>
    <w:rsid w:val="007211DE"/>
    <w:rsid w:val="00721263"/>
    <w:rsid w:val="00721501"/>
    <w:rsid w:val="00721881"/>
    <w:rsid w:val="00721DD1"/>
    <w:rsid w:val="007220B6"/>
    <w:rsid w:val="007220EC"/>
    <w:rsid w:val="007223B4"/>
    <w:rsid w:val="00722890"/>
    <w:rsid w:val="007228FA"/>
    <w:rsid w:val="007231D3"/>
    <w:rsid w:val="00723236"/>
    <w:rsid w:val="007232A3"/>
    <w:rsid w:val="007237E5"/>
    <w:rsid w:val="007237EA"/>
    <w:rsid w:val="007239F6"/>
    <w:rsid w:val="00723E65"/>
    <w:rsid w:val="00723EE7"/>
    <w:rsid w:val="00723FCB"/>
    <w:rsid w:val="00723FED"/>
    <w:rsid w:val="0072420B"/>
    <w:rsid w:val="007242B3"/>
    <w:rsid w:val="0072448F"/>
    <w:rsid w:val="00724724"/>
    <w:rsid w:val="007247BA"/>
    <w:rsid w:val="0072481B"/>
    <w:rsid w:val="0072481C"/>
    <w:rsid w:val="007248BD"/>
    <w:rsid w:val="00724986"/>
    <w:rsid w:val="00724F46"/>
    <w:rsid w:val="00725067"/>
    <w:rsid w:val="007254A5"/>
    <w:rsid w:val="00725596"/>
    <w:rsid w:val="00725721"/>
    <w:rsid w:val="007258F2"/>
    <w:rsid w:val="0072593C"/>
    <w:rsid w:val="007259F6"/>
    <w:rsid w:val="00725AAE"/>
    <w:rsid w:val="00726250"/>
    <w:rsid w:val="007267C5"/>
    <w:rsid w:val="00726BBA"/>
    <w:rsid w:val="00726C1D"/>
    <w:rsid w:val="00726CD1"/>
    <w:rsid w:val="00727139"/>
    <w:rsid w:val="00727151"/>
    <w:rsid w:val="00727841"/>
    <w:rsid w:val="00727D82"/>
    <w:rsid w:val="00727FAF"/>
    <w:rsid w:val="00730099"/>
    <w:rsid w:val="00730482"/>
    <w:rsid w:val="00730555"/>
    <w:rsid w:val="00730704"/>
    <w:rsid w:val="00730E95"/>
    <w:rsid w:val="00731368"/>
    <w:rsid w:val="007314B3"/>
    <w:rsid w:val="00731503"/>
    <w:rsid w:val="007319A5"/>
    <w:rsid w:val="007323D3"/>
    <w:rsid w:val="00732480"/>
    <w:rsid w:val="00732957"/>
    <w:rsid w:val="00732F28"/>
    <w:rsid w:val="00733026"/>
    <w:rsid w:val="00733355"/>
    <w:rsid w:val="00733424"/>
    <w:rsid w:val="00733681"/>
    <w:rsid w:val="0073370B"/>
    <w:rsid w:val="007338FF"/>
    <w:rsid w:val="0073395F"/>
    <w:rsid w:val="00733AC2"/>
    <w:rsid w:val="00734253"/>
    <w:rsid w:val="00734342"/>
    <w:rsid w:val="007347A6"/>
    <w:rsid w:val="00734A0A"/>
    <w:rsid w:val="00734D48"/>
    <w:rsid w:val="00734F1C"/>
    <w:rsid w:val="00735055"/>
    <w:rsid w:val="0073546F"/>
    <w:rsid w:val="0073559A"/>
    <w:rsid w:val="007358BC"/>
    <w:rsid w:val="0073595C"/>
    <w:rsid w:val="00735DAC"/>
    <w:rsid w:val="00735ED8"/>
    <w:rsid w:val="007360F0"/>
    <w:rsid w:val="007362F5"/>
    <w:rsid w:val="00736310"/>
    <w:rsid w:val="007363F2"/>
    <w:rsid w:val="00736EEA"/>
    <w:rsid w:val="00737254"/>
    <w:rsid w:val="00737390"/>
    <w:rsid w:val="0073762F"/>
    <w:rsid w:val="00737B31"/>
    <w:rsid w:val="00737C3C"/>
    <w:rsid w:val="00737D4A"/>
    <w:rsid w:val="00737D9A"/>
    <w:rsid w:val="00737E44"/>
    <w:rsid w:val="00737EEB"/>
    <w:rsid w:val="00737F1A"/>
    <w:rsid w:val="00740017"/>
    <w:rsid w:val="00740479"/>
    <w:rsid w:val="00740625"/>
    <w:rsid w:val="00740646"/>
    <w:rsid w:val="00740974"/>
    <w:rsid w:val="00741171"/>
    <w:rsid w:val="007417FA"/>
    <w:rsid w:val="00741B31"/>
    <w:rsid w:val="00741C72"/>
    <w:rsid w:val="00741E7C"/>
    <w:rsid w:val="00741EE8"/>
    <w:rsid w:val="00741F8F"/>
    <w:rsid w:val="0074202A"/>
    <w:rsid w:val="007421C6"/>
    <w:rsid w:val="007421EA"/>
    <w:rsid w:val="0074231F"/>
    <w:rsid w:val="00742603"/>
    <w:rsid w:val="007426FF"/>
    <w:rsid w:val="0074297F"/>
    <w:rsid w:val="007430C8"/>
    <w:rsid w:val="007436D9"/>
    <w:rsid w:val="00743A5B"/>
    <w:rsid w:val="00743E77"/>
    <w:rsid w:val="00743FAA"/>
    <w:rsid w:val="00744045"/>
    <w:rsid w:val="00744334"/>
    <w:rsid w:val="00744375"/>
    <w:rsid w:val="007444CC"/>
    <w:rsid w:val="007447DC"/>
    <w:rsid w:val="00744DFE"/>
    <w:rsid w:val="00745091"/>
    <w:rsid w:val="0074537B"/>
    <w:rsid w:val="007455B6"/>
    <w:rsid w:val="007456FA"/>
    <w:rsid w:val="00745A4E"/>
    <w:rsid w:val="00745C33"/>
    <w:rsid w:val="00746193"/>
    <w:rsid w:val="007463F2"/>
    <w:rsid w:val="00746424"/>
    <w:rsid w:val="00746687"/>
    <w:rsid w:val="00746976"/>
    <w:rsid w:val="00746DF0"/>
    <w:rsid w:val="00746E64"/>
    <w:rsid w:val="00746F46"/>
    <w:rsid w:val="007473F3"/>
    <w:rsid w:val="00747A22"/>
    <w:rsid w:val="00747AB8"/>
    <w:rsid w:val="00747B88"/>
    <w:rsid w:val="00747C04"/>
    <w:rsid w:val="00747E89"/>
    <w:rsid w:val="007500D1"/>
    <w:rsid w:val="0075034B"/>
    <w:rsid w:val="00750380"/>
    <w:rsid w:val="0075040F"/>
    <w:rsid w:val="00750438"/>
    <w:rsid w:val="007504B1"/>
    <w:rsid w:val="007504D9"/>
    <w:rsid w:val="007505F3"/>
    <w:rsid w:val="007506B5"/>
    <w:rsid w:val="00750BA8"/>
    <w:rsid w:val="00750D28"/>
    <w:rsid w:val="00750E39"/>
    <w:rsid w:val="00750EB9"/>
    <w:rsid w:val="00750F0C"/>
    <w:rsid w:val="00751000"/>
    <w:rsid w:val="00751180"/>
    <w:rsid w:val="007512BD"/>
    <w:rsid w:val="007512E6"/>
    <w:rsid w:val="00751907"/>
    <w:rsid w:val="00751C9F"/>
    <w:rsid w:val="00751D2D"/>
    <w:rsid w:val="00751F09"/>
    <w:rsid w:val="00752877"/>
    <w:rsid w:val="0075288C"/>
    <w:rsid w:val="00752EF8"/>
    <w:rsid w:val="00753353"/>
    <w:rsid w:val="007533D5"/>
    <w:rsid w:val="007534DB"/>
    <w:rsid w:val="00753792"/>
    <w:rsid w:val="007538C1"/>
    <w:rsid w:val="00753B4E"/>
    <w:rsid w:val="00753B5D"/>
    <w:rsid w:val="00753EC4"/>
    <w:rsid w:val="0075408E"/>
    <w:rsid w:val="007543B6"/>
    <w:rsid w:val="00755181"/>
    <w:rsid w:val="0075534A"/>
    <w:rsid w:val="00755A25"/>
    <w:rsid w:val="00755BFC"/>
    <w:rsid w:val="00755C1F"/>
    <w:rsid w:val="00755F29"/>
    <w:rsid w:val="0075632D"/>
    <w:rsid w:val="00756556"/>
    <w:rsid w:val="007568A2"/>
    <w:rsid w:val="007572AE"/>
    <w:rsid w:val="00757335"/>
    <w:rsid w:val="00760760"/>
    <w:rsid w:val="00760B11"/>
    <w:rsid w:val="00760C76"/>
    <w:rsid w:val="00760D96"/>
    <w:rsid w:val="00760DA8"/>
    <w:rsid w:val="00760E17"/>
    <w:rsid w:val="00760F69"/>
    <w:rsid w:val="00761106"/>
    <w:rsid w:val="00761557"/>
    <w:rsid w:val="0076156E"/>
    <w:rsid w:val="00761C1A"/>
    <w:rsid w:val="007621D1"/>
    <w:rsid w:val="007623AA"/>
    <w:rsid w:val="00762447"/>
    <w:rsid w:val="0076266B"/>
    <w:rsid w:val="00762680"/>
    <w:rsid w:val="007629FD"/>
    <w:rsid w:val="00762B22"/>
    <w:rsid w:val="00762F2F"/>
    <w:rsid w:val="0076318D"/>
    <w:rsid w:val="00763325"/>
    <w:rsid w:val="00763377"/>
    <w:rsid w:val="0076351F"/>
    <w:rsid w:val="0076357C"/>
    <w:rsid w:val="007638C0"/>
    <w:rsid w:val="00764348"/>
    <w:rsid w:val="007644AA"/>
    <w:rsid w:val="007644FC"/>
    <w:rsid w:val="007645E2"/>
    <w:rsid w:val="00764893"/>
    <w:rsid w:val="00764BB7"/>
    <w:rsid w:val="00764BBD"/>
    <w:rsid w:val="00764D5B"/>
    <w:rsid w:val="00764E6D"/>
    <w:rsid w:val="007653D1"/>
    <w:rsid w:val="00765581"/>
    <w:rsid w:val="00765785"/>
    <w:rsid w:val="007659DC"/>
    <w:rsid w:val="00765BD5"/>
    <w:rsid w:val="0076613E"/>
    <w:rsid w:val="0076625E"/>
    <w:rsid w:val="007665BD"/>
    <w:rsid w:val="007667A3"/>
    <w:rsid w:val="00767225"/>
    <w:rsid w:val="007672A2"/>
    <w:rsid w:val="00767383"/>
    <w:rsid w:val="007677AC"/>
    <w:rsid w:val="00767B16"/>
    <w:rsid w:val="00767C23"/>
    <w:rsid w:val="00767E12"/>
    <w:rsid w:val="00767F17"/>
    <w:rsid w:val="0077022E"/>
    <w:rsid w:val="00770662"/>
    <w:rsid w:val="00770711"/>
    <w:rsid w:val="00770731"/>
    <w:rsid w:val="00770C69"/>
    <w:rsid w:val="00770DBA"/>
    <w:rsid w:val="0077128C"/>
    <w:rsid w:val="00771420"/>
    <w:rsid w:val="0077162D"/>
    <w:rsid w:val="00771860"/>
    <w:rsid w:val="00771BA7"/>
    <w:rsid w:val="00771CD1"/>
    <w:rsid w:val="007722E6"/>
    <w:rsid w:val="00772472"/>
    <w:rsid w:val="0077264B"/>
    <w:rsid w:val="00772A2A"/>
    <w:rsid w:val="00772D9B"/>
    <w:rsid w:val="00772E0F"/>
    <w:rsid w:val="00773275"/>
    <w:rsid w:val="007734C7"/>
    <w:rsid w:val="00773543"/>
    <w:rsid w:val="00773616"/>
    <w:rsid w:val="007736FA"/>
    <w:rsid w:val="00773D99"/>
    <w:rsid w:val="00774129"/>
    <w:rsid w:val="00774199"/>
    <w:rsid w:val="00774DE5"/>
    <w:rsid w:val="00775335"/>
    <w:rsid w:val="00775B57"/>
    <w:rsid w:val="00775BAF"/>
    <w:rsid w:val="00775C13"/>
    <w:rsid w:val="00775DBC"/>
    <w:rsid w:val="00776372"/>
    <w:rsid w:val="007763A9"/>
    <w:rsid w:val="007764D9"/>
    <w:rsid w:val="0077678D"/>
    <w:rsid w:val="007768FF"/>
    <w:rsid w:val="00776C58"/>
    <w:rsid w:val="007774E1"/>
    <w:rsid w:val="007777FC"/>
    <w:rsid w:val="00777920"/>
    <w:rsid w:val="00777953"/>
    <w:rsid w:val="00777A46"/>
    <w:rsid w:val="00777A98"/>
    <w:rsid w:val="00777AE8"/>
    <w:rsid w:val="00777C91"/>
    <w:rsid w:val="00780111"/>
    <w:rsid w:val="007801AD"/>
    <w:rsid w:val="0078065A"/>
    <w:rsid w:val="007807A1"/>
    <w:rsid w:val="0078091B"/>
    <w:rsid w:val="00780DBB"/>
    <w:rsid w:val="00780E36"/>
    <w:rsid w:val="00780F13"/>
    <w:rsid w:val="0078106D"/>
    <w:rsid w:val="007813FA"/>
    <w:rsid w:val="007819B8"/>
    <w:rsid w:val="00781A31"/>
    <w:rsid w:val="00781A8B"/>
    <w:rsid w:val="00781AA9"/>
    <w:rsid w:val="007822A1"/>
    <w:rsid w:val="00782340"/>
    <w:rsid w:val="00782DD3"/>
    <w:rsid w:val="00782F53"/>
    <w:rsid w:val="00783297"/>
    <w:rsid w:val="0078351D"/>
    <w:rsid w:val="007835CC"/>
    <w:rsid w:val="007835D9"/>
    <w:rsid w:val="007836C6"/>
    <w:rsid w:val="00783820"/>
    <w:rsid w:val="0078383E"/>
    <w:rsid w:val="00783893"/>
    <w:rsid w:val="007838BB"/>
    <w:rsid w:val="00783B08"/>
    <w:rsid w:val="00783B36"/>
    <w:rsid w:val="00783BDF"/>
    <w:rsid w:val="00784219"/>
    <w:rsid w:val="00784349"/>
    <w:rsid w:val="007843FA"/>
    <w:rsid w:val="00784875"/>
    <w:rsid w:val="00784891"/>
    <w:rsid w:val="007848D1"/>
    <w:rsid w:val="007848FE"/>
    <w:rsid w:val="00784949"/>
    <w:rsid w:val="00784CCC"/>
    <w:rsid w:val="00784D98"/>
    <w:rsid w:val="00784DFE"/>
    <w:rsid w:val="00784E34"/>
    <w:rsid w:val="00784EFA"/>
    <w:rsid w:val="00785140"/>
    <w:rsid w:val="007851AF"/>
    <w:rsid w:val="00785218"/>
    <w:rsid w:val="00785554"/>
    <w:rsid w:val="00785717"/>
    <w:rsid w:val="0078580C"/>
    <w:rsid w:val="00785842"/>
    <w:rsid w:val="00785DCD"/>
    <w:rsid w:val="007860A6"/>
    <w:rsid w:val="00786BC2"/>
    <w:rsid w:val="00786EAB"/>
    <w:rsid w:val="00787823"/>
    <w:rsid w:val="00787F1E"/>
    <w:rsid w:val="00790025"/>
    <w:rsid w:val="00790204"/>
    <w:rsid w:val="007902D5"/>
    <w:rsid w:val="0079057B"/>
    <w:rsid w:val="0079068D"/>
    <w:rsid w:val="00790D97"/>
    <w:rsid w:val="00790E7F"/>
    <w:rsid w:val="00790F3F"/>
    <w:rsid w:val="007910C1"/>
    <w:rsid w:val="007910C6"/>
    <w:rsid w:val="00791501"/>
    <w:rsid w:val="00791550"/>
    <w:rsid w:val="00791C3C"/>
    <w:rsid w:val="00791D7B"/>
    <w:rsid w:val="00791F03"/>
    <w:rsid w:val="007923A5"/>
    <w:rsid w:val="0079274A"/>
    <w:rsid w:val="00792F92"/>
    <w:rsid w:val="0079312E"/>
    <w:rsid w:val="0079313B"/>
    <w:rsid w:val="00793161"/>
    <w:rsid w:val="007931F5"/>
    <w:rsid w:val="007933F3"/>
    <w:rsid w:val="0079356C"/>
    <w:rsid w:val="0079356F"/>
    <w:rsid w:val="007938F0"/>
    <w:rsid w:val="00793C43"/>
    <w:rsid w:val="00793E6A"/>
    <w:rsid w:val="00794195"/>
    <w:rsid w:val="00794296"/>
    <w:rsid w:val="0079461B"/>
    <w:rsid w:val="007948AE"/>
    <w:rsid w:val="007949E6"/>
    <w:rsid w:val="00794A43"/>
    <w:rsid w:val="00794A60"/>
    <w:rsid w:val="00794CA5"/>
    <w:rsid w:val="0079511F"/>
    <w:rsid w:val="007951C3"/>
    <w:rsid w:val="007952F7"/>
    <w:rsid w:val="007956C5"/>
    <w:rsid w:val="00795AEA"/>
    <w:rsid w:val="00795BE0"/>
    <w:rsid w:val="00795C6D"/>
    <w:rsid w:val="00795CA9"/>
    <w:rsid w:val="00795DCE"/>
    <w:rsid w:val="0079600D"/>
    <w:rsid w:val="007966CA"/>
    <w:rsid w:val="00796815"/>
    <w:rsid w:val="0079688A"/>
    <w:rsid w:val="00796915"/>
    <w:rsid w:val="00796C39"/>
    <w:rsid w:val="007970F9"/>
    <w:rsid w:val="00797224"/>
    <w:rsid w:val="007972D0"/>
    <w:rsid w:val="0079736D"/>
    <w:rsid w:val="00797494"/>
    <w:rsid w:val="00797A3B"/>
    <w:rsid w:val="00797A9E"/>
    <w:rsid w:val="00797C5D"/>
    <w:rsid w:val="00797C62"/>
    <w:rsid w:val="00797C79"/>
    <w:rsid w:val="007A0314"/>
    <w:rsid w:val="007A0642"/>
    <w:rsid w:val="007A0772"/>
    <w:rsid w:val="007A07D3"/>
    <w:rsid w:val="007A07DE"/>
    <w:rsid w:val="007A07E3"/>
    <w:rsid w:val="007A096B"/>
    <w:rsid w:val="007A0BDB"/>
    <w:rsid w:val="007A0F80"/>
    <w:rsid w:val="007A189F"/>
    <w:rsid w:val="007A19D6"/>
    <w:rsid w:val="007A1C3E"/>
    <w:rsid w:val="007A1ED2"/>
    <w:rsid w:val="007A219B"/>
    <w:rsid w:val="007A2491"/>
    <w:rsid w:val="007A2CB3"/>
    <w:rsid w:val="007A2E32"/>
    <w:rsid w:val="007A2F74"/>
    <w:rsid w:val="007A36A6"/>
    <w:rsid w:val="007A3B17"/>
    <w:rsid w:val="007A3DF1"/>
    <w:rsid w:val="007A3EF3"/>
    <w:rsid w:val="007A3F4B"/>
    <w:rsid w:val="007A438A"/>
    <w:rsid w:val="007A4587"/>
    <w:rsid w:val="007A46EC"/>
    <w:rsid w:val="007A4DD6"/>
    <w:rsid w:val="007A5028"/>
    <w:rsid w:val="007A5300"/>
    <w:rsid w:val="007A53CF"/>
    <w:rsid w:val="007A543B"/>
    <w:rsid w:val="007A598C"/>
    <w:rsid w:val="007A5AB4"/>
    <w:rsid w:val="007A5E9B"/>
    <w:rsid w:val="007A619C"/>
    <w:rsid w:val="007A62EE"/>
    <w:rsid w:val="007A654C"/>
    <w:rsid w:val="007A65D4"/>
    <w:rsid w:val="007A6778"/>
    <w:rsid w:val="007A6C5A"/>
    <w:rsid w:val="007A6DDF"/>
    <w:rsid w:val="007A6E23"/>
    <w:rsid w:val="007A6F01"/>
    <w:rsid w:val="007A7398"/>
    <w:rsid w:val="007A7449"/>
    <w:rsid w:val="007A7A8A"/>
    <w:rsid w:val="007B00D8"/>
    <w:rsid w:val="007B01DC"/>
    <w:rsid w:val="007B02AE"/>
    <w:rsid w:val="007B02B7"/>
    <w:rsid w:val="007B05D2"/>
    <w:rsid w:val="007B0679"/>
    <w:rsid w:val="007B0AD7"/>
    <w:rsid w:val="007B0B6C"/>
    <w:rsid w:val="007B0E69"/>
    <w:rsid w:val="007B1962"/>
    <w:rsid w:val="007B1AC9"/>
    <w:rsid w:val="007B1AE3"/>
    <w:rsid w:val="007B218C"/>
    <w:rsid w:val="007B2377"/>
    <w:rsid w:val="007B26CC"/>
    <w:rsid w:val="007B283D"/>
    <w:rsid w:val="007B29F6"/>
    <w:rsid w:val="007B2CE7"/>
    <w:rsid w:val="007B2D66"/>
    <w:rsid w:val="007B320D"/>
    <w:rsid w:val="007B336D"/>
    <w:rsid w:val="007B33AA"/>
    <w:rsid w:val="007B35FC"/>
    <w:rsid w:val="007B3A3E"/>
    <w:rsid w:val="007B3E95"/>
    <w:rsid w:val="007B44B3"/>
    <w:rsid w:val="007B44CA"/>
    <w:rsid w:val="007B4586"/>
    <w:rsid w:val="007B497B"/>
    <w:rsid w:val="007B51AE"/>
    <w:rsid w:val="007B53C4"/>
    <w:rsid w:val="007B5597"/>
    <w:rsid w:val="007B5744"/>
    <w:rsid w:val="007B586E"/>
    <w:rsid w:val="007B5958"/>
    <w:rsid w:val="007B5A7E"/>
    <w:rsid w:val="007B5B19"/>
    <w:rsid w:val="007B5B2E"/>
    <w:rsid w:val="007B5E14"/>
    <w:rsid w:val="007B5F33"/>
    <w:rsid w:val="007B602C"/>
    <w:rsid w:val="007B60EF"/>
    <w:rsid w:val="007B6290"/>
    <w:rsid w:val="007B672C"/>
    <w:rsid w:val="007B6D1C"/>
    <w:rsid w:val="007B7087"/>
    <w:rsid w:val="007B7442"/>
    <w:rsid w:val="007B7DB5"/>
    <w:rsid w:val="007C019F"/>
    <w:rsid w:val="007C0210"/>
    <w:rsid w:val="007C0A02"/>
    <w:rsid w:val="007C0A03"/>
    <w:rsid w:val="007C0D40"/>
    <w:rsid w:val="007C0E39"/>
    <w:rsid w:val="007C0F0C"/>
    <w:rsid w:val="007C169F"/>
    <w:rsid w:val="007C1DB8"/>
    <w:rsid w:val="007C1F83"/>
    <w:rsid w:val="007C2052"/>
    <w:rsid w:val="007C2145"/>
    <w:rsid w:val="007C2495"/>
    <w:rsid w:val="007C26DE"/>
    <w:rsid w:val="007C273F"/>
    <w:rsid w:val="007C27FC"/>
    <w:rsid w:val="007C2A18"/>
    <w:rsid w:val="007C2AD8"/>
    <w:rsid w:val="007C2B55"/>
    <w:rsid w:val="007C3259"/>
    <w:rsid w:val="007C34FB"/>
    <w:rsid w:val="007C38AD"/>
    <w:rsid w:val="007C39FD"/>
    <w:rsid w:val="007C3A21"/>
    <w:rsid w:val="007C3AA7"/>
    <w:rsid w:val="007C3EED"/>
    <w:rsid w:val="007C3F4B"/>
    <w:rsid w:val="007C43AE"/>
    <w:rsid w:val="007C46E0"/>
    <w:rsid w:val="007C48B2"/>
    <w:rsid w:val="007C48F1"/>
    <w:rsid w:val="007C4A17"/>
    <w:rsid w:val="007C4AB5"/>
    <w:rsid w:val="007C4BD0"/>
    <w:rsid w:val="007C4C8E"/>
    <w:rsid w:val="007C512C"/>
    <w:rsid w:val="007C5130"/>
    <w:rsid w:val="007C560D"/>
    <w:rsid w:val="007C564C"/>
    <w:rsid w:val="007C5A23"/>
    <w:rsid w:val="007C5BDD"/>
    <w:rsid w:val="007C5D51"/>
    <w:rsid w:val="007C5F68"/>
    <w:rsid w:val="007C61E1"/>
    <w:rsid w:val="007C672E"/>
    <w:rsid w:val="007C6865"/>
    <w:rsid w:val="007C6A0A"/>
    <w:rsid w:val="007C6CEB"/>
    <w:rsid w:val="007C6FDF"/>
    <w:rsid w:val="007C71E0"/>
    <w:rsid w:val="007C7227"/>
    <w:rsid w:val="007C73C6"/>
    <w:rsid w:val="007C761F"/>
    <w:rsid w:val="007C7884"/>
    <w:rsid w:val="007C78FB"/>
    <w:rsid w:val="007C79AE"/>
    <w:rsid w:val="007C7AE6"/>
    <w:rsid w:val="007C7D33"/>
    <w:rsid w:val="007C7D5A"/>
    <w:rsid w:val="007C7EBB"/>
    <w:rsid w:val="007D0375"/>
    <w:rsid w:val="007D041E"/>
    <w:rsid w:val="007D0663"/>
    <w:rsid w:val="007D07AD"/>
    <w:rsid w:val="007D08F6"/>
    <w:rsid w:val="007D0917"/>
    <w:rsid w:val="007D09F0"/>
    <w:rsid w:val="007D0BF9"/>
    <w:rsid w:val="007D0FC0"/>
    <w:rsid w:val="007D1623"/>
    <w:rsid w:val="007D206C"/>
    <w:rsid w:val="007D21C7"/>
    <w:rsid w:val="007D246C"/>
    <w:rsid w:val="007D2B8E"/>
    <w:rsid w:val="007D3383"/>
    <w:rsid w:val="007D3397"/>
    <w:rsid w:val="007D3D85"/>
    <w:rsid w:val="007D3E4A"/>
    <w:rsid w:val="007D3E92"/>
    <w:rsid w:val="007D40D7"/>
    <w:rsid w:val="007D4364"/>
    <w:rsid w:val="007D44CD"/>
    <w:rsid w:val="007D46BA"/>
    <w:rsid w:val="007D4ACF"/>
    <w:rsid w:val="007D4B08"/>
    <w:rsid w:val="007D4BCF"/>
    <w:rsid w:val="007D4C27"/>
    <w:rsid w:val="007D4CEA"/>
    <w:rsid w:val="007D4DE7"/>
    <w:rsid w:val="007D5076"/>
    <w:rsid w:val="007D517E"/>
    <w:rsid w:val="007D567F"/>
    <w:rsid w:val="007D571F"/>
    <w:rsid w:val="007D5759"/>
    <w:rsid w:val="007D5F58"/>
    <w:rsid w:val="007D6420"/>
    <w:rsid w:val="007D65C3"/>
    <w:rsid w:val="007D6783"/>
    <w:rsid w:val="007D68CF"/>
    <w:rsid w:val="007D6E10"/>
    <w:rsid w:val="007D7156"/>
    <w:rsid w:val="007D73B6"/>
    <w:rsid w:val="007D748E"/>
    <w:rsid w:val="007D764E"/>
    <w:rsid w:val="007D78A9"/>
    <w:rsid w:val="007D79A5"/>
    <w:rsid w:val="007D7F86"/>
    <w:rsid w:val="007E004B"/>
    <w:rsid w:val="007E027D"/>
    <w:rsid w:val="007E02E3"/>
    <w:rsid w:val="007E046B"/>
    <w:rsid w:val="007E0523"/>
    <w:rsid w:val="007E054E"/>
    <w:rsid w:val="007E05C7"/>
    <w:rsid w:val="007E09C7"/>
    <w:rsid w:val="007E09D1"/>
    <w:rsid w:val="007E0B6C"/>
    <w:rsid w:val="007E0CBF"/>
    <w:rsid w:val="007E0CFA"/>
    <w:rsid w:val="007E109C"/>
    <w:rsid w:val="007E10D7"/>
    <w:rsid w:val="007E1556"/>
    <w:rsid w:val="007E1913"/>
    <w:rsid w:val="007E1C3E"/>
    <w:rsid w:val="007E1EFB"/>
    <w:rsid w:val="007E1F0B"/>
    <w:rsid w:val="007E256E"/>
    <w:rsid w:val="007E2C89"/>
    <w:rsid w:val="007E2EC3"/>
    <w:rsid w:val="007E312F"/>
    <w:rsid w:val="007E3463"/>
    <w:rsid w:val="007E3523"/>
    <w:rsid w:val="007E3615"/>
    <w:rsid w:val="007E36FE"/>
    <w:rsid w:val="007E3C75"/>
    <w:rsid w:val="007E3F3A"/>
    <w:rsid w:val="007E4053"/>
    <w:rsid w:val="007E4759"/>
    <w:rsid w:val="007E4BC0"/>
    <w:rsid w:val="007E4BF4"/>
    <w:rsid w:val="007E4D53"/>
    <w:rsid w:val="007E511C"/>
    <w:rsid w:val="007E5138"/>
    <w:rsid w:val="007E51A4"/>
    <w:rsid w:val="007E53FC"/>
    <w:rsid w:val="007E5558"/>
    <w:rsid w:val="007E5703"/>
    <w:rsid w:val="007E5C40"/>
    <w:rsid w:val="007E5C6C"/>
    <w:rsid w:val="007E6109"/>
    <w:rsid w:val="007E6341"/>
    <w:rsid w:val="007E6A2C"/>
    <w:rsid w:val="007E6DE2"/>
    <w:rsid w:val="007E6DE4"/>
    <w:rsid w:val="007E6DE7"/>
    <w:rsid w:val="007E703D"/>
    <w:rsid w:val="007E71A1"/>
    <w:rsid w:val="007E71C1"/>
    <w:rsid w:val="007E7204"/>
    <w:rsid w:val="007E75FB"/>
    <w:rsid w:val="007E76A6"/>
    <w:rsid w:val="007E79FB"/>
    <w:rsid w:val="007E7A51"/>
    <w:rsid w:val="007E7CC5"/>
    <w:rsid w:val="007E7DB8"/>
    <w:rsid w:val="007E7E65"/>
    <w:rsid w:val="007E7E76"/>
    <w:rsid w:val="007F0266"/>
    <w:rsid w:val="007F0274"/>
    <w:rsid w:val="007F0A42"/>
    <w:rsid w:val="007F0C4F"/>
    <w:rsid w:val="007F0E7E"/>
    <w:rsid w:val="007F1439"/>
    <w:rsid w:val="007F1466"/>
    <w:rsid w:val="007F161C"/>
    <w:rsid w:val="007F185B"/>
    <w:rsid w:val="007F1B04"/>
    <w:rsid w:val="007F1D9A"/>
    <w:rsid w:val="007F1F12"/>
    <w:rsid w:val="007F21E2"/>
    <w:rsid w:val="007F2A0D"/>
    <w:rsid w:val="007F2BAB"/>
    <w:rsid w:val="007F2C0E"/>
    <w:rsid w:val="007F2CD2"/>
    <w:rsid w:val="007F2EB8"/>
    <w:rsid w:val="007F301D"/>
    <w:rsid w:val="007F3134"/>
    <w:rsid w:val="007F3137"/>
    <w:rsid w:val="007F32A8"/>
    <w:rsid w:val="007F376A"/>
    <w:rsid w:val="007F3794"/>
    <w:rsid w:val="007F3953"/>
    <w:rsid w:val="007F3AA3"/>
    <w:rsid w:val="007F4036"/>
    <w:rsid w:val="007F4145"/>
    <w:rsid w:val="007F42A0"/>
    <w:rsid w:val="007F44A2"/>
    <w:rsid w:val="007F44C9"/>
    <w:rsid w:val="007F4C11"/>
    <w:rsid w:val="007F4C4C"/>
    <w:rsid w:val="007F4D06"/>
    <w:rsid w:val="007F51F3"/>
    <w:rsid w:val="007F5228"/>
    <w:rsid w:val="007F5522"/>
    <w:rsid w:val="007F593A"/>
    <w:rsid w:val="007F59B1"/>
    <w:rsid w:val="007F62D9"/>
    <w:rsid w:val="007F63C1"/>
    <w:rsid w:val="007F65B2"/>
    <w:rsid w:val="007F676C"/>
    <w:rsid w:val="007F6837"/>
    <w:rsid w:val="007F6B29"/>
    <w:rsid w:val="007F6BD5"/>
    <w:rsid w:val="007F6C14"/>
    <w:rsid w:val="007F6C60"/>
    <w:rsid w:val="007F6E0E"/>
    <w:rsid w:val="007F6FA5"/>
    <w:rsid w:val="007F70F0"/>
    <w:rsid w:val="007F73F5"/>
    <w:rsid w:val="007F74A3"/>
    <w:rsid w:val="007F74B8"/>
    <w:rsid w:val="007F75CF"/>
    <w:rsid w:val="007F7706"/>
    <w:rsid w:val="007F7B4C"/>
    <w:rsid w:val="007F7CF7"/>
    <w:rsid w:val="007F7F39"/>
    <w:rsid w:val="007F7FEC"/>
    <w:rsid w:val="00800112"/>
    <w:rsid w:val="008006FC"/>
    <w:rsid w:val="0080071A"/>
    <w:rsid w:val="00800842"/>
    <w:rsid w:val="00800AAE"/>
    <w:rsid w:val="00800B28"/>
    <w:rsid w:val="00800BAD"/>
    <w:rsid w:val="00800F41"/>
    <w:rsid w:val="00800FFB"/>
    <w:rsid w:val="00801380"/>
    <w:rsid w:val="008014E8"/>
    <w:rsid w:val="00801D83"/>
    <w:rsid w:val="00801F81"/>
    <w:rsid w:val="0080227E"/>
    <w:rsid w:val="008027A2"/>
    <w:rsid w:val="0080289D"/>
    <w:rsid w:val="008029AC"/>
    <w:rsid w:val="00802E1F"/>
    <w:rsid w:val="008031DE"/>
    <w:rsid w:val="00803207"/>
    <w:rsid w:val="00803274"/>
    <w:rsid w:val="0080337C"/>
    <w:rsid w:val="008034A3"/>
    <w:rsid w:val="00803723"/>
    <w:rsid w:val="008037F7"/>
    <w:rsid w:val="00803BEB"/>
    <w:rsid w:val="00803E41"/>
    <w:rsid w:val="008042D9"/>
    <w:rsid w:val="008043D8"/>
    <w:rsid w:val="00804847"/>
    <w:rsid w:val="008048BE"/>
    <w:rsid w:val="00804A01"/>
    <w:rsid w:val="00804CD2"/>
    <w:rsid w:val="00804E0A"/>
    <w:rsid w:val="00804E58"/>
    <w:rsid w:val="00805063"/>
    <w:rsid w:val="008050C4"/>
    <w:rsid w:val="00805124"/>
    <w:rsid w:val="00805279"/>
    <w:rsid w:val="0080551F"/>
    <w:rsid w:val="00805BAB"/>
    <w:rsid w:val="00805C98"/>
    <w:rsid w:val="00805D1D"/>
    <w:rsid w:val="00805F5E"/>
    <w:rsid w:val="00805F96"/>
    <w:rsid w:val="0080625D"/>
    <w:rsid w:val="00806A1E"/>
    <w:rsid w:val="00806AD7"/>
    <w:rsid w:val="00806B42"/>
    <w:rsid w:val="00806C7C"/>
    <w:rsid w:val="00806F5E"/>
    <w:rsid w:val="00807184"/>
    <w:rsid w:val="00807207"/>
    <w:rsid w:val="008078FE"/>
    <w:rsid w:val="00807C87"/>
    <w:rsid w:val="00807D24"/>
    <w:rsid w:val="00807DFE"/>
    <w:rsid w:val="00810228"/>
    <w:rsid w:val="00810496"/>
    <w:rsid w:val="008104A3"/>
    <w:rsid w:val="00810808"/>
    <w:rsid w:val="00810C5A"/>
    <w:rsid w:val="00810CE2"/>
    <w:rsid w:val="008112F3"/>
    <w:rsid w:val="008112F5"/>
    <w:rsid w:val="00811535"/>
    <w:rsid w:val="008116AE"/>
    <w:rsid w:val="00811A17"/>
    <w:rsid w:val="00811E28"/>
    <w:rsid w:val="008121D6"/>
    <w:rsid w:val="00812401"/>
    <w:rsid w:val="0081292E"/>
    <w:rsid w:val="008132CE"/>
    <w:rsid w:val="008133ED"/>
    <w:rsid w:val="00813716"/>
    <w:rsid w:val="00813875"/>
    <w:rsid w:val="00813A04"/>
    <w:rsid w:val="00813C8A"/>
    <w:rsid w:val="00813C8D"/>
    <w:rsid w:val="00813D93"/>
    <w:rsid w:val="0081402A"/>
    <w:rsid w:val="008141E2"/>
    <w:rsid w:val="00814297"/>
    <w:rsid w:val="00814492"/>
    <w:rsid w:val="00814641"/>
    <w:rsid w:val="00814AD7"/>
    <w:rsid w:val="00814BFF"/>
    <w:rsid w:val="00814C27"/>
    <w:rsid w:val="0081538E"/>
    <w:rsid w:val="00815645"/>
    <w:rsid w:val="008156ED"/>
    <w:rsid w:val="008156FA"/>
    <w:rsid w:val="00815713"/>
    <w:rsid w:val="008157EF"/>
    <w:rsid w:val="00815D7A"/>
    <w:rsid w:val="008162B8"/>
    <w:rsid w:val="008163B4"/>
    <w:rsid w:val="0081648E"/>
    <w:rsid w:val="00816A07"/>
    <w:rsid w:val="00816A4A"/>
    <w:rsid w:val="00817241"/>
    <w:rsid w:val="00817295"/>
    <w:rsid w:val="00817A51"/>
    <w:rsid w:val="00817A78"/>
    <w:rsid w:val="00817C36"/>
    <w:rsid w:val="00817E23"/>
    <w:rsid w:val="00820008"/>
    <w:rsid w:val="008200EB"/>
    <w:rsid w:val="00820238"/>
    <w:rsid w:val="008202AD"/>
    <w:rsid w:val="00820734"/>
    <w:rsid w:val="00820890"/>
    <w:rsid w:val="00820B0E"/>
    <w:rsid w:val="008210C3"/>
    <w:rsid w:val="0082183B"/>
    <w:rsid w:val="008218D4"/>
    <w:rsid w:val="00821F26"/>
    <w:rsid w:val="008228F2"/>
    <w:rsid w:val="00822F92"/>
    <w:rsid w:val="00823129"/>
    <w:rsid w:val="0082347E"/>
    <w:rsid w:val="0082356D"/>
    <w:rsid w:val="008235D8"/>
    <w:rsid w:val="00823730"/>
    <w:rsid w:val="0082385F"/>
    <w:rsid w:val="00823A54"/>
    <w:rsid w:val="00823B9B"/>
    <w:rsid w:val="00823F9E"/>
    <w:rsid w:val="00824465"/>
    <w:rsid w:val="0082446E"/>
    <w:rsid w:val="00824646"/>
    <w:rsid w:val="0082476D"/>
    <w:rsid w:val="00824AEE"/>
    <w:rsid w:val="00824D84"/>
    <w:rsid w:val="008256A2"/>
    <w:rsid w:val="008257BC"/>
    <w:rsid w:val="008257E7"/>
    <w:rsid w:val="0082598C"/>
    <w:rsid w:val="00825A48"/>
    <w:rsid w:val="00825A91"/>
    <w:rsid w:val="00825B85"/>
    <w:rsid w:val="00825C4C"/>
    <w:rsid w:val="00826214"/>
    <w:rsid w:val="00826389"/>
    <w:rsid w:val="00826530"/>
    <w:rsid w:val="00826561"/>
    <w:rsid w:val="0082668A"/>
    <w:rsid w:val="008267C0"/>
    <w:rsid w:val="008268D0"/>
    <w:rsid w:val="00826948"/>
    <w:rsid w:val="00826D64"/>
    <w:rsid w:val="00826D9D"/>
    <w:rsid w:val="00827787"/>
    <w:rsid w:val="008277E0"/>
    <w:rsid w:val="00827898"/>
    <w:rsid w:val="0082799B"/>
    <w:rsid w:val="00827FFD"/>
    <w:rsid w:val="0083017E"/>
    <w:rsid w:val="008304FD"/>
    <w:rsid w:val="00830AB9"/>
    <w:rsid w:val="00830B76"/>
    <w:rsid w:val="00830C71"/>
    <w:rsid w:val="00830C75"/>
    <w:rsid w:val="00830E7F"/>
    <w:rsid w:val="00830F4F"/>
    <w:rsid w:val="00830FA0"/>
    <w:rsid w:val="00831160"/>
    <w:rsid w:val="008312B2"/>
    <w:rsid w:val="00831B55"/>
    <w:rsid w:val="00831ED3"/>
    <w:rsid w:val="008322B6"/>
    <w:rsid w:val="008325D1"/>
    <w:rsid w:val="00832643"/>
    <w:rsid w:val="008326C5"/>
    <w:rsid w:val="008326E4"/>
    <w:rsid w:val="008327B5"/>
    <w:rsid w:val="008329BC"/>
    <w:rsid w:val="00832A6A"/>
    <w:rsid w:val="00832CD3"/>
    <w:rsid w:val="00833226"/>
    <w:rsid w:val="00833275"/>
    <w:rsid w:val="00833539"/>
    <w:rsid w:val="00833703"/>
    <w:rsid w:val="00833AC1"/>
    <w:rsid w:val="00833EA8"/>
    <w:rsid w:val="0083400D"/>
    <w:rsid w:val="008340D9"/>
    <w:rsid w:val="00834110"/>
    <w:rsid w:val="008342E2"/>
    <w:rsid w:val="008343CB"/>
    <w:rsid w:val="008348F7"/>
    <w:rsid w:val="00834924"/>
    <w:rsid w:val="00834986"/>
    <w:rsid w:val="00834D16"/>
    <w:rsid w:val="008353EC"/>
    <w:rsid w:val="00835474"/>
    <w:rsid w:val="008354A2"/>
    <w:rsid w:val="008354E3"/>
    <w:rsid w:val="0083560B"/>
    <w:rsid w:val="0083578B"/>
    <w:rsid w:val="00835D5D"/>
    <w:rsid w:val="0083626E"/>
    <w:rsid w:val="008365C9"/>
    <w:rsid w:val="00836ECF"/>
    <w:rsid w:val="00837360"/>
    <w:rsid w:val="008373F7"/>
    <w:rsid w:val="008377E1"/>
    <w:rsid w:val="008379AE"/>
    <w:rsid w:val="00837A73"/>
    <w:rsid w:val="00840200"/>
    <w:rsid w:val="00840221"/>
    <w:rsid w:val="0084040E"/>
    <w:rsid w:val="008406FB"/>
    <w:rsid w:val="00840A35"/>
    <w:rsid w:val="0084128D"/>
    <w:rsid w:val="00841514"/>
    <w:rsid w:val="008415E8"/>
    <w:rsid w:val="00841652"/>
    <w:rsid w:val="0084166A"/>
    <w:rsid w:val="00841682"/>
    <w:rsid w:val="00841703"/>
    <w:rsid w:val="008417F9"/>
    <w:rsid w:val="00841A7E"/>
    <w:rsid w:val="00841AA8"/>
    <w:rsid w:val="00841BC2"/>
    <w:rsid w:val="00841BED"/>
    <w:rsid w:val="00841DC9"/>
    <w:rsid w:val="00841E94"/>
    <w:rsid w:val="00841F26"/>
    <w:rsid w:val="00842140"/>
    <w:rsid w:val="008426F9"/>
    <w:rsid w:val="00842AD6"/>
    <w:rsid w:val="00842B5D"/>
    <w:rsid w:val="00842CB5"/>
    <w:rsid w:val="0084307B"/>
    <w:rsid w:val="008430F1"/>
    <w:rsid w:val="008431CB"/>
    <w:rsid w:val="008432E3"/>
    <w:rsid w:val="0084338A"/>
    <w:rsid w:val="00843447"/>
    <w:rsid w:val="0084350A"/>
    <w:rsid w:val="008435C1"/>
    <w:rsid w:val="008437A9"/>
    <w:rsid w:val="0084427D"/>
    <w:rsid w:val="0084431A"/>
    <w:rsid w:val="00844387"/>
    <w:rsid w:val="0084452F"/>
    <w:rsid w:val="00844748"/>
    <w:rsid w:val="008447AC"/>
    <w:rsid w:val="0084485E"/>
    <w:rsid w:val="00844DDE"/>
    <w:rsid w:val="00844FB8"/>
    <w:rsid w:val="00844FE2"/>
    <w:rsid w:val="0084564F"/>
    <w:rsid w:val="0084577B"/>
    <w:rsid w:val="00845D7B"/>
    <w:rsid w:val="0084619E"/>
    <w:rsid w:val="0084629B"/>
    <w:rsid w:val="00846701"/>
    <w:rsid w:val="00846732"/>
    <w:rsid w:val="00846A38"/>
    <w:rsid w:val="00846D4C"/>
    <w:rsid w:val="0084735C"/>
    <w:rsid w:val="00847562"/>
    <w:rsid w:val="00847596"/>
    <w:rsid w:val="00847602"/>
    <w:rsid w:val="0084762C"/>
    <w:rsid w:val="00847A13"/>
    <w:rsid w:val="00847A37"/>
    <w:rsid w:val="00847F78"/>
    <w:rsid w:val="00850080"/>
    <w:rsid w:val="00850330"/>
    <w:rsid w:val="0085034E"/>
    <w:rsid w:val="008505AF"/>
    <w:rsid w:val="008507AD"/>
    <w:rsid w:val="0085089D"/>
    <w:rsid w:val="00850986"/>
    <w:rsid w:val="00850BF2"/>
    <w:rsid w:val="00850BF7"/>
    <w:rsid w:val="00850E5D"/>
    <w:rsid w:val="00850E98"/>
    <w:rsid w:val="00850F61"/>
    <w:rsid w:val="008510C9"/>
    <w:rsid w:val="008511FE"/>
    <w:rsid w:val="008513EF"/>
    <w:rsid w:val="008514D6"/>
    <w:rsid w:val="00851569"/>
    <w:rsid w:val="0085158B"/>
    <w:rsid w:val="008516EC"/>
    <w:rsid w:val="0085187C"/>
    <w:rsid w:val="00851A3C"/>
    <w:rsid w:val="00851A5E"/>
    <w:rsid w:val="00851B8D"/>
    <w:rsid w:val="00851BD3"/>
    <w:rsid w:val="00851C50"/>
    <w:rsid w:val="00851CD7"/>
    <w:rsid w:val="00852553"/>
    <w:rsid w:val="00852640"/>
    <w:rsid w:val="00852AF2"/>
    <w:rsid w:val="00852D77"/>
    <w:rsid w:val="00852E19"/>
    <w:rsid w:val="00852EEA"/>
    <w:rsid w:val="00853148"/>
    <w:rsid w:val="00853496"/>
    <w:rsid w:val="008536DD"/>
    <w:rsid w:val="0085370E"/>
    <w:rsid w:val="0085384B"/>
    <w:rsid w:val="008538B5"/>
    <w:rsid w:val="00853EC4"/>
    <w:rsid w:val="00853EED"/>
    <w:rsid w:val="008541BE"/>
    <w:rsid w:val="008542D4"/>
    <w:rsid w:val="00854344"/>
    <w:rsid w:val="0085483F"/>
    <w:rsid w:val="008548F8"/>
    <w:rsid w:val="008549AA"/>
    <w:rsid w:val="00854BD6"/>
    <w:rsid w:val="00854FEA"/>
    <w:rsid w:val="008551B1"/>
    <w:rsid w:val="008553E9"/>
    <w:rsid w:val="0085547A"/>
    <w:rsid w:val="0085550C"/>
    <w:rsid w:val="00855694"/>
    <w:rsid w:val="0085591F"/>
    <w:rsid w:val="00855CDD"/>
    <w:rsid w:val="00855EF1"/>
    <w:rsid w:val="00855FED"/>
    <w:rsid w:val="0085657E"/>
    <w:rsid w:val="008566B1"/>
    <w:rsid w:val="0085693B"/>
    <w:rsid w:val="00856968"/>
    <w:rsid w:val="00856A19"/>
    <w:rsid w:val="00856B2B"/>
    <w:rsid w:val="00856F90"/>
    <w:rsid w:val="00857023"/>
    <w:rsid w:val="008571FA"/>
    <w:rsid w:val="008578EF"/>
    <w:rsid w:val="00857CF1"/>
    <w:rsid w:val="00857EDC"/>
    <w:rsid w:val="00857F65"/>
    <w:rsid w:val="00857F91"/>
    <w:rsid w:val="0086067F"/>
    <w:rsid w:val="00860712"/>
    <w:rsid w:val="00860769"/>
    <w:rsid w:val="00860A27"/>
    <w:rsid w:val="00860AB6"/>
    <w:rsid w:val="00860CA4"/>
    <w:rsid w:val="00860CE7"/>
    <w:rsid w:val="00860F68"/>
    <w:rsid w:val="00860FB4"/>
    <w:rsid w:val="008610AB"/>
    <w:rsid w:val="0086183E"/>
    <w:rsid w:val="00861877"/>
    <w:rsid w:val="008618DF"/>
    <w:rsid w:val="00861B5C"/>
    <w:rsid w:val="00861BE1"/>
    <w:rsid w:val="00861E77"/>
    <w:rsid w:val="00862343"/>
    <w:rsid w:val="00862475"/>
    <w:rsid w:val="0086268E"/>
    <w:rsid w:val="00862C5C"/>
    <w:rsid w:val="00862CF2"/>
    <w:rsid w:val="00862DE1"/>
    <w:rsid w:val="00862EB1"/>
    <w:rsid w:val="0086337D"/>
    <w:rsid w:val="008635CB"/>
    <w:rsid w:val="00863631"/>
    <w:rsid w:val="008636DA"/>
    <w:rsid w:val="00863732"/>
    <w:rsid w:val="00863738"/>
    <w:rsid w:val="00863965"/>
    <w:rsid w:val="00863A9E"/>
    <w:rsid w:val="00863BC1"/>
    <w:rsid w:val="00863C76"/>
    <w:rsid w:val="00863D5A"/>
    <w:rsid w:val="00863D82"/>
    <w:rsid w:val="00863E15"/>
    <w:rsid w:val="00863F3C"/>
    <w:rsid w:val="00864271"/>
    <w:rsid w:val="008642D6"/>
    <w:rsid w:val="0086439C"/>
    <w:rsid w:val="008644DE"/>
    <w:rsid w:val="008644EE"/>
    <w:rsid w:val="00864DAC"/>
    <w:rsid w:val="00864E64"/>
    <w:rsid w:val="00864FB8"/>
    <w:rsid w:val="0086505E"/>
    <w:rsid w:val="008652D5"/>
    <w:rsid w:val="008653C2"/>
    <w:rsid w:val="008655A8"/>
    <w:rsid w:val="0086571C"/>
    <w:rsid w:val="0086587C"/>
    <w:rsid w:val="008658A1"/>
    <w:rsid w:val="00865A8B"/>
    <w:rsid w:val="00865DA7"/>
    <w:rsid w:val="0086680D"/>
    <w:rsid w:val="008669B4"/>
    <w:rsid w:val="008679F4"/>
    <w:rsid w:val="00867C16"/>
    <w:rsid w:val="00867C58"/>
    <w:rsid w:val="00870116"/>
    <w:rsid w:val="00870218"/>
    <w:rsid w:val="008702D7"/>
    <w:rsid w:val="00870811"/>
    <w:rsid w:val="00870867"/>
    <w:rsid w:val="00870D4F"/>
    <w:rsid w:val="00870EA6"/>
    <w:rsid w:val="0087111D"/>
    <w:rsid w:val="00871145"/>
    <w:rsid w:val="008712E7"/>
    <w:rsid w:val="008712F3"/>
    <w:rsid w:val="0087138C"/>
    <w:rsid w:val="00871577"/>
    <w:rsid w:val="00871599"/>
    <w:rsid w:val="00871903"/>
    <w:rsid w:val="00871ABC"/>
    <w:rsid w:val="00871ADC"/>
    <w:rsid w:val="00871B39"/>
    <w:rsid w:val="00871CBE"/>
    <w:rsid w:val="00871E1C"/>
    <w:rsid w:val="00871F9B"/>
    <w:rsid w:val="00872252"/>
    <w:rsid w:val="0087238A"/>
    <w:rsid w:val="008726DF"/>
    <w:rsid w:val="00872955"/>
    <w:rsid w:val="00872CC2"/>
    <w:rsid w:val="00872DE7"/>
    <w:rsid w:val="00872E42"/>
    <w:rsid w:val="008731A1"/>
    <w:rsid w:val="00873289"/>
    <w:rsid w:val="008736BC"/>
    <w:rsid w:val="00873A8E"/>
    <w:rsid w:val="00873E31"/>
    <w:rsid w:val="00873EC0"/>
    <w:rsid w:val="0087442A"/>
    <w:rsid w:val="008746FC"/>
    <w:rsid w:val="0087474A"/>
    <w:rsid w:val="008747A8"/>
    <w:rsid w:val="00874E85"/>
    <w:rsid w:val="00874F62"/>
    <w:rsid w:val="00874F6A"/>
    <w:rsid w:val="008755FA"/>
    <w:rsid w:val="00875690"/>
    <w:rsid w:val="0087590A"/>
    <w:rsid w:val="00875BE4"/>
    <w:rsid w:val="00875BEC"/>
    <w:rsid w:val="008760E9"/>
    <w:rsid w:val="008769C6"/>
    <w:rsid w:val="00876A21"/>
    <w:rsid w:val="008772C7"/>
    <w:rsid w:val="0087735A"/>
    <w:rsid w:val="008774BD"/>
    <w:rsid w:val="00877897"/>
    <w:rsid w:val="008779DA"/>
    <w:rsid w:val="00877C09"/>
    <w:rsid w:val="00877E88"/>
    <w:rsid w:val="00877F6C"/>
    <w:rsid w:val="00880047"/>
    <w:rsid w:val="008800CA"/>
    <w:rsid w:val="00880276"/>
    <w:rsid w:val="008802B8"/>
    <w:rsid w:val="008803C4"/>
    <w:rsid w:val="0088071A"/>
    <w:rsid w:val="0088094D"/>
    <w:rsid w:val="00880F95"/>
    <w:rsid w:val="00880FF1"/>
    <w:rsid w:val="008810DE"/>
    <w:rsid w:val="008812A0"/>
    <w:rsid w:val="0088130A"/>
    <w:rsid w:val="00881606"/>
    <w:rsid w:val="008817EC"/>
    <w:rsid w:val="00881A5D"/>
    <w:rsid w:val="00881C00"/>
    <w:rsid w:val="00881CC1"/>
    <w:rsid w:val="00881CE4"/>
    <w:rsid w:val="00881E19"/>
    <w:rsid w:val="00881FBB"/>
    <w:rsid w:val="00881FC2"/>
    <w:rsid w:val="0088241D"/>
    <w:rsid w:val="00882546"/>
    <w:rsid w:val="00882755"/>
    <w:rsid w:val="0088278E"/>
    <w:rsid w:val="008827CC"/>
    <w:rsid w:val="008829E7"/>
    <w:rsid w:val="00882E0D"/>
    <w:rsid w:val="00882E48"/>
    <w:rsid w:val="00882F09"/>
    <w:rsid w:val="00883593"/>
    <w:rsid w:val="00883D50"/>
    <w:rsid w:val="00883E2A"/>
    <w:rsid w:val="00883F71"/>
    <w:rsid w:val="00883F93"/>
    <w:rsid w:val="008840F9"/>
    <w:rsid w:val="00884597"/>
    <w:rsid w:val="00884913"/>
    <w:rsid w:val="0088495D"/>
    <w:rsid w:val="00884D8A"/>
    <w:rsid w:val="0088509A"/>
    <w:rsid w:val="00885B2B"/>
    <w:rsid w:val="00885BA2"/>
    <w:rsid w:val="00886602"/>
    <w:rsid w:val="0088675A"/>
    <w:rsid w:val="0088697A"/>
    <w:rsid w:val="00886C66"/>
    <w:rsid w:val="00886D11"/>
    <w:rsid w:val="00886EE7"/>
    <w:rsid w:val="0088700C"/>
    <w:rsid w:val="00887151"/>
    <w:rsid w:val="008874A7"/>
    <w:rsid w:val="0088768A"/>
    <w:rsid w:val="008876B9"/>
    <w:rsid w:val="008877B1"/>
    <w:rsid w:val="00887C08"/>
    <w:rsid w:val="00887E04"/>
    <w:rsid w:val="00887E92"/>
    <w:rsid w:val="00887FB2"/>
    <w:rsid w:val="008901E2"/>
    <w:rsid w:val="00890382"/>
    <w:rsid w:val="0089058C"/>
    <w:rsid w:val="0089066E"/>
    <w:rsid w:val="008906F0"/>
    <w:rsid w:val="00890BAF"/>
    <w:rsid w:val="00890D3B"/>
    <w:rsid w:val="00890F5C"/>
    <w:rsid w:val="00890FDD"/>
    <w:rsid w:val="008910A4"/>
    <w:rsid w:val="00891146"/>
    <w:rsid w:val="008914DD"/>
    <w:rsid w:val="00891663"/>
    <w:rsid w:val="00891AE1"/>
    <w:rsid w:val="00891DA8"/>
    <w:rsid w:val="00891DE0"/>
    <w:rsid w:val="00892065"/>
    <w:rsid w:val="00892207"/>
    <w:rsid w:val="00892345"/>
    <w:rsid w:val="008924B3"/>
    <w:rsid w:val="0089252F"/>
    <w:rsid w:val="00892B98"/>
    <w:rsid w:val="00892C31"/>
    <w:rsid w:val="00892F49"/>
    <w:rsid w:val="00893013"/>
    <w:rsid w:val="00893B31"/>
    <w:rsid w:val="00893B7C"/>
    <w:rsid w:val="00893EB3"/>
    <w:rsid w:val="00893EFD"/>
    <w:rsid w:val="00893F92"/>
    <w:rsid w:val="00894211"/>
    <w:rsid w:val="008947EF"/>
    <w:rsid w:val="00894C4C"/>
    <w:rsid w:val="00894DBE"/>
    <w:rsid w:val="00894DCC"/>
    <w:rsid w:val="008952F5"/>
    <w:rsid w:val="0089552D"/>
    <w:rsid w:val="008955D1"/>
    <w:rsid w:val="00895754"/>
    <w:rsid w:val="008957B6"/>
    <w:rsid w:val="0089592F"/>
    <w:rsid w:val="00895996"/>
    <w:rsid w:val="00895B21"/>
    <w:rsid w:val="00896128"/>
    <w:rsid w:val="00896830"/>
    <w:rsid w:val="008968D6"/>
    <w:rsid w:val="0089696C"/>
    <w:rsid w:val="00896984"/>
    <w:rsid w:val="00896BB6"/>
    <w:rsid w:val="00896BC7"/>
    <w:rsid w:val="00896CE2"/>
    <w:rsid w:val="00896CF3"/>
    <w:rsid w:val="0089727F"/>
    <w:rsid w:val="00897352"/>
    <w:rsid w:val="00897545"/>
    <w:rsid w:val="0089787F"/>
    <w:rsid w:val="008A010B"/>
    <w:rsid w:val="008A02C5"/>
    <w:rsid w:val="008A0441"/>
    <w:rsid w:val="008A0E32"/>
    <w:rsid w:val="008A0EEA"/>
    <w:rsid w:val="008A10E2"/>
    <w:rsid w:val="008A13B4"/>
    <w:rsid w:val="008A1815"/>
    <w:rsid w:val="008A1A0F"/>
    <w:rsid w:val="008A1BB2"/>
    <w:rsid w:val="008A1E9C"/>
    <w:rsid w:val="008A1FAF"/>
    <w:rsid w:val="008A2005"/>
    <w:rsid w:val="008A20C5"/>
    <w:rsid w:val="008A2167"/>
    <w:rsid w:val="008A2406"/>
    <w:rsid w:val="008A2D8C"/>
    <w:rsid w:val="008A2F53"/>
    <w:rsid w:val="008A31B7"/>
    <w:rsid w:val="008A3BCB"/>
    <w:rsid w:val="008A3BEC"/>
    <w:rsid w:val="008A3BF1"/>
    <w:rsid w:val="008A3C57"/>
    <w:rsid w:val="008A403C"/>
    <w:rsid w:val="008A4057"/>
    <w:rsid w:val="008A405A"/>
    <w:rsid w:val="008A40B1"/>
    <w:rsid w:val="008A424E"/>
    <w:rsid w:val="008A42D3"/>
    <w:rsid w:val="008A4305"/>
    <w:rsid w:val="008A45BF"/>
    <w:rsid w:val="008A471C"/>
    <w:rsid w:val="008A4C6F"/>
    <w:rsid w:val="008A4D2F"/>
    <w:rsid w:val="008A4E5A"/>
    <w:rsid w:val="008A4E8A"/>
    <w:rsid w:val="008A5578"/>
    <w:rsid w:val="008A565C"/>
    <w:rsid w:val="008A5876"/>
    <w:rsid w:val="008A588C"/>
    <w:rsid w:val="008A5AE5"/>
    <w:rsid w:val="008A5F7E"/>
    <w:rsid w:val="008A611E"/>
    <w:rsid w:val="008A6194"/>
    <w:rsid w:val="008A6241"/>
    <w:rsid w:val="008A62F6"/>
    <w:rsid w:val="008A65F4"/>
    <w:rsid w:val="008A663F"/>
    <w:rsid w:val="008A6C39"/>
    <w:rsid w:val="008A6F50"/>
    <w:rsid w:val="008A71CA"/>
    <w:rsid w:val="008A7224"/>
    <w:rsid w:val="008A73C9"/>
    <w:rsid w:val="008A76AC"/>
    <w:rsid w:val="008A76DC"/>
    <w:rsid w:val="008A77C9"/>
    <w:rsid w:val="008A78CB"/>
    <w:rsid w:val="008A7F40"/>
    <w:rsid w:val="008B0159"/>
    <w:rsid w:val="008B0268"/>
    <w:rsid w:val="008B03C6"/>
    <w:rsid w:val="008B0815"/>
    <w:rsid w:val="008B1027"/>
    <w:rsid w:val="008B141E"/>
    <w:rsid w:val="008B157F"/>
    <w:rsid w:val="008B19F2"/>
    <w:rsid w:val="008B1BC4"/>
    <w:rsid w:val="008B23D5"/>
    <w:rsid w:val="008B2427"/>
    <w:rsid w:val="008B24B8"/>
    <w:rsid w:val="008B261D"/>
    <w:rsid w:val="008B28DA"/>
    <w:rsid w:val="008B2A66"/>
    <w:rsid w:val="008B2AFF"/>
    <w:rsid w:val="008B2C0E"/>
    <w:rsid w:val="008B2E3D"/>
    <w:rsid w:val="008B2ED9"/>
    <w:rsid w:val="008B3971"/>
    <w:rsid w:val="008B3B1A"/>
    <w:rsid w:val="008B3B70"/>
    <w:rsid w:val="008B3FB5"/>
    <w:rsid w:val="008B40CB"/>
    <w:rsid w:val="008B4166"/>
    <w:rsid w:val="008B44D3"/>
    <w:rsid w:val="008B44F7"/>
    <w:rsid w:val="008B45C4"/>
    <w:rsid w:val="008B45D5"/>
    <w:rsid w:val="008B4741"/>
    <w:rsid w:val="008B4B21"/>
    <w:rsid w:val="008B4C6D"/>
    <w:rsid w:val="008B52A0"/>
    <w:rsid w:val="008B5427"/>
    <w:rsid w:val="008B5487"/>
    <w:rsid w:val="008B5773"/>
    <w:rsid w:val="008B5886"/>
    <w:rsid w:val="008B5ABB"/>
    <w:rsid w:val="008B62DF"/>
    <w:rsid w:val="008B6467"/>
    <w:rsid w:val="008B6540"/>
    <w:rsid w:val="008B66D9"/>
    <w:rsid w:val="008B67CF"/>
    <w:rsid w:val="008B6ADF"/>
    <w:rsid w:val="008B6F56"/>
    <w:rsid w:val="008B72F9"/>
    <w:rsid w:val="008B73E5"/>
    <w:rsid w:val="008B759D"/>
    <w:rsid w:val="008B770B"/>
    <w:rsid w:val="008B7809"/>
    <w:rsid w:val="008B7C85"/>
    <w:rsid w:val="008C0241"/>
    <w:rsid w:val="008C04DD"/>
    <w:rsid w:val="008C0CF6"/>
    <w:rsid w:val="008C0D45"/>
    <w:rsid w:val="008C0FA5"/>
    <w:rsid w:val="008C1153"/>
    <w:rsid w:val="008C175D"/>
    <w:rsid w:val="008C1980"/>
    <w:rsid w:val="008C1A34"/>
    <w:rsid w:val="008C1AE7"/>
    <w:rsid w:val="008C1EA1"/>
    <w:rsid w:val="008C1EB0"/>
    <w:rsid w:val="008C21D2"/>
    <w:rsid w:val="008C2437"/>
    <w:rsid w:val="008C25DE"/>
    <w:rsid w:val="008C2621"/>
    <w:rsid w:val="008C26FD"/>
    <w:rsid w:val="008C2A59"/>
    <w:rsid w:val="008C2B22"/>
    <w:rsid w:val="008C2D27"/>
    <w:rsid w:val="008C2E9B"/>
    <w:rsid w:val="008C3042"/>
    <w:rsid w:val="008C3318"/>
    <w:rsid w:val="008C3387"/>
    <w:rsid w:val="008C3699"/>
    <w:rsid w:val="008C36C7"/>
    <w:rsid w:val="008C385A"/>
    <w:rsid w:val="008C388D"/>
    <w:rsid w:val="008C38B6"/>
    <w:rsid w:val="008C398E"/>
    <w:rsid w:val="008C3D1F"/>
    <w:rsid w:val="008C3DAD"/>
    <w:rsid w:val="008C403E"/>
    <w:rsid w:val="008C4397"/>
    <w:rsid w:val="008C44C8"/>
    <w:rsid w:val="008C46D6"/>
    <w:rsid w:val="008C4701"/>
    <w:rsid w:val="008C4741"/>
    <w:rsid w:val="008C4EA7"/>
    <w:rsid w:val="008C4EC8"/>
    <w:rsid w:val="008C54EE"/>
    <w:rsid w:val="008C584A"/>
    <w:rsid w:val="008C5A64"/>
    <w:rsid w:val="008C5BCB"/>
    <w:rsid w:val="008C5F78"/>
    <w:rsid w:val="008C5F97"/>
    <w:rsid w:val="008C6247"/>
    <w:rsid w:val="008C635F"/>
    <w:rsid w:val="008C640D"/>
    <w:rsid w:val="008C65C3"/>
    <w:rsid w:val="008C672D"/>
    <w:rsid w:val="008C68E2"/>
    <w:rsid w:val="008C690B"/>
    <w:rsid w:val="008C69A5"/>
    <w:rsid w:val="008C6A41"/>
    <w:rsid w:val="008C6AB2"/>
    <w:rsid w:val="008C6ACF"/>
    <w:rsid w:val="008C6C4B"/>
    <w:rsid w:val="008C6C91"/>
    <w:rsid w:val="008C7057"/>
    <w:rsid w:val="008C7558"/>
    <w:rsid w:val="008C78BB"/>
    <w:rsid w:val="008C794D"/>
    <w:rsid w:val="008C7E18"/>
    <w:rsid w:val="008D0564"/>
    <w:rsid w:val="008D07BE"/>
    <w:rsid w:val="008D09BC"/>
    <w:rsid w:val="008D0A6A"/>
    <w:rsid w:val="008D0BBD"/>
    <w:rsid w:val="008D0DB4"/>
    <w:rsid w:val="008D175E"/>
    <w:rsid w:val="008D20EC"/>
    <w:rsid w:val="008D2269"/>
    <w:rsid w:val="008D28B4"/>
    <w:rsid w:val="008D2D50"/>
    <w:rsid w:val="008D2DA0"/>
    <w:rsid w:val="008D2DB7"/>
    <w:rsid w:val="008D2F29"/>
    <w:rsid w:val="008D34FB"/>
    <w:rsid w:val="008D353C"/>
    <w:rsid w:val="008D384B"/>
    <w:rsid w:val="008D3B82"/>
    <w:rsid w:val="008D3E0E"/>
    <w:rsid w:val="008D3E33"/>
    <w:rsid w:val="008D40F0"/>
    <w:rsid w:val="008D425A"/>
    <w:rsid w:val="008D44C1"/>
    <w:rsid w:val="008D470E"/>
    <w:rsid w:val="008D47F6"/>
    <w:rsid w:val="008D48B3"/>
    <w:rsid w:val="008D4ABD"/>
    <w:rsid w:val="008D4C5E"/>
    <w:rsid w:val="008D4D07"/>
    <w:rsid w:val="008D4F0B"/>
    <w:rsid w:val="008D52EE"/>
    <w:rsid w:val="008D5430"/>
    <w:rsid w:val="008D572E"/>
    <w:rsid w:val="008D5C4C"/>
    <w:rsid w:val="008D5E4F"/>
    <w:rsid w:val="008D5F15"/>
    <w:rsid w:val="008D5FAE"/>
    <w:rsid w:val="008D6317"/>
    <w:rsid w:val="008D6488"/>
    <w:rsid w:val="008D6D2F"/>
    <w:rsid w:val="008D6E41"/>
    <w:rsid w:val="008D775C"/>
    <w:rsid w:val="008D79FE"/>
    <w:rsid w:val="008D7A4A"/>
    <w:rsid w:val="008D7BF1"/>
    <w:rsid w:val="008D7D06"/>
    <w:rsid w:val="008D7E7A"/>
    <w:rsid w:val="008D7F89"/>
    <w:rsid w:val="008E0042"/>
    <w:rsid w:val="008E074B"/>
    <w:rsid w:val="008E0DF8"/>
    <w:rsid w:val="008E13FA"/>
    <w:rsid w:val="008E16D8"/>
    <w:rsid w:val="008E16EB"/>
    <w:rsid w:val="008E1716"/>
    <w:rsid w:val="008E1859"/>
    <w:rsid w:val="008E1A26"/>
    <w:rsid w:val="008E1D42"/>
    <w:rsid w:val="008E1DFC"/>
    <w:rsid w:val="008E1FE8"/>
    <w:rsid w:val="008E21E6"/>
    <w:rsid w:val="008E2906"/>
    <w:rsid w:val="008E294A"/>
    <w:rsid w:val="008E2A2C"/>
    <w:rsid w:val="008E2B45"/>
    <w:rsid w:val="008E310A"/>
    <w:rsid w:val="008E314A"/>
    <w:rsid w:val="008E3167"/>
    <w:rsid w:val="008E337C"/>
    <w:rsid w:val="008E338E"/>
    <w:rsid w:val="008E3607"/>
    <w:rsid w:val="008E36B9"/>
    <w:rsid w:val="008E382C"/>
    <w:rsid w:val="008E3ABD"/>
    <w:rsid w:val="008E3ECB"/>
    <w:rsid w:val="008E4330"/>
    <w:rsid w:val="008E43AF"/>
    <w:rsid w:val="008E4670"/>
    <w:rsid w:val="008E47E6"/>
    <w:rsid w:val="008E4D33"/>
    <w:rsid w:val="008E506B"/>
    <w:rsid w:val="008E50AA"/>
    <w:rsid w:val="008E5268"/>
    <w:rsid w:val="008E53FD"/>
    <w:rsid w:val="008E5933"/>
    <w:rsid w:val="008E5B60"/>
    <w:rsid w:val="008E5BCF"/>
    <w:rsid w:val="008E5D92"/>
    <w:rsid w:val="008E6083"/>
    <w:rsid w:val="008E609B"/>
    <w:rsid w:val="008E609C"/>
    <w:rsid w:val="008E621A"/>
    <w:rsid w:val="008E664D"/>
    <w:rsid w:val="008E6652"/>
    <w:rsid w:val="008E667A"/>
    <w:rsid w:val="008E697F"/>
    <w:rsid w:val="008E6A86"/>
    <w:rsid w:val="008E6CE7"/>
    <w:rsid w:val="008E6FB4"/>
    <w:rsid w:val="008E77B3"/>
    <w:rsid w:val="008E7C53"/>
    <w:rsid w:val="008F0164"/>
    <w:rsid w:val="008F039D"/>
    <w:rsid w:val="008F03BF"/>
    <w:rsid w:val="008F0455"/>
    <w:rsid w:val="008F05BB"/>
    <w:rsid w:val="008F07FA"/>
    <w:rsid w:val="008F089D"/>
    <w:rsid w:val="008F098A"/>
    <w:rsid w:val="008F0A8E"/>
    <w:rsid w:val="008F0AA6"/>
    <w:rsid w:val="008F0B98"/>
    <w:rsid w:val="008F0C74"/>
    <w:rsid w:val="008F0C7B"/>
    <w:rsid w:val="008F0D5A"/>
    <w:rsid w:val="008F0DF5"/>
    <w:rsid w:val="008F1296"/>
    <w:rsid w:val="008F1325"/>
    <w:rsid w:val="008F1530"/>
    <w:rsid w:val="008F15A3"/>
    <w:rsid w:val="008F164D"/>
    <w:rsid w:val="008F16E7"/>
    <w:rsid w:val="008F181B"/>
    <w:rsid w:val="008F1870"/>
    <w:rsid w:val="008F1B19"/>
    <w:rsid w:val="008F1BA0"/>
    <w:rsid w:val="008F2027"/>
    <w:rsid w:val="008F228D"/>
    <w:rsid w:val="008F2472"/>
    <w:rsid w:val="008F28C9"/>
    <w:rsid w:val="008F2D03"/>
    <w:rsid w:val="008F2E6D"/>
    <w:rsid w:val="008F2F06"/>
    <w:rsid w:val="008F2FDA"/>
    <w:rsid w:val="008F32CE"/>
    <w:rsid w:val="008F34AD"/>
    <w:rsid w:val="008F34F9"/>
    <w:rsid w:val="008F37BC"/>
    <w:rsid w:val="008F3810"/>
    <w:rsid w:val="008F3908"/>
    <w:rsid w:val="008F390F"/>
    <w:rsid w:val="008F3AC5"/>
    <w:rsid w:val="008F3F44"/>
    <w:rsid w:val="008F41DF"/>
    <w:rsid w:val="008F43CB"/>
    <w:rsid w:val="008F441D"/>
    <w:rsid w:val="008F4A42"/>
    <w:rsid w:val="008F4BC1"/>
    <w:rsid w:val="008F4E0E"/>
    <w:rsid w:val="008F4E3C"/>
    <w:rsid w:val="008F5061"/>
    <w:rsid w:val="008F50B8"/>
    <w:rsid w:val="008F52C4"/>
    <w:rsid w:val="008F53C3"/>
    <w:rsid w:val="008F5676"/>
    <w:rsid w:val="008F5739"/>
    <w:rsid w:val="008F5A0E"/>
    <w:rsid w:val="008F5C10"/>
    <w:rsid w:val="008F5D36"/>
    <w:rsid w:val="008F5F7E"/>
    <w:rsid w:val="008F626C"/>
    <w:rsid w:val="008F632F"/>
    <w:rsid w:val="008F6733"/>
    <w:rsid w:val="008F68BC"/>
    <w:rsid w:val="008F6984"/>
    <w:rsid w:val="008F6A22"/>
    <w:rsid w:val="008F6D26"/>
    <w:rsid w:val="008F6D4F"/>
    <w:rsid w:val="008F71D9"/>
    <w:rsid w:val="008F7241"/>
    <w:rsid w:val="008F7550"/>
    <w:rsid w:val="008F771E"/>
    <w:rsid w:val="008F7735"/>
    <w:rsid w:val="008F7887"/>
    <w:rsid w:val="008F7965"/>
    <w:rsid w:val="008F7A08"/>
    <w:rsid w:val="008F7AAF"/>
    <w:rsid w:val="008F7BFB"/>
    <w:rsid w:val="008F7CD7"/>
    <w:rsid w:val="008F7F75"/>
    <w:rsid w:val="0090069E"/>
    <w:rsid w:val="009007F6"/>
    <w:rsid w:val="00900C39"/>
    <w:rsid w:val="00900F7B"/>
    <w:rsid w:val="0090114E"/>
    <w:rsid w:val="00901388"/>
    <w:rsid w:val="009015B7"/>
    <w:rsid w:val="00901789"/>
    <w:rsid w:val="0090185F"/>
    <w:rsid w:val="00901BE3"/>
    <w:rsid w:val="00901C5F"/>
    <w:rsid w:val="0090214E"/>
    <w:rsid w:val="009021AD"/>
    <w:rsid w:val="0090243C"/>
    <w:rsid w:val="00902951"/>
    <w:rsid w:val="00902B16"/>
    <w:rsid w:val="00902EBD"/>
    <w:rsid w:val="00902F93"/>
    <w:rsid w:val="009033E2"/>
    <w:rsid w:val="0090354C"/>
    <w:rsid w:val="00903560"/>
    <w:rsid w:val="009035BD"/>
    <w:rsid w:val="009038C2"/>
    <w:rsid w:val="0090391C"/>
    <w:rsid w:val="00903F3F"/>
    <w:rsid w:val="00904001"/>
    <w:rsid w:val="00904107"/>
    <w:rsid w:val="00904291"/>
    <w:rsid w:val="00904349"/>
    <w:rsid w:val="00904472"/>
    <w:rsid w:val="00904487"/>
    <w:rsid w:val="009046CB"/>
    <w:rsid w:val="00904869"/>
    <w:rsid w:val="00904CB0"/>
    <w:rsid w:val="00904DD7"/>
    <w:rsid w:val="00904E80"/>
    <w:rsid w:val="009050E3"/>
    <w:rsid w:val="009053C8"/>
    <w:rsid w:val="00905617"/>
    <w:rsid w:val="0090594C"/>
    <w:rsid w:val="00905D1C"/>
    <w:rsid w:val="0090600C"/>
    <w:rsid w:val="00906025"/>
    <w:rsid w:val="009067FA"/>
    <w:rsid w:val="00906CD1"/>
    <w:rsid w:val="00906D80"/>
    <w:rsid w:val="00906FC3"/>
    <w:rsid w:val="00907094"/>
    <w:rsid w:val="0090727D"/>
    <w:rsid w:val="009077B4"/>
    <w:rsid w:val="0090782F"/>
    <w:rsid w:val="00907A63"/>
    <w:rsid w:val="00907AF9"/>
    <w:rsid w:val="00907CFB"/>
    <w:rsid w:val="00907D3A"/>
    <w:rsid w:val="009106A1"/>
    <w:rsid w:val="00910795"/>
    <w:rsid w:val="009108EC"/>
    <w:rsid w:val="00910A8C"/>
    <w:rsid w:val="00910B2C"/>
    <w:rsid w:val="00910CE0"/>
    <w:rsid w:val="00910FCA"/>
    <w:rsid w:val="009110E2"/>
    <w:rsid w:val="00911129"/>
    <w:rsid w:val="0091112F"/>
    <w:rsid w:val="0091116F"/>
    <w:rsid w:val="00911887"/>
    <w:rsid w:val="009119FE"/>
    <w:rsid w:val="00911A87"/>
    <w:rsid w:val="00911BF6"/>
    <w:rsid w:val="00911E56"/>
    <w:rsid w:val="009120A4"/>
    <w:rsid w:val="009125CC"/>
    <w:rsid w:val="009127AD"/>
    <w:rsid w:val="0091283C"/>
    <w:rsid w:val="00912AD3"/>
    <w:rsid w:val="00912C1F"/>
    <w:rsid w:val="00912EC1"/>
    <w:rsid w:val="00912F95"/>
    <w:rsid w:val="009132B9"/>
    <w:rsid w:val="00913467"/>
    <w:rsid w:val="00913518"/>
    <w:rsid w:val="009137F4"/>
    <w:rsid w:val="00913824"/>
    <w:rsid w:val="00913AA9"/>
    <w:rsid w:val="00913D55"/>
    <w:rsid w:val="00913EDC"/>
    <w:rsid w:val="00913F47"/>
    <w:rsid w:val="009144BB"/>
    <w:rsid w:val="009144C5"/>
    <w:rsid w:val="009145C0"/>
    <w:rsid w:val="00914767"/>
    <w:rsid w:val="009147B4"/>
    <w:rsid w:val="00914B1F"/>
    <w:rsid w:val="00914D38"/>
    <w:rsid w:val="00915AD1"/>
    <w:rsid w:val="00915F5A"/>
    <w:rsid w:val="009168EE"/>
    <w:rsid w:val="0091699D"/>
    <w:rsid w:val="00916BF7"/>
    <w:rsid w:val="00916E1D"/>
    <w:rsid w:val="00917110"/>
    <w:rsid w:val="00917713"/>
    <w:rsid w:val="009177A2"/>
    <w:rsid w:val="009178D2"/>
    <w:rsid w:val="009179C9"/>
    <w:rsid w:val="00917CB6"/>
    <w:rsid w:val="00917DD8"/>
    <w:rsid w:val="009200DE"/>
    <w:rsid w:val="009209A3"/>
    <w:rsid w:val="009209C7"/>
    <w:rsid w:val="00920AF9"/>
    <w:rsid w:val="00920D05"/>
    <w:rsid w:val="00920EF0"/>
    <w:rsid w:val="00920F3C"/>
    <w:rsid w:val="0092117D"/>
    <w:rsid w:val="009211E3"/>
    <w:rsid w:val="00921219"/>
    <w:rsid w:val="00921346"/>
    <w:rsid w:val="0092143C"/>
    <w:rsid w:val="00921AAD"/>
    <w:rsid w:val="00921DB0"/>
    <w:rsid w:val="00922553"/>
    <w:rsid w:val="00922690"/>
    <w:rsid w:val="00922DBE"/>
    <w:rsid w:val="00923190"/>
    <w:rsid w:val="00923197"/>
    <w:rsid w:val="009231F2"/>
    <w:rsid w:val="00923DC1"/>
    <w:rsid w:val="0092419D"/>
    <w:rsid w:val="0092436A"/>
    <w:rsid w:val="00924417"/>
    <w:rsid w:val="00924494"/>
    <w:rsid w:val="009245FD"/>
    <w:rsid w:val="0092461B"/>
    <w:rsid w:val="009246F6"/>
    <w:rsid w:val="00924837"/>
    <w:rsid w:val="00924A92"/>
    <w:rsid w:val="00924B45"/>
    <w:rsid w:val="00924CFF"/>
    <w:rsid w:val="00924F08"/>
    <w:rsid w:val="00924FE2"/>
    <w:rsid w:val="009253FA"/>
    <w:rsid w:val="00925822"/>
    <w:rsid w:val="009258C9"/>
    <w:rsid w:val="00925A6D"/>
    <w:rsid w:val="00925AE0"/>
    <w:rsid w:val="009262E2"/>
    <w:rsid w:val="009263C0"/>
    <w:rsid w:val="009264E3"/>
    <w:rsid w:val="00926AEC"/>
    <w:rsid w:val="00926C35"/>
    <w:rsid w:val="00926CD4"/>
    <w:rsid w:val="00926DBA"/>
    <w:rsid w:val="00926F29"/>
    <w:rsid w:val="009270EB"/>
    <w:rsid w:val="0092714B"/>
    <w:rsid w:val="00927168"/>
    <w:rsid w:val="00927251"/>
    <w:rsid w:val="0092733B"/>
    <w:rsid w:val="0092752C"/>
    <w:rsid w:val="009275F4"/>
    <w:rsid w:val="00930053"/>
    <w:rsid w:val="00930152"/>
    <w:rsid w:val="009303B3"/>
    <w:rsid w:val="00930AD8"/>
    <w:rsid w:val="00930E16"/>
    <w:rsid w:val="00930ECD"/>
    <w:rsid w:val="00930F9A"/>
    <w:rsid w:val="00930FF8"/>
    <w:rsid w:val="009310B3"/>
    <w:rsid w:val="00931113"/>
    <w:rsid w:val="0093113F"/>
    <w:rsid w:val="009311B7"/>
    <w:rsid w:val="009312B5"/>
    <w:rsid w:val="00931320"/>
    <w:rsid w:val="009316BF"/>
    <w:rsid w:val="00931902"/>
    <w:rsid w:val="00931935"/>
    <w:rsid w:val="00931988"/>
    <w:rsid w:val="00931A1F"/>
    <w:rsid w:val="00931D46"/>
    <w:rsid w:val="00931FB2"/>
    <w:rsid w:val="009321A1"/>
    <w:rsid w:val="00932594"/>
    <w:rsid w:val="00932682"/>
    <w:rsid w:val="00932BA0"/>
    <w:rsid w:val="00932E25"/>
    <w:rsid w:val="00932E7E"/>
    <w:rsid w:val="009332B9"/>
    <w:rsid w:val="00933894"/>
    <w:rsid w:val="00933A7A"/>
    <w:rsid w:val="00933DF7"/>
    <w:rsid w:val="009345AE"/>
    <w:rsid w:val="00934923"/>
    <w:rsid w:val="00934937"/>
    <w:rsid w:val="00934D2D"/>
    <w:rsid w:val="00934DF8"/>
    <w:rsid w:val="00935456"/>
    <w:rsid w:val="009354D4"/>
    <w:rsid w:val="00935783"/>
    <w:rsid w:val="00935912"/>
    <w:rsid w:val="009359D2"/>
    <w:rsid w:val="00935B3E"/>
    <w:rsid w:val="00935BE1"/>
    <w:rsid w:val="00935CCD"/>
    <w:rsid w:val="00935CF4"/>
    <w:rsid w:val="00935DED"/>
    <w:rsid w:val="00935E9A"/>
    <w:rsid w:val="00935EF0"/>
    <w:rsid w:val="00935F51"/>
    <w:rsid w:val="0093627A"/>
    <w:rsid w:val="009363C0"/>
    <w:rsid w:val="00936750"/>
    <w:rsid w:val="009367D6"/>
    <w:rsid w:val="00936C13"/>
    <w:rsid w:val="00936F31"/>
    <w:rsid w:val="009370A5"/>
    <w:rsid w:val="009371F0"/>
    <w:rsid w:val="00937229"/>
    <w:rsid w:val="009375AA"/>
    <w:rsid w:val="00937675"/>
    <w:rsid w:val="009376D2"/>
    <w:rsid w:val="00937931"/>
    <w:rsid w:val="00937E49"/>
    <w:rsid w:val="009407E1"/>
    <w:rsid w:val="00940DC7"/>
    <w:rsid w:val="00940FC3"/>
    <w:rsid w:val="00941155"/>
    <w:rsid w:val="009411B6"/>
    <w:rsid w:val="00941586"/>
    <w:rsid w:val="009415C0"/>
    <w:rsid w:val="009418B9"/>
    <w:rsid w:val="009426FA"/>
    <w:rsid w:val="00942C93"/>
    <w:rsid w:val="00943337"/>
    <w:rsid w:val="00943437"/>
    <w:rsid w:val="0094369B"/>
    <w:rsid w:val="009436E7"/>
    <w:rsid w:val="009436EA"/>
    <w:rsid w:val="0094372F"/>
    <w:rsid w:val="00943B1A"/>
    <w:rsid w:val="00943CF7"/>
    <w:rsid w:val="00943EF8"/>
    <w:rsid w:val="00944257"/>
    <w:rsid w:val="00944427"/>
    <w:rsid w:val="0094462E"/>
    <w:rsid w:val="0094467A"/>
    <w:rsid w:val="009446EF"/>
    <w:rsid w:val="00944868"/>
    <w:rsid w:val="00944ECD"/>
    <w:rsid w:val="00945154"/>
    <w:rsid w:val="00945700"/>
    <w:rsid w:val="009457C1"/>
    <w:rsid w:val="00945838"/>
    <w:rsid w:val="009458DF"/>
    <w:rsid w:val="00945AF1"/>
    <w:rsid w:val="00945AF5"/>
    <w:rsid w:val="00946070"/>
    <w:rsid w:val="00946166"/>
    <w:rsid w:val="009462DC"/>
    <w:rsid w:val="009463E6"/>
    <w:rsid w:val="009464B0"/>
    <w:rsid w:val="0094662F"/>
    <w:rsid w:val="00946791"/>
    <w:rsid w:val="0094684F"/>
    <w:rsid w:val="009471C6"/>
    <w:rsid w:val="00947341"/>
    <w:rsid w:val="00947918"/>
    <w:rsid w:val="00947DA6"/>
    <w:rsid w:val="00947E7B"/>
    <w:rsid w:val="00947EB8"/>
    <w:rsid w:val="00947F12"/>
    <w:rsid w:val="00950135"/>
    <w:rsid w:val="0095047D"/>
    <w:rsid w:val="00950882"/>
    <w:rsid w:val="00950CBF"/>
    <w:rsid w:val="00950EF3"/>
    <w:rsid w:val="0095111B"/>
    <w:rsid w:val="0095155E"/>
    <w:rsid w:val="0095157B"/>
    <w:rsid w:val="00951B2D"/>
    <w:rsid w:val="00951DEF"/>
    <w:rsid w:val="00951F8A"/>
    <w:rsid w:val="00951FC8"/>
    <w:rsid w:val="0095216E"/>
    <w:rsid w:val="009522E3"/>
    <w:rsid w:val="00952366"/>
    <w:rsid w:val="009527F1"/>
    <w:rsid w:val="00952B42"/>
    <w:rsid w:val="00952C9E"/>
    <w:rsid w:val="00952F90"/>
    <w:rsid w:val="009531DD"/>
    <w:rsid w:val="00953400"/>
    <w:rsid w:val="00953507"/>
    <w:rsid w:val="009537D8"/>
    <w:rsid w:val="00953A39"/>
    <w:rsid w:val="009540DA"/>
    <w:rsid w:val="009540FB"/>
    <w:rsid w:val="0095428C"/>
    <w:rsid w:val="009545D8"/>
    <w:rsid w:val="009545DD"/>
    <w:rsid w:val="009546AB"/>
    <w:rsid w:val="00954957"/>
    <w:rsid w:val="00954B5B"/>
    <w:rsid w:val="00954CE1"/>
    <w:rsid w:val="00954E7D"/>
    <w:rsid w:val="00954F63"/>
    <w:rsid w:val="00954F7B"/>
    <w:rsid w:val="0095515D"/>
    <w:rsid w:val="00955479"/>
    <w:rsid w:val="009557F4"/>
    <w:rsid w:val="009558C0"/>
    <w:rsid w:val="00955971"/>
    <w:rsid w:val="00955BAD"/>
    <w:rsid w:val="00956139"/>
    <w:rsid w:val="00956478"/>
    <w:rsid w:val="00956508"/>
    <w:rsid w:val="00956565"/>
    <w:rsid w:val="009565FE"/>
    <w:rsid w:val="00956787"/>
    <w:rsid w:val="009567A5"/>
    <w:rsid w:val="00956881"/>
    <w:rsid w:val="0095699E"/>
    <w:rsid w:val="009570DE"/>
    <w:rsid w:val="009571F1"/>
    <w:rsid w:val="00957864"/>
    <w:rsid w:val="00957C3D"/>
    <w:rsid w:val="00957F02"/>
    <w:rsid w:val="0096003E"/>
    <w:rsid w:val="00960057"/>
    <w:rsid w:val="009600F6"/>
    <w:rsid w:val="009600FF"/>
    <w:rsid w:val="0096090C"/>
    <w:rsid w:val="00960BBB"/>
    <w:rsid w:val="0096101E"/>
    <w:rsid w:val="00961031"/>
    <w:rsid w:val="009610CA"/>
    <w:rsid w:val="009612E4"/>
    <w:rsid w:val="00961857"/>
    <w:rsid w:val="00961D27"/>
    <w:rsid w:val="00961F53"/>
    <w:rsid w:val="009620F7"/>
    <w:rsid w:val="00962198"/>
    <w:rsid w:val="009627A6"/>
    <w:rsid w:val="00962996"/>
    <w:rsid w:val="00962BD9"/>
    <w:rsid w:val="00962E30"/>
    <w:rsid w:val="00963253"/>
    <w:rsid w:val="009633CB"/>
    <w:rsid w:val="00963847"/>
    <w:rsid w:val="009639AB"/>
    <w:rsid w:val="00963E53"/>
    <w:rsid w:val="00963EB1"/>
    <w:rsid w:val="00963F2F"/>
    <w:rsid w:val="00964145"/>
    <w:rsid w:val="009642E4"/>
    <w:rsid w:val="009648FF"/>
    <w:rsid w:val="00964F70"/>
    <w:rsid w:val="009650FA"/>
    <w:rsid w:val="0096574C"/>
    <w:rsid w:val="00965877"/>
    <w:rsid w:val="00965E57"/>
    <w:rsid w:val="00966083"/>
    <w:rsid w:val="0096622F"/>
    <w:rsid w:val="00966871"/>
    <w:rsid w:val="0096688C"/>
    <w:rsid w:val="0096694D"/>
    <w:rsid w:val="00966BBA"/>
    <w:rsid w:val="009670AF"/>
    <w:rsid w:val="009672EB"/>
    <w:rsid w:val="00967513"/>
    <w:rsid w:val="00967569"/>
    <w:rsid w:val="009675CF"/>
    <w:rsid w:val="00967C2F"/>
    <w:rsid w:val="00967D58"/>
    <w:rsid w:val="00967DAA"/>
    <w:rsid w:val="00967F19"/>
    <w:rsid w:val="009701A9"/>
    <w:rsid w:val="0097055F"/>
    <w:rsid w:val="00970749"/>
    <w:rsid w:val="00970780"/>
    <w:rsid w:val="009708A2"/>
    <w:rsid w:val="00970933"/>
    <w:rsid w:val="00970997"/>
    <w:rsid w:val="00970DBD"/>
    <w:rsid w:val="0097124E"/>
    <w:rsid w:val="00971612"/>
    <w:rsid w:val="009717C9"/>
    <w:rsid w:val="00971CB7"/>
    <w:rsid w:val="00971E4E"/>
    <w:rsid w:val="00971EB7"/>
    <w:rsid w:val="00972233"/>
    <w:rsid w:val="00972477"/>
    <w:rsid w:val="0097274C"/>
    <w:rsid w:val="00972988"/>
    <w:rsid w:val="00972BB4"/>
    <w:rsid w:val="00972BE4"/>
    <w:rsid w:val="00972D91"/>
    <w:rsid w:val="00972F59"/>
    <w:rsid w:val="00973290"/>
    <w:rsid w:val="009733E3"/>
    <w:rsid w:val="00973649"/>
    <w:rsid w:val="00973AD1"/>
    <w:rsid w:val="00973D24"/>
    <w:rsid w:val="00973FF4"/>
    <w:rsid w:val="009740B5"/>
    <w:rsid w:val="00974B6B"/>
    <w:rsid w:val="00974C13"/>
    <w:rsid w:val="00974C22"/>
    <w:rsid w:val="00974E87"/>
    <w:rsid w:val="00974EC6"/>
    <w:rsid w:val="00974F6F"/>
    <w:rsid w:val="009752F2"/>
    <w:rsid w:val="009753D7"/>
    <w:rsid w:val="009754D9"/>
    <w:rsid w:val="009754FB"/>
    <w:rsid w:val="00975670"/>
    <w:rsid w:val="009757B6"/>
    <w:rsid w:val="009758D4"/>
    <w:rsid w:val="009758D9"/>
    <w:rsid w:val="00975B42"/>
    <w:rsid w:val="00975D14"/>
    <w:rsid w:val="00975E25"/>
    <w:rsid w:val="00976050"/>
    <w:rsid w:val="00976328"/>
    <w:rsid w:val="009763C7"/>
    <w:rsid w:val="00976670"/>
    <w:rsid w:val="009766A6"/>
    <w:rsid w:val="0097684C"/>
    <w:rsid w:val="009769B6"/>
    <w:rsid w:val="00977389"/>
    <w:rsid w:val="0097743C"/>
    <w:rsid w:val="00977BFD"/>
    <w:rsid w:val="00977C7A"/>
    <w:rsid w:val="00980077"/>
    <w:rsid w:val="00980225"/>
    <w:rsid w:val="00980254"/>
    <w:rsid w:val="00980488"/>
    <w:rsid w:val="00980716"/>
    <w:rsid w:val="00980836"/>
    <w:rsid w:val="00980940"/>
    <w:rsid w:val="009809BE"/>
    <w:rsid w:val="00980C4C"/>
    <w:rsid w:val="00980FE7"/>
    <w:rsid w:val="00981678"/>
    <w:rsid w:val="00981882"/>
    <w:rsid w:val="009818F1"/>
    <w:rsid w:val="009819D9"/>
    <w:rsid w:val="009819E0"/>
    <w:rsid w:val="00981A19"/>
    <w:rsid w:val="00981B67"/>
    <w:rsid w:val="00981EFB"/>
    <w:rsid w:val="00982041"/>
    <w:rsid w:val="009824C1"/>
    <w:rsid w:val="009826B8"/>
    <w:rsid w:val="00982C7A"/>
    <w:rsid w:val="00982D16"/>
    <w:rsid w:val="00982D98"/>
    <w:rsid w:val="009832FD"/>
    <w:rsid w:val="009835E2"/>
    <w:rsid w:val="00983817"/>
    <w:rsid w:val="00983BC1"/>
    <w:rsid w:val="00983CBB"/>
    <w:rsid w:val="0098417C"/>
    <w:rsid w:val="00984480"/>
    <w:rsid w:val="00984526"/>
    <w:rsid w:val="00984AE4"/>
    <w:rsid w:val="0098510E"/>
    <w:rsid w:val="0098521F"/>
    <w:rsid w:val="0098532A"/>
    <w:rsid w:val="009854EC"/>
    <w:rsid w:val="00985A89"/>
    <w:rsid w:val="00985B5D"/>
    <w:rsid w:val="00985D38"/>
    <w:rsid w:val="00985FC9"/>
    <w:rsid w:val="00986041"/>
    <w:rsid w:val="0098681E"/>
    <w:rsid w:val="009868F8"/>
    <w:rsid w:val="00986B06"/>
    <w:rsid w:val="00986C43"/>
    <w:rsid w:val="00986C53"/>
    <w:rsid w:val="00986DAB"/>
    <w:rsid w:val="00986F49"/>
    <w:rsid w:val="00987005"/>
    <w:rsid w:val="0098716F"/>
    <w:rsid w:val="009871EB"/>
    <w:rsid w:val="00987477"/>
    <w:rsid w:val="009874FD"/>
    <w:rsid w:val="00987543"/>
    <w:rsid w:val="00987977"/>
    <w:rsid w:val="009879E4"/>
    <w:rsid w:val="00987C76"/>
    <w:rsid w:val="00987EEB"/>
    <w:rsid w:val="00987FBD"/>
    <w:rsid w:val="0099029E"/>
    <w:rsid w:val="0099035F"/>
    <w:rsid w:val="009903D9"/>
    <w:rsid w:val="00990531"/>
    <w:rsid w:val="009905D1"/>
    <w:rsid w:val="009908AE"/>
    <w:rsid w:val="009909C0"/>
    <w:rsid w:val="00990A64"/>
    <w:rsid w:val="00991127"/>
    <w:rsid w:val="0099136C"/>
    <w:rsid w:val="009914EF"/>
    <w:rsid w:val="00991679"/>
    <w:rsid w:val="009916EC"/>
    <w:rsid w:val="00991774"/>
    <w:rsid w:val="00991933"/>
    <w:rsid w:val="00991B39"/>
    <w:rsid w:val="00991F36"/>
    <w:rsid w:val="00992436"/>
    <w:rsid w:val="009926A0"/>
    <w:rsid w:val="00992722"/>
    <w:rsid w:val="009929A6"/>
    <w:rsid w:val="009929D6"/>
    <w:rsid w:val="00992A93"/>
    <w:rsid w:val="00992C6C"/>
    <w:rsid w:val="009930CA"/>
    <w:rsid w:val="00993233"/>
    <w:rsid w:val="00993268"/>
    <w:rsid w:val="00993453"/>
    <w:rsid w:val="009935AD"/>
    <w:rsid w:val="0099381C"/>
    <w:rsid w:val="009940D8"/>
    <w:rsid w:val="0099417A"/>
    <w:rsid w:val="009941F8"/>
    <w:rsid w:val="009944C8"/>
    <w:rsid w:val="0099460F"/>
    <w:rsid w:val="00994D03"/>
    <w:rsid w:val="00994EA2"/>
    <w:rsid w:val="00994FF3"/>
    <w:rsid w:val="0099506E"/>
    <w:rsid w:val="009955F1"/>
    <w:rsid w:val="0099593C"/>
    <w:rsid w:val="00995C38"/>
    <w:rsid w:val="00995D7B"/>
    <w:rsid w:val="00995DA0"/>
    <w:rsid w:val="00996031"/>
    <w:rsid w:val="0099650B"/>
    <w:rsid w:val="0099672B"/>
    <w:rsid w:val="00996A3E"/>
    <w:rsid w:val="00996BE7"/>
    <w:rsid w:val="00996C72"/>
    <w:rsid w:val="0099704B"/>
    <w:rsid w:val="00997273"/>
    <w:rsid w:val="00997475"/>
    <w:rsid w:val="009978C1"/>
    <w:rsid w:val="00997A0E"/>
    <w:rsid w:val="00997A7C"/>
    <w:rsid w:val="00997DAB"/>
    <w:rsid w:val="00997EFC"/>
    <w:rsid w:val="009A0329"/>
    <w:rsid w:val="009A07C7"/>
    <w:rsid w:val="009A09F4"/>
    <w:rsid w:val="009A0BEB"/>
    <w:rsid w:val="009A0BF5"/>
    <w:rsid w:val="009A0C06"/>
    <w:rsid w:val="009A0ED4"/>
    <w:rsid w:val="009A0FA0"/>
    <w:rsid w:val="009A1264"/>
    <w:rsid w:val="009A12F7"/>
    <w:rsid w:val="009A1357"/>
    <w:rsid w:val="009A1756"/>
    <w:rsid w:val="009A1B57"/>
    <w:rsid w:val="009A1BFE"/>
    <w:rsid w:val="009A1C15"/>
    <w:rsid w:val="009A1DC1"/>
    <w:rsid w:val="009A1E37"/>
    <w:rsid w:val="009A28E1"/>
    <w:rsid w:val="009A29CF"/>
    <w:rsid w:val="009A2A11"/>
    <w:rsid w:val="009A2B46"/>
    <w:rsid w:val="009A3186"/>
    <w:rsid w:val="009A3576"/>
    <w:rsid w:val="009A3863"/>
    <w:rsid w:val="009A3DD3"/>
    <w:rsid w:val="009A41A0"/>
    <w:rsid w:val="009A45E5"/>
    <w:rsid w:val="009A4AAB"/>
    <w:rsid w:val="009A4B37"/>
    <w:rsid w:val="009A4BE3"/>
    <w:rsid w:val="009A4C1A"/>
    <w:rsid w:val="009A4C1F"/>
    <w:rsid w:val="009A4CB0"/>
    <w:rsid w:val="009A4CD2"/>
    <w:rsid w:val="009A4E72"/>
    <w:rsid w:val="009A4E8A"/>
    <w:rsid w:val="009A4F61"/>
    <w:rsid w:val="009A521B"/>
    <w:rsid w:val="009A5444"/>
    <w:rsid w:val="009A587D"/>
    <w:rsid w:val="009A5907"/>
    <w:rsid w:val="009A5C42"/>
    <w:rsid w:val="009A630D"/>
    <w:rsid w:val="009A699F"/>
    <w:rsid w:val="009A6E1A"/>
    <w:rsid w:val="009A7008"/>
    <w:rsid w:val="009A734A"/>
    <w:rsid w:val="009A736B"/>
    <w:rsid w:val="009A76BD"/>
    <w:rsid w:val="009A7A7D"/>
    <w:rsid w:val="009A7AFF"/>
    <w:rsid w:val="009A7B5F"/>
    <w:rsid w:val="009A7D95"/>
    <w:rsid w:val="009B019F"/>
    <w:rsid w:val="009B03A5"/>
    <w:rsid w:val="009B03F7"/>
    <w:rsid w:val="009B05FF"/>
    <w:rsid w:val="009B06CA"/>
    <w:rsid w:val="009B0B0C"/>
    <w:rsid w:val="009B0B3C"/>
    <w:rsid w:val="009B1465"/>
    <w:rsid w:val="009B14A2"/>
    <w:rsid w:val="009B15C7"/>
    <w:rsid w:val="009B1608"/>
    <w:rsid w:val="009B1812"/>
    <w:rsid w:val="009B1AB4"/>
    <w:rsid w:val="009B1C7D"/>
    <w:rsid w:val="009B1D9B"/>
    <w:rsid w:val="009B1F37"/>
    <w:rsid w:val="009B249A"/>
    <w:rsid w:val="009B24CE"/>
    <w:rsid w:val="009B251A"/>
    <w:rsid w:val="009B2559"/>
    <w:rsid w:val="009B28E6"/>
    <w:rsid w:val="009B2A9F"/>
    <w:rsid w:val="009B2C0C"/>
    <w:rsid w:val="009B2E76"/>
    <w:rsid w:val="009B2F4E"/>
    <w:rsid w:val="009B31A2"/>
    <w:rsid w:val="009B33AD"/>
    <w:rsid w:val="009B3656"/>
    <w:rsid w:val="009B3859"/>
    <w:rsid w:val="009B388D"/>
    <w:rsid w:val="009B410F"/>
    <w:rsid w:val="009B43CB"/>
    <w:rsid w:val="009B46E8"/>
    <w:rsid w:val="009B48F3"/>
    <w:rsid w:val="009B4901"/>
    <w:rsid w:val="009B4940"/>
    <w:rsid w:val="009B4C4B"/>
    <w:rsid w:val="009B4F85"/>
    <w:rsid w:val="009B51A9"/>
    <w:rsid w:val="009B53A1"/>
    <w:rsid w:val="009B546B"/>
    <w:rsid w:val="009B5568"/>
    <w:rsid w:val="009B56A2"/>
    <w:rsid w:val="009B56B4"/>
    <w:rsid w:val="009B58F3"/>
    <w:rsid w:val="009B5916"/>
    <w:rsid w:val="009B5AD5"/>
    <w:rsid w:val="009B5E43"/>
    <w:rsid w:val="009B5F3A"/>
    <w:rsid w:val="009B5FE0"/>
    <w:rsid w:val="009B6411"/>
    <w:rsid w:val="009B64E9"/>
    <w:rsid w:val="009B6B3E"/>
    <w:rsid w:val="009B70DF"/>
    <w:rsid w:val="009B71C0"/>
    <w:rsid w:val="009B72F0"/>
    <w:rsid w:val="009B732E"/>
    <w:rsid w:val="009B7705"/>
    <w:rsid w:val="009B7C79"/>
    <w:rsid w:val="009B7D93"/>
    <w:rsid w:val="009B7FF8"/>
    <w:rsid w:val="009C0035"/>
    <w:rsid w:val="009C02F2"/>
    <w:rsid w:val="009C0520"/>
    <w:rsid w:val="009C07DB"/>
    <w:rsid w:val="009C0A66"/>
    <w:rsid w:val="009C0AAC"/>
    <w:rsid w:val="009C0E5A"/>
    <w:rsid w:val="009C0F0B"/>
    <w:rsid w:val="009C0F7D"/>
    <w:rsid w:val="009C10C9"/>
    <w:rsid w:val="009C1743"/>
    <w:rsid w:val="009C1795"/>
    <w:rsid w:val="009C17A0"/>
    <w:rsid w:val="009C17C5"/>
    <w:rsid w:val="009C1A19"/>
    <w:rsid w:val="009C1A2C"/>
    <w:rsid w:val="009C1B12"/>
    <w:rsid w:val="009C1D29"/>
    <w:rsid w:val="009C1D72"/>
    <w:rsid w:val="009C1DCC"/>
    <w:rsid w:val="009C23A8"/>
    <w:rsid w:val="009C24ED"/>
    <w:rsid w:val="009C2675"/>
    <w:rsid w:val="009C26E4"/>
    <w:rsid w:val="009C2CE6"/>
    <w:rsid w:val="009C2EDA"/>
    <w:rsid w:val="009C3201"/>
    <w:rsid w:val="009C3312"/>
    <w:rsid w:val="009C377B"/>
    <w:rsid w:val="009C395D"/>
    <w:rsid w:val="009C3A62"/>
    <w:rsid w:val="009C3DD5"/>
    <w:rsid w:val="009C4240"/>
    <w:rsid w:val="009C4254"/>
    <w:rsid w:val="009C450B"/>
    <w:rsid w:val="009C4593"/>
    <w:rsid w:val="009C4B34"/>
    <w:rsid w:val="009C4CDB"/>
    <w:rsid w:val="009C4FA2"/>
    <w:rsid w:val="009C4FEB"/>
    <w:rsid w:val="009C4FF8"/>
    <w:rsid w:val="009C52EF"/>
    <w:rsid w:val="009C54DA"/>
    <w:rsid w:val="009C5B31"/>
    <w:rsid w:val="009C5B3C"/>
    <w:rsid w:val="009C5C8D"/>
    <w:rsid w:val="009C62FE"/>
    <w:rsid w:val="009C643C"/>
    <w:rsid w:val="009C6538"/>
    <w:rsid w:val="009C6D3F"/>
    <w:rsid w:val="009C7299"/>
    <w:rsid w:val="009C72E0"/>
    <w:rsid w:val="009C73AA"/>
    <w:rsid w:val="009C76D7"/>
    <w:rsid w:val="009C76FA"/>
    <w:rsid w:val="009C7725"/>
    <w:rsid w:val="009C77E2"/>
    <w:rsid w:val="009C7CAE"/>
    <w:rsid w:val="009D00C8"/>
    <w:rsid w:val="009D00FA"/>
    <w:rsid w:val="009D01FA"/>
    <w:rsid w:val="009D02D3"/>
    <w:rsid w:val="009D05AB"/>
    <w:rsid w:val="009D0DD5"/>
    <w:rsid w:val="009D0F25"/>
    <w:rsid w:val="009D1235"/>
    <w:rsid w:val="009D157D"/>
    <w:rsid w:val="009D1585"/>
    <w:rsid w:val="009D16B8"/>
    <w:rsid w:val="009D1C2A"/>
    <w:rsid w:val="009D1D5B"/>
    <w:rsid w:val="009D1DF4"/>
    <w:rsid w:val="009D1F4F"/>
    <w:rsid w:val="009D2760"/>
    <w:rsid w:val="009D28D9"/>
    <w:rsid w:val="009D2CE1"/>
    <w:rsid w:val="009D2F22"/>
    <w:rsid w:val="009D3566"/>
    <w:rsid w:val="009D35DA"/>
    <w:rsid w:val="009D36A8"/>
    <w:rsid w:val="009D399F"/>
    <w:rsid w:val="009D39BF"/>
    <w:rsid w:val="009D3D88"/>
    <w:rsid w:val="009D3E5A"/>
    <w:rsid w:val="009D436D"/>
    <w:rsid w:val="009D44DF"/>
    <w:rsid w:val="009D4519"/>
    <w:rsid w:val="009D45A9"/>
    <w:rsid w:val="009D46B4"/>
    <w:rsid w:val="009D4937"/>
    <w:rsid w:val="009D4985"/>
    <w:rsid w:val="009D4C5F"/>
    <w:rsid w:val="009D4F25"/>
    <w:rsid w:val="009D4FDD"/>
    <w:rsid w:val="009D4FEB"/>
    <w:rsid w:val="009D508C"/>
    <w:rsid w:val="009D5188"/>
    <w:rsid w:val="009D52E9"/>
    <w:rsid w:val="009D575B"/>
    <w:rsid w:val="009D588D"/>
    <w:rsid w:val="009D58BA"/>
    <w:rsid w:val="009D59A1"/>
    <w:rsid w:val="009D5C70"/>
    <w:rsid w:val="009D5E05"/>
    <w:rsid w:val="009D6234"/>
    <w:rsid w:val="009D64B0"/>
    <w:rsid w:val="009D66B9"/>
    <w:rsid w:val="009D6DDD"/>
    <w:rsid w:val="009D6EE0"/>
    <w:rsid w:val="009D713A"/>
    <w:rsid w:val="009D78C6"/>
    <w:rsid w:val="009D7ECB"/>
    <w:rsid w:val="009E06CE"/>
    <w:rsid w:val="009E09C1"/>
    <w:rsid w:val="009E0A91"/>
    <w:rsid w:val="009E0B3E"/>
    <w:rsid w:val="009E109E"/>
    <w:rsid w:val="009E123F"/>
    <w:rsid w:val="009E1527"/>
    <w:rsid w:val="009E1724"/>
    <w:rsid w:val="009E204C"/>
    <w:rsid w:val="009E25A0"/>
    <w:rsid w:val="009E2662"/>
    <w:rsid w:val="009E268D"/>
    <w:rsid w:val="009E3501"/>
    <w:rsid w:val="009E360D"/>
    <w:rsid w:val="009E38AE"/>
    <w:rsid w:val="009E3913"/>
    <w:rsid w:val="009E3CCD"/>
    <w:rsid w:val="009E3CD6"/>
    <w:rsid w:val="009E3EE2"/>
    <w:rsid w:val="009E40D6"/>
    <w:rsid w:val="009E41AA"/>
    <w:rsid w:val="009E4784"/>
    <w:rsid w:val="009E4E49"/>
    <w:rsid w:val="009E50E5"/>
    <w:rsid w:val="009E54C9"/>
    <w:rsid w:val="009E54DE"/>
    <w:rsid w:val="009E5690"/>
    <w:rsid w:val="009E56DF"/>
    <w:rsid w:val="009E586A"/>
    <w:rsid w:val="009E591B"/>
    <w:rsid w:val="009E5B29"/>
    <w:rsid w:val="009E6798"/>
    <w:rsid w:val="009E68AE"/>
    <w:rsid w:val="009E68F9"/>
    <w:rsid w:val="009E6A4C"/>
    <w:rsid w:val="009E703D"/>
    <w:rsid w:val="009E714A"/>
    <w:rsid w:val="009E7155"/>
    <w:rsid w:val="009E7478"/>
    <w:rsid w:val="009E7513"/>
    <w:rsid w:val="009E7B5B"/>
    <w:rsid w:val="009E7C2F"/>
    <w:rsid w:val="009E7CBE"/>
    <w:rsid w:val="009E7D72"/>
    <w:rsid w:val="009E7E39"/>
    <w:rsid w:val="009E7FEE"/>
    <w:rsid w:val="009F00AB"/>
    <w:rsid w:val="009F018B"/>
    <w:rsid w:val="009F06DE"/>
    <w:rsid w:val="009F079B"/>
    <w:rsid w:val="009F0850"/>
    <w:rsid w:val="009F0D47"/>
    <w:rsid w:val="009F0DB2"/>
    <w:rsid w:val="009F1068"/>
    <w:rsid w:val="009F1080"/>
    <w:rsid w:val="009F141C"/>
    <w:rsid w:val="009F19A8"/>
    <w:rsid w:val="009F1F4A"/>
    <w:rsid w:val="009F1FF6"/>
    <w:rsid w:val="009F228F"/>
    <w:rsid w:val="009F275E"/>
    <w:rsid w:val="009F2786"/>
    <w:rsid w:val="009F2A4F"/>
    <w:rsid w:val="009F2C6D"/>
    <w:rsid w:val="009F3086"/>
    <w:rsid w:val="009F35A0"/>
    <w:rsid w:val="009F35D6"/>
    <w:rsid w:val="009F4204"/>
    <w:rsid w:val="009F4221"/>
    <w:rsid w:val="009F44E5"/>
    <w:rsid w:val="009F45BF"/>
    <w:rsid w:val="009F47F3"/>
    <w:rsid w:val="009F4864"/>
    <w:rsid w:val="009F48C5"/>
    <w:rsid w:val="009F4A3C"/>
    <w:rsid w:val="009F4AE5"/>
    <w:rsid w:val="009F4C61"/>
    <w:rsid w:val="009F4DB4"/>
    <w:rsid w:val="009F58A6"/>
    <w:rsid w:val="009F59A3"/>
    <w:rsid w:val="009F5BEB"/>
    <w:rsid w:val="009F5CBE"/>
    <w:rsid w:val="009F62D1"/>
    <w:rsid w:val="009F685C"/>
    <w:rsid w:val="009F691E"/>
    <w:rsid w:val="009F6988"/>
    <w:rsid w:val="009F6A2E"/>
    <w:rsid w:val="009F6B99"/>
    <w:rsid w:val="009F6F11"/>
    <w:rsid w:val="009F6F27"/>
    <w:rsid w:val="009F6FF4"/>
    <w:rsid w:val="009F700D"/>
    <w:rsid w:val="009F7060"/>
    <w:rsid w:val="009F7062"/>
    <w:rsid w:val="009F75AF"/>
    <w:rsid w:val="009F76DA"/>
    <w:rsid w:val="009F789A"/>
    <w:rsid w:val="009F7941"/>
    <w:rsid w:val="009F7A29"/>
    <w:rsid w:val="009F7A87"/>
    <w:rsid w:val="009F7B0D"/>
    <w:rsid w:val="009F7C22"/>
    <w:rsid w:val="009F7D30"/>
    <w:rsid w:val="00A001D0"/>
    <w:rsid w:val="00A00391"/>
    <w:rsid w:val="00A00439"/>
    <w:rsid w:val="00A00CC5"/>
    <w:rsid w:val="00A01439"/>
    <w:rsid w:val="00A016B5"/>
    <w:rsid w:val="00A016B8"/>
    <w:rsid w:val="00A018B2"/>
    <w:rsid w:val="00A018BA"/>
    <w:rsid w:val="00A0191D"/>
    <w:rsid w:val="00A01D45"/>
    <w:rsid w:val="00A01DBE"/>
    <w:rsid w:val="00A02173"/>
    <w:rsid w:val="00A0254B"/>
    <w:rsid w:val="00A0262F"/>
    <w:rsid w:val="00A02AD9"/>
    <w:rsid w:val="00A02CDB"/>
    <w:rsid w:val="00A02E5F"/>
    <w:rsid w:val="00A02FCF"/>
    <w:rsid w:val="00A03537"/>
    <w:rsid w:val="00A036A4"/>
    <w:rsid w:val="00A03767"/>
    <w:rsid w:val="00A0395C"/>
    <w:rsid w:val="00A039A5"/>
    <w:rsid w:val="00A03A69"/>
    <w:rsid w:val="00A04008"/>
    <w:rsid w:val="00A041C1"/>
    <w:rsid w:val="00A042EC"/>
    <w:rsid w:val="00A04615"/>
    <w:rsid w:val="00A04702"/>
    <w:rsid w:val="00A0498C"/>
    <w:rsid w:val="00A04A3B"/>
    <w:rsid w:val="00A04B31"/>
    <w:rsid w:val="00A04CBF"/>
    <w:rsid w:val="00A04D4A"/>
    <w:rsid w:val="00A04E98"/>
    <w:rsid w:val="00A0515F"/>
    <w:rsid w:val="00A057B1"/>
    <w:rsid w:val="00A059BA"/>
    <w:rsid w:val="00A062A4"/>
    <w:rsid w:val="00A063C8"/>
    <w:rsid w:val="00A065FD"/>
    <w:rsid w:val="00A0676F"/>
    <w:rsid w:val="00A06918"/>
    <w:rsid w:val="00A06C91"/>
    <w:rsid w:val="00A06F69"/>
    <w:rsid w:val="00A077F2"/>
    <w:rsid w:val="00A07EFC"/>
    <w:rsid w:val="00A10119"/>
    <w:rsid w:val="00A10681"/>
    <w:rsid w:val="00A109A5"/>
    <w:rsid w:val="00A109BE"/>
    <w:rsid w:val="00A10AD4"/>
    <w:rsid w:val="00A10E7D"/>
    <w:rsid w:val="00A10F3A"/>
    <w:rsid w:val="00A10F70"/>
    <w:rsid w:val="00A1143F"/>
    <w:rsid w:val="00A1160B"/>
    <w:rsid w:val="00A1161B"/>
    <w:rsid w:val="00A1166B"/>
    <w:rsid w:val="00A118F5"/>
    <w:rsid w:val="00A11B66"/>
    <w:rsid w:val="00A11BA5"/>
    <w:rsid w:val="00A11C6C"/>
    <w:rsid w:val="00A11F0B"/>
    <w:rsid w:val="00A12169"/>
    <w:rsid w:val="00A122C3"/>
    <w:rsid w:val="00A12556"/>
    <w:rsid w:val="00A1289C"/>
    <w:rsid w:val="00A1291E"/>
    <w:rsid w:val="00A12D66"/>
    <w:rsid w:val="00A12DBA"/>
    <w:rsid w:val="00A12FBE"/>
    <w:rsid w:val="00A132D2"/>
    <w:rsid w:val="00A13575"/>
    <w:rsid w:val="00A1380D"/>
    <w:rsid w:val="00A138B6"/>
    <w:rsid w:val="00A13A05"/>
    <w:rsid w:val="00A13D40"/>
    <w:rsid w:val="00A1409B"/>
    <w:rsid w:val="00A14164"/>
    <w:rsid w:val="00A14632"/>
    <w:rsid w:val="00A14792"/>
    <w:rsid w:val="00A14953"/>
    <w:rsid w:val="00A14ABF"/>
    <w:rsid w:val="00A14BF0"/>
    <w:rsid w:val="00A14FA6"/>
    <w:rsid w:val="00A1507D"/>
    <w:rsid w:val="00A15624"/>
    <w:rsid w:val="00A15BF6"/>
    <w:rsid w:val="00A15C88"/>
    <w:rsid w:val="00A15DA8"/>
    <w:rsid w:val="00A1618E"/>
    <w:rsid w:val="00A16208"/>
    <w:rsid w:val="00A165E0"/>
    <w:rsid w:val="00A1676E"/>
    <w:rsid w:val="00A16789"/>
    <w:rsid w:val="00A16A3A"/>
    <w:rsid w:val="00A16A4F"/>
    <w:rsid w:val="00A17290"/>
    <w:rsid w:val="00A17302"/>
    <w:rsid w:val="00A177B5"/>
    <w:rsid w:val="00A17ACA"/>
    <w:rsid w:val="00A20336"/>
    <w:rsid w:val="00A208A2"/>
    <w:rsid w:val="00A20B13"/>
    <w:rsid w:val="00A20C7A"/>
    <w:rsid w:val="00A21278"/>
    <w:rsid w:val="00A212DF"/>
    <w:rsid w:val="00A2178A"/>
    <w:rsid w:val="00A21B21"/>
    <w:rsid w:val="00A21B5E"/>
    <w:rsid w:val="00A21CB1"/>
    <w:rsid w:val="00A21D33"/>
    <w:rsid w:val="00A226A0"/>
    <w:rsid w:val="00A226B3"/>
    <w:rsid w:val="00A229BA"/>
    <w:rsid w:val="00A22A27"/>
    <w:rsid w:val="00A22D9F"/>
    <w:rsid w:val="00A22FFC"/>
    <w:rsid w:val="00A23178"/>
    <w:rsid w:val="00A233DE"/>
    <w:rsid w:val="00A23526"/>
    <w:rsid w:val="00A236C2"/>
    <w:rsid w:val="00A236E3"/>
    <w:rsid w:val="00A23DE5"/>
    <w:rsid w:val="00A23EE7"/>
    <w:rsid w:val="00A23FD7"/>
    <w:rsid w:val="00A2402F"/>
    <w:rsid w:val="00A2431A"/>
    <w:rsid w:val="00A24662"/>
    <w:rsid w:val="00A2485A"/>
    <w:rsid w:val="00A24C07"/>
    <w:rsid w:val="00A24C3E"/>
    <w:rsid w:val="00A24C67"/>
    <w:rsid w:val="00A25043"/>
    <w:rsid w:val="00A2506B"/>
    <w:rsid w:val="00A251F1"/>
    <w:rsid w:val="00A25649"/>
    <w:rsid w:val="00A25D0E"/>
    <w:rsid w:val="00A262DF"/>
    <w:rsid w:val="00A2644B"/>
    <w:rsid w:val="00A2662E"/>
    <w:rsid w:val="00A266D6"/>
    <w:rsid w:val="00A26BA6"/>
    <w:rsid w:val="00A26BEC"/>
    <w:rsid w:val="00A26FB3"/>
    <w:rsid w:val="00A270AD"/>
    <w:rsid w:val="00A27411"/>
    <w:rsid w:val="00A27591"/>
    <w:rsid w:val="00A27607"/>
    <w:rsid w:val="00A276D9"/>
    <w:rsid w:val="00A27905"/>
    <w:rsid w:val="00A27973"/>
    <w:rsid w:val="00A27A72"/>
    <w:rsid w:val="00A27B3F"/>
    <w:rsid w:val="00A27B57"/>
    <w:rsid w:val="00A27E0A"/>
    <w:rsid w:val="00A30D08"/>
    <w:rsid w:val="00A30D2B"/>
    <w:rsid w:val="00A30E11"/>
    <w:rsid w:val="00A30E68"/>
    <w:rsid w:val="00A30FB4"/>
    <w:rsid w:val="00A310DC"/>
    <w:rsid w:val="00A31277"/>
    <w:rsid w:val="00A31625"/>
    <w:rsid w:val="00A3188B"/>
    <w:rsid w:val="00A31A5F"/>
    <w:rsid w:val="00A31DDF"/>
    <w:rsid w:val="00A31E03"/>
    <w:rsid w:val="00A31E37"/>
    <w:rsid w:val="00A32023"/>
    <w:rsid w:val="00A32052"/>
    <w:rsid w:val="00A323AA"/>
    <w:rsid w:val="00A32593"/>
    <w:rsid w:val="00A32822"/>
    <w:rsid w:val="00A32D7B"/>
    <w:rsid w:val="00A3382C"/>
    <w:rsid w:val="00A33A27"/>
    <w:rsid w:val="00A33E8F"/>
    <w:rsid w:val="00A33F60"/>
    <w:rsid w:val="00A3401F"/>
    <w:rsid w:val="00A342B1"/>
    <w:rsid w:val="00A34423"/>
    <w:rsid w:val="00A3451F"/>
    <w:rsid w:val="00A348AC"/>
    <w:rsid w:val="00A34B20"/>
    <w:rsid w:val="00A34E46"/>
    <w:rsid w:val="00A35177"/>
    <w:rsid w:val="00A3567B"/>
    <w:rsid w:val="00A35728"/>
    <w:rsid w:val="00A3577C"/>
    <w:rsid w:val="00A35859"/>
    <w:rsid w:val="00A35888"/>
    <w:rsid w:val="00A35AC6"/>
    <w:rsid w:val="00A35B88"/>
    <w:rsid w:val="00A35CB8"/>
    <w:rsid w:val="00A35CD3"/>
    <w:rsid w:val="00A35D86"/>
    <w:rsid w:val="00A360F7"/>
    <w:rsid w:val="00A36359"/>
    <w:rsid w:val="00A36777"/>
    <w:rsid w:val="00A36A63"/>
    <w:rsid w:val="00A36C51"/>
    <w:rsid w:val="00A36D9D"/>
    <w:rsid w:val="00A36ECB"/>
    <w:rsid w:val="00A3721D"/>
    <w:rsid w:val="00A3727F"/>
    <w:rsid w:val="00A378B3"/>
    <w:rsid w:val="00A378C7"/>
    <w:rsid w:val="00A3798B"/>
    <w:rsid w:val="00A37AC1"/>
    <w:rsid w:val="00A37BC8"/>
    <w:rsid w:val="00A37C44"/>
    <w:rsid w:val="00A37CC7"/>
    <w:rsid w:val="00A37ED1"/>
    <w:rsid w:val="00A402F9"/>
    <w:rsid w:val="00A40831"/>
    <w:rsid w:val="00A40AAA"/>
    <w:rsid w:val="00A40ABF"/>
    <w:rsid w:val="00A40F98"/>
    <w:rsid w:val="00A4104D"/>
    <w:rsid w:val="00A411E9"/>
    <w:rsid w:val="00A415DA"/>
    <w:rsid w:val="00A41D67"/>
    <w:rsid w:val="00A4238E"/>
    <w:rsid w:val="00A425FB"/>
    <w:rsid w:val="00A42A43"/>
    <w:rsid w:val="00A42DAA"/>
    <w:rsid w:val="00A42FCB"/>
    <w:rsid w:val="00A431A1"/>
    <w:rsid w:val="00A437AA"/>
    <w:rsid w:val="00A439B1"/>
    <w:rsid w:val="00A4401C"/>
    <w:rsid w:val="00A4404C"/>
    <w:rsid w:val="00A44578"/>
    <w:rsid w:val="00A445B4"/>
    <w:rsid w:val="00A4484F"/>
    <w:rsid w:val="00A44929"/>
    <w:rsid w:val="00A4492D"/>
    <w:rsid w:val="00A44943"/>
    <w:rsid w:val="00A45471"/>
    <w:rsid w:val="00A4551B"/>
    <w:rsid w:val="00A45574"/>
    <w:rsid w:val="00A4589A"/>
    <w:rsid w:val="00A45CB8"/>
    <w:rsid w:val="00A45EE7"/>
    <w:rsid w:val="00A46795"/>
    <w:rsid w:val="00A46AAB"/>
    <w:rsid w:val="00A46B9C"/>
    <w:rsid w:val="00A46E61"/>
    <w:rsid w:val="00A46E64"/>
    <w:rsid w:val="00A46F24"/>
    <w:rsid w:val="00A472B0"/>
    <w:rsid w:val="00A4743D"/>
    <w:rsid w:val="00A475B4"/>
    <w:rsid w:val="00A47914"/>
    <w:rsid w:val="00A47C53"/>
    <w:rsid w:val="00A500B2"/>
    <w:rsid w:val="00A5054C"/>
    <w:rsid w:val="00A506D1"/>
    <w:rsid w:val="00A50A0B"/>
    <w:rsid w:val="00A50ADD"/>
    <w:rsid w:val="00A50C4A"/>
    <w:rsid w:val="00A50D74"/>
    <w:rsid w:val="00A50FC2"/>
    <w:rsid w:val="00A51287"/>
    <w:rsid w:val="00A51E67"/>
    <w:rsid w:val="00A51FFC"/>
    <w:rsid w:val="00A52104"/>
    <w:rsid w:val="00A524E5"/>
    <w:rsid w:val="00A52773"/>
    <w:rsid w:val="00A52774"/>
    <w:rsid w:val="00A528AC"/>
    <w:rsid w:val="00A52934"/>
    <w:rsid w:val="00A52D21"/>
    <w:rsid w:val="00A533A2"/>
    <w:rsid w:val="00A533C1"/>
    <w:rsid w:val="00A5356F"/>
    <w:rsid w:val="00A535A8"/>
    <w:rsid w:val="00A53687"/>
    <w:rsid w:val="00A53836"/>
    <w:rsid w:val="00A53A92"/>
    <w:rsid w:val="00A53AC8"/>
    <w:rsid w:val="00A5400B"/>
    <w:rsid w:val="00A540F1"/>
    <w:rsid w:val="00A544B8"/>
    <w:rsid w:val="00A54A1F"/>
    <w:rsid w:val="00A54A7C"/>
    <w:rsid w:val="00A54CB3"/>
    <w:rsid w:val="00A54EC9"/>
    <w:rsid w:val="00A54F0E"/>
    <w:rsid w:val="00A55193"/>
    <w:rsid w:val="00A5530D"/>
    <w:rsid w:val="00A5534C"/>
    <w:rsid w:val="00A55416"/>
    <w:rsid w:val="00A55800"/>
    <w:rsid w:val="00A559D5"/>
    <w:rsid w:val="00A56104"/>
    <w:rsid w:val="00A56201"/>
    <w:rsid w:val="00A56698"/>
    <w:rsid w:val="00A56980"/>
    <w:rsid w:val="00A56C45"/>
    <w:rsid w:val="00A56C61"/>
    <w:rsid w:val="00A57192"/>
    <w:rsid w:val="00A572FC"/>
    <w:rsid w:val="00A574B6"/>
    <w:rsid w:val="00A575AE"/>
    <w:rsid w:val="00A575FC"/>
    <w:rsid w:val="00A577EA"/>
    <w:rsid w:val="00A60513"/>
    <w:rsid w:val="00A60B13"/>
    <w:rsid w:val="00A60EE0"/>
    <w:rsid w:val="00A60F98"/>
    <w:rsid w:val="00A60FC9"/>
    <w:rsid w:val="00A61250"/>
    <w:rsid w:val="00A61657"/>
    <w:rsid w:val="00A61B41"/>
    <w:rsid w:val="00A61D70"/>
    <w:rsid w:val="00A6229F"/>
    <w:rsid w:val="00A62360"/>
    <w:rsid w:val="00A62788"/>
    <w:rsid w:val="00A627A5"/>
    <w:rsid w:val="00A627F4"/>
    <w:rsid w:val="00A631D9"/>
    <w:rsid w:val="00A634D1"/>
    <w:rsid w:val="00A63C63"/>
    <w:rsid w:val="00A63DEB"/>
    <w:rsid w:val="00A63F3A"/>
    <w:rsid w:val="00A6430D"/>
    <w:rsid w:val="00A64538"/>
    <w:rsid w:val="00A646E7"/>
    <w:rsid w:val="00A64796"/>
    <w:rsid w:val="00A64C1F"/>
    <w:rsid w:val="00A64E8D"/>
    <w:rsid w:val="00A6501C"/>
    <w:rsid w:val="00A651B6"/>
    <w:rsid w:val="00A654F2"/>
    <w:rsid w:val="00A6560E"/>
    <w:rsid w:val="00A65804"/>
    <w:rsid w:val="00A659B1"/>
    <w:rsid w:val="00A65A0D"/>
    <w:rsid w:val="00A65B12"/>
    <w:rsid w:val="00A65B94"/>
    <w:rsid w:val="00A665F8"/>
    <w:rsid w:val="00A66753"/>
    <w:rsid w:val="00A6679D"/>
    <w:rsid w:val="00A6681D"/>
    <w:rsid w:val="00A67258"/>
    <w:rsid w:val="00A67457"/>
    <w:rsid w:val="00A677BA"/>
    <w:rsid w:val="00A67948"/>
    <w:rsid w:val="00A67E0F"/>
    <w:rsid w:val="00A70080"/>
    <w:rsid w:val="00A70179"/>
    <w:rsid w:val="00A702AB"/>
    <w:rsid w:val="00A70343"/>
    <w:rsid w:val="00A704F3"/>
    <w:rsid w:val="00A70C14"/>
    <w:rsid w:val="00A70D95"/>
    <w:rsid w:val="00A710E6"/>
    <w:rsid w:val="00A712A3"/>
    <w:rsid w:val="00A71514"/>
    <w:rsid w:val="00A71645"/>
    <w:rsid w:val="00A71738"/>
    <w:rsid w:val="00A7184D"/>
    <w:rsid w:val="00A71AD6"/>
    <w:rsid w:val="00A71E91"/>
    <w:rsid w:val="00A723C7"/>
    <w:rsid w:val="00A72505"/>
    <w:rsid w:val="00A72CAB"/>
    <w:rsid w:val="00A72EF8"/>
    <w:rsid w:val="00A73113"/>
    <w:rsid w:val="00A73286"/>
    <w:rsid w:val="00A735CA"/>
    <w:rsid w:val="00A737A3"/>
    <w:rsid w:val="00A737ED"/>
    <w:rsid w:val="00A7393A"/>
    <w:rsid w:val="00A739E0"/>
    <w:rsid w:val="00A73B87"/>
    <w:rsid w:val="00A73D24"/>
    <w:rsid w:val="00A73DC3"/>
    <w:rsid w:val="00A7443F"/>
    <w:rsid w:val="00A74598"/>
    <w:rsid w:val="00A745D8"/>
    <w:rsid w:val="00A74989"/>
    <w:rsid w:val="00A74CEC"/>
    <w:rsid w:val="00A74DD5"/>
    <w:rsid w:val="00A75014"/>
    <w:rsid w:val="00A752A8"/>
    <w:rsid w:val="00A7533F"/>
    <w:rsid w:val="00A75664"/>
    <w:rsid w:val="00A761F3"/>
    <w:rsid w:val="00A761F5"/>
    <w:rsid w:val="00A76812"/>
    <w:rsid w:val="00A768B0"/>
    <w:rsid w:val="00A76B7A"/>
    <w:rsid w:val="00A76C8A"/>
    <w:rsid w:val="00A76CE8"/>
    <w:rsid w:val="00A76F8C"/>
    <w:rsid w:val="00A770BE"/>
    <w:rsid w:val="00A77114"/>
    <w:rsid w:val="00A77258"/>
    <w:rsid w:val="00A775F9"/>
    <w:rsid w:val="00A77E0D"/>
    <w:rsid w:val="00A77E48"/>
    <w:rsid w:val="00A800A9"/>
    <w:rsid w:val="00A80145"/>
    <w:rsid w:val="00A80310"/>
    <w:rsid w:val="00A80383"/>
    <w:rsid w:val="00A80438"/>
    <w:rsid w:val="00A8078B"/>
    <w:rsid w:val="00A80C25"/>
    <w:rsid w:val="00A81042"/>
    <w:rsid w:val="00A81388"/>
    <w:rsid w:val="00A81923"/>
    <w:rsid w:val="00A81BF7"/>
    <w:rsid w:val="00A81F5A"/>
    <w:rsid w:val="00A823CB"/>
    <w:rsid w:val="00A82493"/>
    <w:rsid w:val="00A824D8"/>
    <w:rsid w:val="00A825B2"/>
    <w:rsid w:val="00A8297A"/>
    <w:rsid w:val="00A82B65"/>
    <w:rsid w:val="00A82C53"/>
    <w:rsid w:val="00A82ED0"/>
    <w:rsid w:val="00A83292"/>
    <w:rsid w:val="00A833FF"/>
    <w:rsid w:val="00A83896"/>
    <w:rsid w:val="00A839CF"/>
    <w:rsid w:val="00A83A85"/>
    <w:rsid w:val="00A83C39"/>
    <w:rsid w:val="00A843AF"/>
    <w:rsid w:val="00A84544"/>
    <w:rsid w:val="00A84673"/>
    <w:rsid w:val="00A84BE2"/>
    <w:rsid w:val="00A8507B"/>
    <w:rsid w:val="00A85099"/>
    <w:rsid w:val="00A850AE"/>
    <w:rsid w:val="00A85226"/>
    <w:rsid w:val="00A8542F"/>
    <w:rsid w:val="00A85771"/>
    <w:rsid w:val="00A85A8E"/>
    <w:rsid w:val="00A85AB1"/>
    <w:rsid w:val="00A85BBE"/>
    <w:rsid w:val="00A85C08"/>
    <w:rsid w:val="00A85C5E"/>
    <w:rsid w:val="00A85C88"/>
    <w:rsid w:val="00A85E3B"/>
    <w:rsid w:val="00A8612D"/>
    <w:rsid w:val="00A862DB"/>
    <w:rsid w:val="00A8639E"/>
    <w:rsid w:val="00A86517"/>
    <w:rsid w:val="00A8662F"/>
    <w:rsid w:val="00A86684"/>
    <w:rsid w:val="00A86DA3"/>
    <w:rsid w:val="00A87185"/>
    <w:rsid w:val="00A8724D"/>
    <w:rsid w:val="00A87B01"/>
    <w:rsid w:val="00A87B8D"/>
    <w:rsid w:val="00A87E65"/>
    <w:rsid w:val="00A87EF7"/>
    <w:rsid w:val="00A905B6"/>
    <w:rsid w:val="00A9080F"/>
    <w:rsid w:val="00A90B56"/>
    <w:rsid w:val="00A90F4F"/>
    <w:rsid w:val="00A910F5"/>
    <w:rsid w:val="00A9111A"/>
    <w:rsid w:val="00A91452"/>
    <w:rsid w:val="00A91BA9"/>
    <w:rsid w:val="00A91E55"/>
    <w:rsid w:val="00A91E7D"/>
    <w:rsid w:val="00A91FB8"/>
    <w:rsid w:val="00A91FC1"/>
    <w:rsid w:val="00A9204F"/>
    <w:rsid w:val="00A921F9"/>
    <w:rsid w:val="00A9233D"/>
    <w:rsid w:val="00A92572"/>
    <w:rsid w:val="00A929D9"/>
    <w:rsid w:val="00A92C13"/>
    <w:rsid w:val="00A93321"/>
    <w:rsid w:val="00A9352A"/>
    <w:rsid w:val="00A93581"/>
    <w:rsid w:val="00A942E7"/>
    <w:rsid w:val="00A94B4B"/>
    <w:rsid w:val="00A94F76"/>
    <w:rsid w:val="00A9516C"/>
    <w:rsid w:val="00A9582C"/>
    <w:rsid w:val="00A95885"/>
    <w:rsid w:val="00A95890"/>
    <w:rsid w:val="00A958ED"/>
    <w:rsid w:val="00A95A97"/>
    <w:rsid w:val="00A95D92"/>
    <w:rsid w:val="00A9622D"/>
    <w:rsid w:val="00A96AA2"/>
    <w:rsid w:val="00A96CEE"/>
    <w:rsid w:val="00A96E01"/>
    <w:rsid w:val="00A97020"/>
    <w:rsid w:val="00A9723E"/>
    <w:rsid w:val="00A97713"/>
    <w:rsid w:val="00A979D9"/>
    <w:rsid w:val="00A97AD8"/>
    <w:rsid w:val="00A97C3E"/>
    <w:rsid w:val="00A97FED"/>
    <w:rsid w:val="00AA01EB"/>
    <w:rsid w:val="00AA034E"/>
    <w:rsid w:val="00AA05F2"/>
    <w:rsid w:val="00AA086D"/>
    <w:rsid w:val="00AA0A93"/>
    <w:rsid w:val="00AA0A95"/>
    <w:rsid w:val="00AA0E38"/>
    <w:rsid w:val="00AA101B"/>
    <w:rsid w:val="00AA1048"/>
    <w:rsid w:val="00AA1464"/>
    <w:rsid w:val="00AA1570"/>
    <w:rsid w:val="00AA1BAC"/>
    <w:rsid w:val="00AA1C3E"/>
    <w:rsid w:val="00AA20EC"/>
    <w:rsid w:val="00AA2164"/>
    <w:rsid w:val="00AA24B2"/>
    <w:rsid w:val="00AA2CF1"/>
    <w:rsid w:val="00AA2F6E"/>
    <w:rsid w:val="00AA30E4"/>
    <w:rsid w:val="00AA320C"/>
    <w:rsid w:val="00AA32AE"/>
    <w:rsid w:val="00AA344C"/>
    <w:rsid w:val="00AA3B42"/>
    <w:rsid w:val="00AA3C26"/>
    <w:rsid w:val="00AA3D06"/>
    <w:rsid w:val="00AA40B9"/>
    <w:rsid w:val="00AA41E6"/>
    <w:rsid w:val="00AA422D"/>
    <w:rsid w:val="00AA42C6"/>
    <w:rsid w:val="00AA4668"/>
    <w:rsid w:val="00AA46CD"/>
    <w:rsid w:val="00AA4814"/>
    <w:rsid w:val="00AA48D3"/>
    <w:rsid w:val="00AA4CB1"/>
    <w:rsid w:val="00AA4E95"/>
    <w:rsid w:val="00AA59C2"/>
    <w:rsid w:val="00AA5D3A"/>
    <w:rsid w:val="00AA601D"/>
    <w:rsid w:val="00AA60CF"/>
    <w:rsid w:val="00AA636F"/>
    <w:rsid w:val="00AA63F6"/>
    <w:rsid w:val="00AA78E7"/>
    <w:rsid w:val="00AA7A48"/>
    <w:rsid w:val="00AA7C3B"/>
    <w:rsid w:val="00AA7EAE"/>
    <w:rsid w:val="00AA7F7D"/>
    <w:rsid w:val="00AB040C"/>
    <w:rsid w:val="00AB08D2"/>
    <w:rsid w:val="00AB0BF6"/>
    <w:rsid w:val="00AB0FEA"/>
    <w:rsid w:val="00AB186C"/>
    <w:rsid w:val="00AB1D01"/>
    <w:rsid w:val="00AB1D02"/>
    <w:rsid w:val="00AB224E"/>
    <w:rsid w:val="00AB2631"/>
    <w:rsid w:val="00AB2674"/>
    <w:rsid w:val="00AB2D70"/>
    <w:rsid w:val="00AB2F27"/>
    <w:rsid w:val="00AB301B"/>
    <w:rsid w:val="00AB3672"/>
    <w:rsid w:val="00AB3777"/>
    <w:rsid w:val="00AB37EE"/>
    <w:rsid w:val="00AB3BD0"/>
    <w:rsid w:val="00AB4220"/>
    <w:rsid w:val="00AB43F5"/>
    <w:rsid w:val="00AB4548"/>
    <w:rsid w:val="00AB46C2"/>
    <w:rsid w:val="00AB4B51"/>
    <w:rsid w:val="00AB52C2"/>
    <w:rsid w:val="00AB538A"/>
    <w:rsid w:val="00AB5426"/>
    <w:rsid w:val="00AB5583"/>
    <w:rsid w:val="00AB55BC"/>
    <w:rsid w:val="00AB5F02"/>
    <w:rsid w:val="00AB6209"/>
    <w:rsid w:val="00AB64D0"/>
    <w:rsid w:val="00AB6640"/>
    <w:rsid w:val="00AB6B5E"/>
    <w:rsid w:val="00AB6E2B"/>
    <w:rsid w:val="00AB7485"/>
    <w:rsid w:val="00AB7886"/>
    <w:rsid w:val="00AB78C1"/>
    <w:rsid w:val="00AB7A89"/>
    <w:rsid w:val="00AB7BEA"/>
    <w:rsid w:val="00AB7CB3"/>
    <w:rsid w:val="00AB7CF4"/>
    <w:rsid w:val="00AB7E07"/>
    <w:rsid w:val="00AC0034"/>
    <w:rsid w:val="00AC0953"/>
    <w:rsid w:val="00AC0CA9"/>
    <w:rsid w:val="00AC0E02"/>
    <w:rsid w:val="00AC0FCB"/>
    <w:rsid w:val="00AC11B9"/>
    <w:rsid w:val="00AC1604"/>
    <w:rsid w:val="00AC1758"/>
    <w:rsid w:val="00AC17E8"/>
    <w:rsid w:val="00AC1871"/>
    <w:rsid w:val="00AC18A4"/>
    <w:rsid w:val="00AC1A25"/>
    <w:rsid w:val="00AC1F63"/>
    <w:rsid w:val="00AC216F"/>
    <w:rsid w:val="00AC2447"/>
    <w:rsid w:val="00AC2A13"/>
    <w:rsid w:val="00AC317F"/>
    <w:rsid w:val="00AC3258"/>
    <w:rsid w:val="00AC34BC"/>
    <w:rsid w:val="00AC374C"/>
    <w:rsid w:val="00AC3836"/>
    <w:rsid w:val="00AC3854"/>
    <w:rsid w:val="00AC3943"/>
    <w:rsid w:val="00AC395F"/>
    <w:rsid w:val="00AC3B5A"/>
    <w:rsid w:val="00AC3B5B"/>
    <w:rsid w:val="00AC3C72"/>
    <w:rsid w:val="00AC3EB2"/>
    <w:rsid w:val="00AC3EF0"/>
    <w:rsid w:val="00AC4268"/>
    <w:rsid w:val="00AC449D"/>
    <w:rsid w:val="00AC45DD"/>
    <w:rsid w:val="00AC4A58"/>
    <w:rsid w:val="00AC4A7F"/>
    <w:rsid w:val="00AC4D02"/>
    <w:rsid w:val="00AC4E36"/>
    <w:rsid w:val="00AC529B"/>
    <w:rsid w:val="00AC5352"/>
    <w:rsid w:val="00AC559F"/>
    <w:rsid w:val="00AC5739"/>
    <w:rsid w:val="00AC5870"/>
    <w:rsid w:val="00AC58A6"/>
    <w:rsid w:val="00AC5918"/>
    <w:rsid w:val="00AC5937"/>
    <w:rsid w:val="00AC5BD4"/>
    <w:rsid w:val="00AC5DFD"/>
    <w:rsid w:val="00AC6136"/>
    <w:rsid w:val="00AC648F"/>
    <w:rsid w:val="00AC6614"/>
    <w:rsid w:val="00AC6858"/>
    <w:rsid w:val="00AC68E5"/>
    <w:rsid w:val="00AC6C3D"/>
    <w:rsid w:val="00AC704F"/>
    <w:rsid w:val="00AC77D2"/>
    <w:rsid w:val="00AC77E7"/>
    <w:rsid w:val="00AC7934"/>
    <w:rsid w:val="00AC7AFC"/>
    <w:rsid w:val="00AC7B76"/>
    <w:rsid w:val="00AC7CE2"/>
    <w:rsid w:val="00AC7D2C"/>
    <w:rsid w:val="00AC7D63"/>
    <w:rsid w:val="00AD0251"/>
    <w:rsid w:val="00AD057F"/>
    <w:rsid w:val="00AD0E1A"/>
    <w:rsid w:val="00AD14CE"/>
    <w:rsid w:val="00AD16EA"/>
    <w:rsid w:val="00AD1927"/>
    <w:rsid w:val="00AD1C53"/>
    <w:rsid w:val="00AD1CE2"/>
    <w:rsid w:val="00AD202B"/>
    <w:rsid w:val="00AD21D3"/>
    <w:rsid w:val="00AD2541"/>
    <w:rsid w:val="00AD25C0"/>
    <w:rsid w:val="00AD2BF0"/>
    <w:rsid w:val="00AD325C"/>
    <w:rsid w:val="00AD3762"/>
    <w:rsid w:val="00AD39EE"/>
    <w:rsid w:val="00AD3BD5"/>
    <w:rsid w:val="00AD4759"/>
    <w:rsid w:val="00AD4944"/>
    <w:rsid w:val="00AD4D40"/>
    <w:rsid w:val="00AD4D46"/>
    <w:rsid w:val="00AD4E8C"/>
    <w:rsid w:val="00AD4ED3"/>
    <w:rsid w:val="00AD528B"/>
    <w:rsid w:val="00AD5F67"/>
    <w:rsid w:val="00AD71C3"/>
    <w:rsid w:val="00AD7766"/>
    <w:rsid w:val="00AE034D"/>
    <w:rsid w:val="00AE03EB"/>
    <w:rsid w:val="00AE0DA0"/>
    <w:rsid w:val="00AE1203"/>
    <w:rsid w:val="00AE132C"/>
    <w:rsid w:val="00AE170C"/>
    <w:rsid w:val="00AE1906"/>
    <w:rsid w:val="00AE1A6D"/>
    <w:rsid w:val="00AE1ABD"/>
    <w:rsid w:val="00AE1C5E"/>
    <w:rsid w:val="00AE1C7A"/>
    <w:rsid w:val="00AE1CEB"/>
    <w:rsid w:val="00AE2126"/>
    <w:rsid w:val="00AE291C"/>
    <w:rsid w:val="00AE2BA7"/>
    <w:rsid w:val="00AE2D86"/>
    <w:rsid w:val="00AE2EBA"/>
    <w:rsid w:val="00AE311E"/>
    <w:rsid w:val="00AE32C9"/>
    <w:rsid w:val="00AE3580"/>
    <w:rsid w:val="00AE37EE"/>
    <w:rsid w:val="00AE39B6"/>
    <w:rsid w:val="00AE3A79"/>
    <w:rsid w:val="00AE3B25"/>
    <w:rsid w:val="00AE404F"/>
    <w:rsid w:val="00AE4175"/>
    <w:rsid w:val="00AE43BE"/>
    <w:rsid w:val="00AE4492"/>
    <w:rsid w:val="00AE4493"/>
    <w:rsid w:val="00AE45CD"/>
    <w:rsid w:val="00AE4754"/>
    <w:rsid w:val="00AE489B"/>
    <w:rsid w:val="00AE4BC5"/>
    <w:rsid w:val="00AE4FC1"/>
    <w:rsid w:val="00AE5422"/>
    <w:rsid w:val="00AE56A4"/>
    <w:rsid w:val="00AE56D3"/>
    <w:rsid w:val="00AE582A"/>
    <w:rsid w:val="00AE5ACB"/>
    <w:rsid w:val="00AE5B2A"/>
    <w:rsid w:val="00AE6421"/>
    <w:rsid w:val="00AE644B"/>
    <w:rsid w:val="00AE6489"/>
    <w:rsid w:val="00AE6779"/>
    <w:rsid w:val="00AE6C39"/>
    <w:rsid w:val="00AE6FEC"/>
    <w:rsid w:val="00AE7238"/>
    <w:rsid w:val="00AE72BB"/>
    <w:rsid w:val="00AE79E5"/>
    <w:rsid w:val="00AE7A4E"/>
    <w:rsid w:val="00AE7E48"/>
    <w:rsid w:val="00AF06D1"/>
    <w:rsid w:val="00AF0970"/>
    <w:rsid w:val="00AF0BC4"/>
    <w:rsid w:val="00AF0DD6"/>
    <w:rsid w:val="00AF0FCE"/>
    <w:rsid w:val="00AF1960"/>
    <w:rsid w:val="00AF19D1"/>
    <w:rsid w:val="00AF1A66"/>
    <w:rsid w:val="00AF1A98"/>
    <w:rsid w:val="00AF1AEA"/>
    <w:rsid w:val="00AF1B10"/>
    <w:rsid w:val="00AF1EE8"/>
    <w:rsid w:val="00AF2086"/>
    <w:rsid w:val="00AF2907"/>
    <w:rsid w:val="00AF2C30"/>
    <w:rsid w:val="00AF2C94"/>
    <w:rsid w:val="00AF2D3E"/>
    <w:rsid w:val="00AF2F90"/>
    <w:rsid w:val="00AF32C1"/>
    <w:rsid w:val="00AF354F"/>
    <w:rsid w:val="00AF3558"/>
    <w:rsid w:val="00AF3736"/>
    <w:rsid w:val="00AF394F"/>
    <w:rsid w:val="00AF3BC7"/>
    <w:rsid w:val="00AF3BE3"/>
    <w:rsid w:val="00AF3ED0"/>
    <w:rsid w:val="00AF4894"/>
    <w:rsid w:val="00AF4A81"/>
    <w:rsid w:val="00AF4D42"/>
    <w:rsid w:val="00AF4E52"/>
    <w:rsid w:val="00AF52E1"/>
    <w:rsid w:val="00AF533A"/>
    <w:rsid w:val="00AF5505"/>
    <w:rsid w:val="00AF55C2"/>
    <w:rsid w:val="00AF5D51"/>
    <w:rsid w:val="00AF5F65"/>
    <w:rsid w:val="00AF622E"/>
    <w:rsid w:val="00AF63DF"/>
    <w:rsid w:val="00AF6537"/>
    <w:rsid w:val="00AF6FFD"/>
    <w:rsid w:val="00AF7036"/>
    <w:rsid w:val="00AF75BB"/>
    <w:rsid w:val="00AF76F1"/>
    <w:rsid w:val="00AF7743"/>
    <w:rsid w:val="00AF7776"/>
    <w:rsid w:val="00AF78BA"/>
    <w:rsid w:val="00AF79CC"/>
    <w:rsid w:val="00AF79E7"/>
    <w:rsid w:val="00AF7BA2"/>
    <w:rsid w:val="00AF7D9B"/>
    <w:rsid w:val="00B0009B"/>
    <w:rsid w:val="00B00390"/>
    <w:rsid w:val="00B004D7"/>
    <w:rsid w:val="00B0094B"/>
    <w:rsid w:val="00B00AA2"/>
    <w:rsid w:val="00B00AD5"/>
    <w:rsid w:val="00B00BD6"/>
    <w:rsid w:val="00B00BDB"/>
    <w:rsid w:val="00B00C61"/>
    <w:rsid w:val="00B00C9D"/>
    <w:rsid w:val="00B011CD"/>
    <w:rsid w:val="00B01991"/>
    <w:rsid w:val="00B01CA5"/>
    <w:rsid w:val="00B0209E"/>
    <w:rsid w:val="00B0295C"/>
    <w:rsid w:val="00B02BF8"/>
    <w:rsid w:val="00B02F66"/>
    <w:rsid w:val="00B02FA6"/>
    <w:rsid w:val="00B0316C"/>
    <w:rsid w:val="00B03368"/>
    <w:rsid w:val="00B033B9"/>
    <w:rsid w:val="00B03629"/>
    <w:rsid w:val="00B0366C"/>
    <w:rsid w:val="00B03947"/>
    <w:rsid w:val="00B03AD6"/>
    <w:rsid w:val="00B03C70"/>
    <w:rsid w:val="00B04139"/>
    <w:rsid w:val="00B04282"/>
    <w:rsid w:val="00B0428C"/>
    <w:rsid w:val="00B04723"/>
    <w:rsid w:val="00B04938"/>
    <w:rsid w:val="00B049F6"/>
    <w:rsid w:val="00B04F98"/>
    <w:rsid w:val="00B05014"/>
    <w:rsid w:val="00B054D2"/>
    <w:rsid w:val="00B05543"/>
    <w:rsid w:val="00B055A5"/>
    <w:rsid w:val="00B055D3"/>
    <w:rsid w:val="00B05718"/>
    <w:rsid w:val="00B0592E"/>
    <w:rsid w:val="00B05B23"/>
    <w:rsid w:val="00B05DFD"/>
    <w:rsid w:val="00B05E82"/>
    <w:rsid w:val="00B05EF0"/>
    <w:rsid w:val="00B06116"/>
    <w:rsid w:val="00B06149"/>
    <w:rsid w:val="00B062C9"/>
    <w:rsid w:val="00B0635A"/>
    <w:rsid w:val="00B0648F"/>
    <w:rsid w:val="00B06517"/>
    <w:rsid w:val="00B06594"/>
    <w:rsid w:val="00B06657"/>
    <w:rsid w:val="00B06873"/>
    <w:rsid w:val="00B06DD1"/>
    <w:rsid w:val="00B07B73"/>
    <w:rsid w:val="00B07C70"/>
    <w:rsid w:val="00B07D3A"/>
    <w:rsid w:val="00B07F6F"/>
    <w:rsid w:val="00B10534"/>
    <w:rsid w:val="00B1058A"/>
    <w:rsid w:val="00B10608"/>
    <w:rsid w:val="00B108D8"/>
    <w:rsid w:val="00B10BB0"/>
    <w:rsid w:val="00B10C28"/>
    <w:rsid w:val="00B10DF9"/>
    <w:rsid w:val="00B10F11"/>
    <w:rsid w:val="00B10F60"/>
    <w:rsid w:val="00B11211"/>
    <w:rsid w:val="00B11384"/>
    <w:rsid w:val="00B11AFA"/>
    <w:rsid w:val="00B11E78"/>
    <w:rsid w:val="00B11F02"/>
    <w:rsid w:val="00B120DE"/>
    <w:rsid w:val="00B121E9"/>
    <w:rsid w:val="00B1266B"/>
    <w:rsid w:val="00B12709"/>
    <w:rsid w:val="00B12712"/>
    <w:rsid w:val="00B127C3"/>
    <w:rsid w:val="00B12835"/>
    <w:rsid w:val="00B1294A"/>
    <w:rsid w:val="00B12CFB"/>
    <w:rsid w:val="00B13387"/>
    <w:rsid w:val="00B133D3"/>
    <w:rsid w:val="00B138B8"/>
    <w:rsid w:val="00B1391E"/>
    <w:rsid w:val="00B13BCB"/>
    <w:rsid w:val="00B13C51"/>
    <w:rsid w:val="00B13CE4"/>
    <w:rsid w:val="00B140F9"/>
    <w:rsid w:val="00B1415A"/>
    <w:rsid w:val="00B143ED"/>
    <w:rsid w:val="00B1442D"/>
    <w:rsid w:val="00B144CF"/>
    <w:rsid w:val="00B146DA"/>
    <w:rsid w:val="00B1489E"/>
    <w:rsid w:val="00B1494B"/>
    <w:rsid w:val="00B14B91"/>
    <w:rsid w:val="00B14CCD"/>
    <w:rsid w:val="00B14F17"/>
    <w:rsid w:val="00B1509F"/>
    <w:rsid w:val="00B1510E"/>
    <w:rsid w:val="00B152E7"/>
    <w:rsid w:val="00B152FD"/>
    <w:rsid w:val="00B154FB"/>
    <w:rsid w:val="00B15AB8"/>
    <w:rsid w:val="00B15D0D"/>
    <w:rsid w:val="00B15D87"/>
    <w:rsid w:val="00B15DFE"/>
    <w:rsid w:val="00B1609F"/>
    <w:rsid w:val="00B16197"/>
    <w:rsid w:val="00B16287"/>
    <w:rsid w:val="00B16DBC"/>
    <w:rsid w:val="00B170A5"/>
    <w:rsid w:val="00B171D2"/>
    <w:rsid w:val="00B1729B"/>
    <w:rsid w:val="00B1736A"/>
    <w:rsid w:val="00B1757D"/>
    <w:rsid w:val="00B17737"/>
    <w:rsid w:val="00B17AE8"/>
    <w:rsid w:val="00B17D31"/>
    <w:rsid w:val="00B17E26"/>
    <w:rsid w:val="00B17F4C"/>
    <w:rsid w:val="00B200B5"/>
    <w:rsid w:val="00B2016D"/>
    <w:rsid w:val="00B20487"/>
    <w:rsid w:val="00B20671"/>
    <w:rsid w:val="00B20800"/>
    <w:rsid w:val="00B208E5"/>
    <w:rsid w:val="00B210E5"/>
    <w:rsid w:val="00B2160C"/>
    <w:rsid w:val="00B217A1"/>
    <w:rsid w:val="00B2181D"/>
    <w:rsid w:val="00B2191F"/>
    <w:rsid w:val="00B219EE"/>
    <w:rsid w:val="00B21CA6"/>
    <w:rsid w:val="00B21DDD"/>
    <w:rsid w:val="00B22286"/>
    <w:rsid w:val="00B22344"/>
    <w:rsid w:val="00B22793"/>
    <w:rsid w:val="00B22812"/>
    <w:rsid w:val="00B22D96"/>
    <w:rsid w:val="00B23396"/>
    <w:rsid w:val="00B233F2"/>
    <w:rsid w:val="00B23D01"/>
    <w:rsid w:val="00B23F39"/>
    <w:rsid w:val="00B23FB5"/>
    <w:rsid w:val="00B24211"/>
    <w:rsid w:val="00B243B8"/>
    <w:rsid w:val="00B243F2"/>
    <w:rsid w:val="00B24857"/>
    <w:rsid w:val="00B24C8B"/>
    <w:rsid w:val="00B24E13"/>
    <w:rsid w:val="00B2524B"/>
    <w:rsid w:val="00B254FC"/>
    <w:rsid w:val="00B25FD8"/>
    <w:rsid w:val="00B262B0"/>
    <w:rsid w:val="00B26346"/>
    <w:rsid w:val="00B26406"/>
    <w:rsid w:val="00B268E0"/>
    <w:rsid w:val="00B26B20"/>
    <w:rsid w:val="00B26C64"/>
    <w:rsid w:val="00B26E39"/>
    <w:rsid w:val="00B26F8E"/>
    <w:rsid w:val="00B27717"/>
    <w:rsid w:val="00B278AB"/>
    <w:rsid w:val="00B27A8B"/>
    <w:rsid w:val="00B300D3"/>
    <w:rsid w:val="00B3011E"/>
    <w:rsid w:val="00B30197"/>
    <w:rsid w:val="00B30251"/>
    <w:rsid w:val="00B3025E"/>
    <w:rsid w:val="00B30332"/>
    <w:rsid w:val="00B305B9"/>
    <w:rsid w:val="00B30BDC"/>
    <w:rsid w:val="00B30C0D"/>
    <w:rsid w:val="00B30ECB"/>
    <w:rsid w:val="00B31065"/>
    <w:rsid w:val="00B310F3"/>
    <w:rsid w:val="00B311BA"/>
    <w:rsid w:val="00B314F3"/>
    <w:rsid w:val="00B31638"/>
    <w:rsid w:val="00B3163A"/>
    <w:rsid w:val="00B3180D"/>
    <w:rsid w:val="00B3198B"/>
    <w:rsid w:val="00B319C4"/>
    <w:rsid w:val="00B319ED"/>
    <w:rsid w:val="00B31BA6"/>
    <w:rsid w:val="00B31C36"/>
    <w:rsid w:val="00B31CD1"/>
    <w:rsid w:val="00B32119"/>
    <w:rsid w:val="00B328E4"/>
    <w:rsid w:val="00B32AB8"/>
    <w:rsid w:val="00B32DF8"/>
    <w:rsid w:val="00B32EEF"/>
    <w:rsid w:val="00B32F46"/>
    <w:rsid w:val="00B32F9F"/>
    <w:rsid w:val="00B32FAB"/>
    <w:rsid w:val="00B32FB8"/>
    <w:rsid w:val="00B33066"/>
    <w:rsid w:val="00B33231"/>
    <w:rsid w:val="00B332DD"/>
    <w:rsid w:val="00B336C1"/>
    <w:rsid w:val="00B336FF"/>
    <w:rsid w:val="00B3377E"/>
    <w:rsid w:val="00B33BB3"/>
    <w:rsid w:val="00B33BDC"/>
    <w:rsid w:val="00B340D3"/>
    <w:rsid w:val="00B341C0"/>
    <w:rsid w:val="00B34305"/>
    <w:rsid w:val="00B34320"/>
    <w:rsid w:val="00B3458F"/>
    <w:rsid w:val="00B34BB4"/>
    <w:rsid w:val="00B34D3E"/>
    <w:rsid w:val="00B35225"/>
    <w:rsid w:val="00B356A5"/>
    <w:rsid w:val="00B35755"/>
    <w:rsid w:val="00B3576A"/>
    <w:rsid w:val="00B357A9"/>
    <w:rsid w:val="00B35991"/>
    <w:rsid w:val="00B3605A"/>
    <w:rsid w:val="00B3622B"/>
    <w:rsid w:val="00B364C8"/>
    <w:rsid w:val="00B36921"/>
    <w:rsid w:val="00B36A9F"/>
    <w:rsid w:val="00B36C87"/>
    <w:rsid w:val="00B36FF7"/>
    <w:rsid w:val="00B375AF"/>
    <w:rsid w:val="00B40286"/>
    <w:rsid w:val="00B40B7D"/>
    <w:rsid w:val="00B40DFB"/>
    <w:rsid w:val="00B411BB"/>
    <w:rsid w:val="00B41261"/>
    <w:rsid w:val="00B415EC"/>
    <w:rsid w:val="00B416A1"/>
    <w:rsid w:val="00B41965"/>
    <w:rsid w:val="00B41CC4"/>
    <w:rsid w:val="00B41DEE"/>
    <w:rsid w:val="00B41F24"/>
    <w:rsid w:val="00B42181"/>
    <w:rsid w:val="00B423D1"/>
    <w:rsid w:val="00B42442"/>
    <w:rsid w:val="00B42727"/>
    <w:rsid w:val="00B428F3"/>
    <w:rsid w:val="00B42D8B"/>
    <w:rsid w:val="00B42FE9"/>
    <w:rsid w:val="00B431AF"/>
    <w:rsid w:val="00B4320D"/>
    <w:rsid w:val="00B43766"/>
    <w:rsid w:val="00B437B8"/>
    <w:rsid w:val="00B43A1B"/>
    <w:rsid w:val="00B43B33"/>
    <w:rsid w:val="00B43C32"/>
    <w:rsid w:val="00B43F70"/>
    <w:rsid w:val="00B4450D"/>
    <w:rsid w:val="00B44600"/>
    <w:rsid w:val="00B448D4"/>
    <w:rsid w:val="00B44A37"/>
    <w:rsid w:val="00B44CB9"/>
    <w:rsid w:val="00B4522A"/>
    <w:rsid w:val="00B4544E"/>
    <w:rsid w:val="00B456E3"/>
    <w:rsid w:val="00B45814"/>
    <w:rsid w:val="00B4597B"/>
    <w:rsid w:val="00B45F26"/>
    <w:rsid w:val="00B46062"/>
    <w:rsid w:val="00B4632F"/>
    <w:rsid w:val="00B464A8"/>
    <w:rsid w:val="00B464BE"/>
    <w:rsid w:val="00B4651B"/>
    <w:rsid w:val="00B469F6"/>
    <w:rsid w:val="00B46A23"/>
    <w:rsid w:val="00B46C86"/>
    <w:rsid w:val="00B46C90"/>
    <w:rsid w:val="00B46CA1"/>
    <w:rsid w:val="00B46D0E"/>
    <w:rsid w:val="00B46F74"/>
    <w:rsid w:val="00B47100"/>
    <w:rsid w:val="00B472F2"/>
    <w:rsid w:val="00B472FB"/>
    <w:rsid w:val="00B47850"/>
    <w:rsid w:val="00B47897"/>
    <w:rsid w:val="00B47CD2"/>
    <w:rsid w:val="00B47E54"/>
    <w:rsid w:val="00B501FA"/>
    <w:rsid w:val="00B5056A"/>
    <w:rsid w:val="00B506E3"/>
    <w:rsid w:val="00B508F7"/>
    <w:rsid w:val="00B50D1D"/>
    <w:rsid w:val="00B510F0"/>
    <w:rsid w:val="00B511F8"/>
    <w:rsid w:val="00B51C7D"/>
    <w:rsid w:val="00B51F78"/>
    <w:rsid w:val="00B52060"/>
    <w:rsid w:val="00B52081"/>
    <w:rsid w:val="00B52126"/>
    <w:rsid w:val="00B5219D"/>
    <w:rsid w:val="00B521F6"/>
    <w:rsid w:val="00B522EB"/>
    <w:rsid w:val="00B524C2"/>
    <w:rsid w:val="00B52964"/>
    <w:rsid w:val="00B529A1"/>
    <w:rsid w:val="00B53295"/>
    <w:rsid w:val="00B5330D"/>
    <w:rsid w:val="00B5351D"/>
    <w:rsid w:val="00B535F3"/>
    <w:rsid w:val="00B53742"/>
    <w:rsid w:val="00B5382D"/>
    <w:rsid w:val="00B53B04"/>
    <w:rsid w:val="00B53C96"/>
    <w:rsid w:val="00B53CB3"/>
    <w:rsid w:val="00B53F11"/>
    <w:rsid w:val="00B53F25"/>
    <w:rsid w:val="00B53FE1"/>
    <w:rsid w:val="00B53FEB"/>
    <w:rsid w:val="00B541A4"/>
    <w:rsid w:val="00B54572"/>
    <w:rsid w:val="00B5480B"/>
    <w:rsid w:val="00B5498B"/>
    <w:rsid w:val="00B54ACC"/>
    <w:rsid w:val="00B54DE2"/>
    <w:rsid w:val="00B557DC"/>
    <w:rsid w:val="00B55982"/>
    <w:rsid w:val="00B55BC6"/>
    <w:rsid w:val="00B55BF1"/>
    <w:rsid w:val="00B55D8F"/>
    <w:rsid w:val="00B55E06"/>
    <w:rsid w:val="00B55EA9"/>
    <w:rsid w:val="00B55F01"/>
    <w:rsid w:val="00B564EB"/>
    <w:rsid w:val="00B56AE4"/>
    <w:rsid w:val="00B56C72"/>
    <w:rsid w:val="00B56CFC"/>
    <w:rsid w:val="00B56EEA"/>
    <w:rsid w:val="00B570AC"/>
    <w:rsid w:val="00B57249"/>
    <w:rsid w:val="00B572E6"/>
    <w:rsid w:val="00B57416"/>
    <w:rsid w:val="00B5752A"/>
    <w:rsid w:val="00B57CEE"/>
    <w:rsid w:val="00B57DE4"/>
    <w:rsid w:val="00B6017D"/>
    <w:rsid w:val="00B60379"/>
    <w:rsid w:val="00B604D1"/>
    <w:rsid w:val="00B60770"/>
    <w:rsid w:val="00B607FE"/>
    <w:rsid w:val="00B60ACE"/>
    <w:rsid w:val="00B610D8"/>
    <w:rsid w:val="00B61162"/>
    <w:rsid w:val="00B6121C"/>
    <w:rsid w:val="00B6135B"/>
    <w:rsid w:val="00B61373"/>
    <w:rsid w:val="00B6152F"/>
    <w:rsid w:val="00B61687"/>
    <w:rsid w:val="00B61734"/>
    <w:rsid w:val="00B617D7"/>
    <w:rsid w:val="00B617F8"/>
    <w:rsid w:val="00B61A0D"/>
    <w:rsid w:val="00B61D13"/>
    <w:rsid w:val="00B62122"/>
    <w:rsid w:val="00B624F8"/>
    <w:rsid w:val="00B625D7"/>
    <w:rsid w:val="00B62607"/>
    <w:rsid w:val="00B62613"/>
    <w:rsid w:val="00B62693"/>
    <w:rsid w:val="00B6289C"/>
    <w:rsid w:val="00B62ABD"/>
    <w:rsid w:val="00B62AD5"/>
    <w:rsid w:val="00B62DAD"/>
    <w:rsid w:val="00B62DCE"/>
    <w:rsid w:val="00B62DF2"/>
    <w:rsid w:val="00B63415"/>
    <w:rsid w:val="00B634C9"/>
    <w:rsid w:val="00B640F8"/>
    <w:rsid w:val="00B64551"/>
    <w:rsid w:val="00B64808"/>
    <w:rsid w:val="00B64C5B"/>
    <w:rsid w:val="00B64D45"/>
    <w:rsid w:val="00B64D4D"/>
    <w:rsid w:val="00B64DBC"/>
    <w:rsid w:val="00B64EFE"/>
    <w:rsid w:val="00B654F2"/>
    <w:rsid w:val="00B65563"/>
    <w:rsid w:val="00B65604"/>
    <w:rsid w:val="00B659BE"/>
    <w:rsid w:val="00B65FC4"/>
    <w:rsid w:val="00B66563"/>
    <w:rsid w:val="00B66E2E"/>
    <w:rsid w:val="00B66E9D"/>
    <w:rsid w:val="00B66F4A"/>
    <w:rsid w:val="00B6729F"/>
    <w:rsid w:val="00B673E9"/>
    <w:rsid w:val="00B6758B"/>
    <w:rsid w:val="00B67AAF"/>
    <w:rsid w:val="00B67B4F"/>
    <w:rsid w:val="00B67C51"/>
    <w:rsid w:val="00B70197"/>
    <w:rsid w:val="00B7028C"/>
    <w:rsid w:val="00B702AC"/>
    <w:rsid w:val="00B70322"/>
    <w:rsid w:val="00B70633"/>
    <w:rsid w:val="00B70A94"/>
    <w:rsid w:val="00B70BF0"/>
    <w:rsid w:val="00B70ED9"/>
    <w:rsid w:val="00B710A3"/>
    <w:rsid w:val="00B71153"/>
    <w:rsid w:val="00B71745"/>
    <w:rsid w:val="00B718B7"/>
    <w:rsid w:val="00B71952"/>
    <w:rsid w:val="00B71A81"/>
    <w:rsid w:val="00B71B95"/>
    <w:rsid w:val="00B71CFA"/>
    <w:rsid w:val="00B7204F"/>
    <w:rsid w:val="00B723C8"/>
    <w:rsid w:val="00B72647"/>
    <w:rsid w:val="00B72A8D"/>
    <w:rsid w:val="00B72CD9"/>
    <w:rsid w:val="00B7347D"/>
    <w:rsid w:val="00B738F1"/>
    <w:rsid w:val="00B73B23"/>
    <w:rsid w:val="00B73F1B"/>
    <w:rsid w:val="00B7417D"/>
    <w:rsid w:val="00B741C3"/>
    <w:rsid w:val="00B745CF"/>
    <w:rsid w:val="00B74CF9"/>
    <w:rsid w:val="00B74DE3"/>
    <w:rsid w:val="00B74F19"/>
    <w:rsid w:val="00B752A3"/>
    <w:rsid w:val="00B75588"/>
    <w:rsid w:val="00B75722"/>
    <w:rsid w:val="00B75839"/>
    <w:rsid w:val="00B75950"/>
    <w:rsid w:val="00B76133"/>
    <w:rsid w:val="00B76230"/>
    <w:rsid w:val="00B76297"/>
    <w:rsid w:val="00B765AB"/>
    <w:rsid w:val="00B769F3"/>
    <w:rsid w:val="00B77104"/>
    <w:rsid w:val="00B77509"/>
    <w:rsid w:val="00B80496"/>
    <w:rsid w:val="00B8078B"/>
    <w:rsid w:val="00B8088C"/>
    <w:rsid w:val="00B809E5"/>
    <w:rsid w:val="00B80B55"/>
    <w:rsid w:val="00B80C0C"/>
    <w:rsid w:val="00B80DB5"/>
    <w:rsid w:val="00B80E77"/>
    <w:rsid w:val="00B80EC4"/>
    <w:rsid w:val="00B80F5D"/>
    <w:rsid w:val="00B8114A"/>
    <w:rsid w:val="00B811ED"/>
    <w:rsid w:val="00B81709"/>
    <w:rsid w:val="00B81880"/>
    <w:rsid w:val="00B819A2"/>
    <w:rsid w:val="00B81DF5"/>
    <w:rsid w:val="00B822FE"/>
    <w:rsid w:val="00B82846"/>
    <w:rsid w:val="00B828B9"/>
    <w:rsid w:val="00B8295F"/>
    <w:rsid w:val="00B82B87"/>
    <w:rsid w:val="00B82C64"/>
    <w:rsid w:val="00B82CE9"/>
    <w:rsid w:val="00B82DA0"/>
    <w:rsid w:val="00B830B7"/>
    <w:rsid w:val="00B83672"/>
    <w:rsid w:val="00B83A05"/>
    <w:rsid w:val="00B83C9F"/>
    <w:rsid w:val="00B83D02"/>
    <w:rsid w:val="00B83EF0"/>
    <w:rsid w:val="00B84049"/>
    <w:rsid w:val="00B8413E"/>
    <w:rsid w:val="00B84628"/>
    <w:rsid w:val="00B84C73"/>
    <w:rsid w:val="00B84DEA"/>
    <w:rsid w:val="00B851FB"/>
    <w:rsid w:val="00B8535F"/>
    <w:rsid w:val="00B853F3"/>
    <w:rsid w:val="00B859FC"/>
    <w:rsid w:val="00B85B17"/>
    <w:rsid w:val="00B8638A"/>
    <w:rsid w:val="00B867F2"/>
    <w:rsid w:val="00B868F6"/>
    <w:rsid w:val="00B874EE"/>
    <w:rsid w:val="00B87541"/>
    <w:rsid w:val="00B87801"/>
    <w:rsid w:val="00B87885"/>
    <w:rsid w:val="00B87A53"/>
    <w:rsid w:val="00B87CEB"/>
    <w:rsid w:val="00B87E52"/>
    <w:rsid w:val="00B90596"/>
    <w:rsid w:val="00B905D0"/>
    <w:rsid w:val="00B9065C"/>
    <w:rsid w:val="00B90CAD"/>
    <w:rsid w:val="00B90D39"/>
    <w:rsid w:val="00B91009"/>
    <w:rsid w:val="00B91193"/>
    <w:rsid w:val="00B91535"/>
    <w:rsid w:val="00B918F7"/>
    <w:rsid w:val="00B91C5F"/>
    <w:rsid w:val="00B91F31"/>
    <w:rsid w:val="00B91F8D"/>
    <w:rsid w:val="00B9218F"/>
    <w:rsid w:val="00B9253B"/>
    <w:rsid w:val="00B92604"/>
    <w:rsid w:val="00B92901"/>
    <w:rsid w:val="00B92BAB"/>
    <w:rsid w:val="00B930F0"/>
    <w:rsid w:val="00B931B6"/>
    <w:rsid w:val="00B931D5"/>
    <w:rsid w:val="00B9321C"/>
    <w:rsid w:val="00B93604"/>
    <w:rsid w:val="00B938D5"/>
    <w:rsid w:val="00B93A16"/>
    <w:rsid w:val="00B93DED"/>
    <w:rsid w:val="00B9407F"/>
    <w:rsid w:val="00B94279"/>
    <w:rsid w:val="00B94569"/>
    <w:rsid w:val="00B945EE"/>
    <w:rsid w:val="00B94B31"/>
    <w:rsid w:val="00B94BBB"/>
    <w:rsid w:val="00B94BE8"/>
    <w:rsid w:val="00B94C2F"/>
    <w:rsid w:val="00B94FD7"/>
    <w:rsid w:val="00B950E0"/>
    <w:rsid w:val="00B95339"/>
    <w:rsid w:val="00B95689"/>
    <w:rsid w:val="00B956B8"/>
    <w:rsid w:val="00B9595F"/>
    <w:rsid w:val="00B95A7D"/>
    <w:rsid w:val="00B95A91"/>
    <w:rsid w:val="00B95CC9"/>
    <w:rsid w:val="00B95D54"/>
    <w:rsid w:val="00B95FA4"/>
    <w:rsid w:val="00B95FA9"/>
    <w:rsid w:val="00B9602C"/>
    <w:rsid w:val="00B963A0"/>
    <w:rsid w:val="00B96772"/>
    <w:rsid w:val="00B967D9"/>
    <w:rsid w:val="00B96877"/>
    <w:rsid w:val="00B96971"/>
    <w:rsid w:val="00B972D4"/>
    <w:rsid w:val="00B9767E"/>
    <w:rsid w:val="00BA0190"/>
    <w:rsid w:val="00BA067A"/>
    <w:rsid w:val="00BA0836"/>
    <w:rsid w:val="00BA08E2"/>
    <w:rsid w:val="00BA0B2B"/>
    <w:rsid w:val="00BA0B59"/>
    <w:rsid w:val="00BA0BFD"/>
    <w:rsid w:val="00BA0CBF"/>
    <w:rsid w:val="00BA0DE9"/>
    <w:rsid w:val="00BA0FBA"/>
    <w:rsid w:val="00BA1623"/>
    <w:rsid w:val="00BA1958"/>
    <w:rsid w:val="00BA1EAA"/>
    <w:rsid w:val="00BA248F"/>
    <w:rsid w:val="00BA27D5"/>
    <w:rsid w:val="00BA2C02"/>
    <w:rsid w:val="00BA2CD2"/>
    <w:rsid w:val="00BA2DD7"/>
    <w:rsid w:val="00BA3289"/>
    <w:rsid w:val="00BA3772"/>
    <w:rsid w:val="00BA3A93"/>
    <w:rsid w:val="00BA3C77"/>
    <w:rsid w:val="00BA3D51"/>
    <w:rsid w:val="00BA3DBB"/>
    <w:rsid w:val="00BA3F18"/>
    <w:rsid w:val="00BA43CF"/>
    <w:rsid w:val="00BA4824"/>
    <w:rsid w:val="00BA4EB7"/>
    <w:rsid w:val="00BA526F"/>
    <w:rsid w:val="00BA584C"/>
    <w:rsid w:val="00BA58FE"/>
    <w:rsid w:val="00BA5C5A"/>
    <w:rsid w:val="00BA5E60"/>
    <w:rsid w:val="00BA6244"/>
    <w:rsid w:val="00BA62CC"/>
    <w:rsid w:val="00BA651F"/>
    <w:rsid w:val="00BA6C4A"/>
    <w:rsid w:val="00BA733C"/>
    <w:rsid w:val="00BA73AE"/>
    <w:rsid w:val="00BA740F"/>
    <w:rsid w:val="00BA7494"/>
    <w:rsid w:val="00BA7B25"/>
    <w:rsid w:val="00BA7C92"/>
    <w:rsid w:val="00BA7CEC"/>
    <w:rsid w:val="00BA7DD3"/>
    <w:rsid w:val="00BA7E3E"/>
    <w:rsid w:val="00BA7E6B"/>
    <w:rsid w:val="00BA7EE9"/>
    <w:rsid w:val="00BA7F92"/>
    <w:rsid w:val="00BB004A"/>
    <w:rsid w:val="00BB047C"/>
    <w:rsid w:val="00BB04E3"/>
    <w:rsid w:val="00BB0589"/>
    <w:rsid w:val="00BB0CAE"/>
    <w:rsid w:val="00BB0E00"/>
    <w:rsid w:val="00BB0F5E"/>
    <w:rsid w:val="00BB10C5"/>
    <w:rsid w:val="00BB1353"/>
    <w:rsid w:val="00BB158F"/>
    <w:rsid w:val="00BB15BD"/>
    <w:rsid w:val="00BB1A78"/>
    <w:rsid w:val="00BB1F4C"/>
    <w:rsid w:val="00BB2070"/>
    <w:rsid w:val="00BB242A"/>
    <w:rsid w:val="00BB2430"/>
    <w:rsid w:val="00BB2930"/>
    <w:rsid w:val="00BB2C01"/>
    <w:rsid w:val="00BB2CC8"/>
    <w:rsid w:val="00BB3046"/>
    <w:rsid w:val="00BB30CE"/>
    <w:rsid w:val="00BB3174"/>
    <w:rsid w:val="00BB32B7"/>
    <w:rsid w:val="00BB3395"/>
    <w:rsid w:val="00BB3436"/>
    <w:rsid w:val="00BB3472"/>
    <w:rsid w:val="00BB3598"/>
    <w:rsid w:val="00BB3D4F"/>
    <w:rsid w:val="00BB4028"/>
    <w:rsid w:val="00BB4429"/>
    <w:rsid w:val="00BB46D3"/>
    <w:rsid w:val="00BB47B3"/>
    <w:rsid w:val="00BB497F"/>
    <w:rsid w:val="00BB4A8F"/>
    <w:rsid w:val="00BB4E1C"/>
    <w:rsid w:val="00BB4E57"/>
    <w:rsid w:val="00BB559E"/>
    <w:rsid w:val="00BB5721"/>
    <w:rsid w:val="00BB5ACC"/>
    <w:rsid w:val="00BB5BEC"/>
    <w:rsid w:val="00BB6167"/>
    <w:rsid w:val="00BB62B3"/>
    <w:rsid w:val="00BB640B"/>
    <w:rsid w:val="00BB6441"/>
    <w:rsid w:val="00BB64A7"/>
    <w:rsid w:val="00BB665D"/>
    <w:rsid w:val="00BB6C99"/>
    <w:rsid w:val="00BB718B"/>
    <w:rsid w:val="00BB749B"/>
    <w:rsid w:val="00BB7A67"/>
    <w:rsid w:val="00BB7AB1"/>
    <w:rsid w:val="00BB7AEC"/>
    <w:rsid w:val="00BB7D04"/>
    <w:rsid w:val="00BC008E"/>
    <w:rsid w:val="00BC0238"/>
    <w:rsid w:val="00BC0353"/>
    <w:rsid w:val="00BC0450"/>
    <w:rsid w:val="00BC0481"/>
    <w:rsid w:val="00BC05A7"/>
    <w:rsid w:val="00BC07A3"/>
    <w:rsid w:val="00BC0805"/>
    <w:rsid w:val="00BC0B0D"/>
    <w:rsid w:val="00BC1069"/>
    <w:rsid w:val="00BC11A0"/>
    <w:rsid w:val="00BC129D"/>
    <w:rsid w:val="00BC140B"/>
    <w:rsid w:val="00BC158A"/>
    <w:rsid w:val="00BC165D"/>
    <w:rsid w:val="00BC1A3F"/>
    <w:rsid w:val="00BC1D85"/>
    <w:rsid w:val="00BC1F29"/>
    <w:rsid w:val="00BC1FAF"/>
    <w:rsid w:val="00BC242D"/>
    <w:rsid w:val="00BC243E"/>
    <w:rsid w:val="00BC25BC"/>
    <w:rsid w:val="00BC2826"/>
    <w:rsid w:val="00BC28D6"/>
    <w:rsid w:val="00BC2A3A"/>
    <w:rsid w:val="00BC2C9D"/>
    <w:rsid w:val="00BC2D05"/>
    <w:rsid w:val="00BC2E4E"/>
    <w:rsid w:val="00BC30C6"/>
    <w:rsid w:val="00BC3244"/>
    <w:rsid w:val="00BC34B9"/>
    <w:rsid w:val="00BC3523"/>
    <w:rsid w:val="00BC3684"/>
    <w:rsid w:val="00BC36DE"/>
    <w:rsid w:val="00BC3BFA"/>
    <w:rsid w:val="00BC3DC2"/>
    <w:rsid w:val="00BC3ED5"/>
    <w:rsid w:val="00BC3FE5"/>
    <w:rsid w:val="00BC434B"/>
    <w:rsid w:val="00BC4611"/>
    <w:rsid w:val="00BC4700"/>
    <w:rsid w:val="00BC4964"/>
    <w:rsid w:val="00BC4D0F"/>
    <w:rsid w:val="00BC4FD8"/>
    <w:rsid w:val="00BC50C4"/>
    <w:rsid w:val="00BC568B"/>
    <w:rsid w:val="00BC5703"/>
    <w:rsid w:val="00BC5853"/>
    <w:rsid w:val="00BC58FE"/>
    <w:rsid w:val="00BC5991"/>
    <w:rsid w:val="00BC59AF"/>
    <w:rsid w:val="00BC5EAC"/>
    <w:rsid w:val="00BC60F1"/>
    <w:rsid w:val="00BC62EC"/>
    <w:rsid w:val="00BC639C"/>
    <w:rsid w:val="00BC63C9"/>
    <w:rsid w:val="00BC690B"/>
    <w:rsid w:val="00BC6B25"/>
    <w:rsid w:val="00BC6C6B"/>
    <w:rsid w:val="00BC6EDD"/>
    <w:rsid w:val="00BC6F24"/>
    <w:rsid w:val="00BC7073"/>
    <w:rsid w:val="00BC74F5"/>
    <w:rsid w:val="00BC78DB"/>
    <w:rsid w:val="00BC7B32"/>
    <w:rsid w:val="00BC7D5B"/>
    <w:rsid w:val="00BC7DE4"/>
    <w:rsid w:val="00BC7F68"/>
    <w:rsid w:val="00BD06CE"/>
    <w:rsid w:val="00BD0942"/>
    <w:rsid w:val="00BD0F27"/>
    <w:rsid w:val="00BD125A"/>
    <w:rsid w:val="00BD1543"/>
    <w:rsid w:val="00BD18FA"/>
    <w:rsid w:val="00BD1B36"/>
    <w:rsid w:val="00BD1BF0"/>
    <w:rsid w:val="00BD1F81"/>
    <w:rsid w:val="00BD225E"/>
    <w:rsid w:val="00BD2593"/>
    <w:rsid w:val="00BD29DA"/>
    <w:rsid w:val="00BD2AE7"/>
    <w:rsid w:val="00BD2F34"/>
    <w:rsid w:val="00BD35D2"/>
    <w:rsid w:val="00BD3638"/>
    <w:rsid w:val="00BD37A1"/>
    <w:rsid w:val="00BD396D"/>
    <w:rsid w:val="00BD3BD6"/>
    <w:rsid w:val="00BD3CC2"/>
    <w:rsid w:val="00BD3DEC"/>
    <w:rsid w:val="00BD3F4E"/>
    <w:rsid w:val="00BD4013"/>
    <w:rsid w:val="00BD4351"/>
    <w:rsid w:val="00BD4A7D"/>
    <w:rsid w:val="00BD4ECE"/>
    <w:rsid w:val="00BD545D"/>
    <w:rsid w:val="00BD55E5"/>
    <w:rsid w:val="00BD5AF5"/>
    <w:rsid w:val="00BD5D95"/>
    <w:rsid w:val="00BD60C9"/>
    <w:rsid w:val="00BD6475"/>
    <w:rsid w:val="00BD656E"/>
    <w:rsid w:val="00BD6605"/>
    <w:rsid w:val="00BD67EB"/>
    <w:rsid w:val="00BD7BCC"/>
    <w:rsid w:val="00BD7CCF"/>
    <w:rsid w:val="00BD7EBB"/>
    <w:rsid w:val="00BE0310"/>
    <w:rsid w:val="00BE03BB"/>
    <w:rsid w:val="00BE0700"/>
    <w:rsid w:val="00BE09BD"/>
    <w:rsid w:val="00BE0F36"/>
    <w:rsid w:val="00BE0F9C"/>
    <w:rsid w:val="00BE1FF0"/>
    <w:rsid w:val="00BE20B7"/>
    <w:rsid w:val="00BE21A6"/>
    <w:rsid w:val="00BE2337"/>
    <w:rsid w:val="00BE272B"/>
    <w:rsid w:val="00BE2C52"/>
    <w:rsid w:val="00BE336B"/>
    <w:rsid w:val="00BE354F"/>
    <w:rsid w:val="00BE3945"/>
    <w:rsid w:val="00BE3A6D"/>
    <w:rsid w:val="00BE40C8"/>
    <w:rsid w:val="00BE41AB"/>
    <w:rsid w:val="00BE41D7"/>
    <w:rsid w:val="00BE42EB"/>
    <w:rsid w:val="00BE4327"/>
    <w:rsid w:val="00BE4395"/>
    <w:rsid w:val="00BE44DE"/>
    <w:rsid w:val="00BE46DD"/>
    <w:rsid w:val="00BE47B0"/>
    <w:rsid w:val="00BE47FD"/>
    <w:rsid w:val="00BE4864"/>
    <w:rsid w:val="00BE4B58"/>
    <w:rsid w:val="00BE4EFC"/>
    <w:rsid w:val="00BE5055"/>
    <w:rsid w:val="00BE5103"/>
    <w:rsid w:val="00BE5161"/>
    <w:rsid w:val="00BE5369"/>
    <w:rsid w:val="00BE5447"/>
    <w:rsid w:val="00BE5777"/>
    <w:rsid w:val="00BE6014"/>
    <w:rsid w:val="00BE6291"/>
    <w:rsid w:val="00BE647F"/>
    <w:rsid w:val="00BE6D07"/>
    <w:rsid w:val="00BE6DD0"/>
    <w:rsid w:val="00BE70FA"/>
    <w:rsid w:val="00BE7172"/>
    <w:rsid w:val="00BE7212"/>
    <w:rsid w:val="00BE734F"/>
    <w:rsid w:val="00BE7405"/>
    <w:rsid w:val="00BE7597"/>
    <w:rsid w:val="00BE78B9"/>
    <w:rsid w:val="00BE79B4"/>
    <w:rsid w:val="00BF0064"/>
    <w:rsid w:val="00BF00FF"/>
    <w:rsid w:val="00BF03F6"/>
    <w:rsid w:val="00BF03FB"/>
    <w:rsid w:val="00BF05E8"/>
    <w:rsid w:val="00BF0761"/>
    <w:rsid w:val="00BF07AE"/>
    <w:rsid w:val="00BF0845"/>
    <w:rsid w:val="00BF0892"/>
    <w:rsid w:val="00BF14B6"/>
    <w:rsid w:val="00BF1891"/>
    <w:rsid w:val="00BF1906"/>
    <w:rsid w:val="00BF1BF9"/>
    <w:rsid w:val="00BF1D0D"/>
    <w:rsid w:val="00BF1E62"/>
    <w:rsid w:val="00BF1ED9"/>
    <w:rsid w:val="00BF22EE"/>
    <w:rsid w:val="00BF2538"/>
    <w:rsid w:val="00BF2609"/>
    <w:rsid w:val="00BF26B6"/>
    <w:rsid w:val="00BF2846"/>
    <w:rsid w:val="00BF28B1"/>
    <w:rsid w:val="00BF2AE0"/>
    <w:rsid w:val="00BF3322"/>
    <w:rsid w:val="00BF333D"/>
    <w:rsid w:val="00BF33B6"/>
    <w:rsid w:val="00BF3486"/>
    <w:rsid w:val="00BF3535"/>
    <w:rsid w:val="00BF3971"/>
    <w:rsid w:val="00BF3FD8"/>
    <w:rsid w:val="00BF4057"/>
    <w:rsid w:val="00BF55A0"/>
    <w:rsid w:val="00BF5645"/>
    <w:rsid w:val="00BF58AE"/>
    <w:rsid w:val="00BF593C"/>
    <w:rsid w:val="00BF5FBF"/>
    <w:rsid w:val="00BF6335"/>
    <w:rsid w:val="00BF67FD"/>
    <w:rsid w:val="00BF6B85"/>
    <w:rsid w:val="00BF6C6D"/>
    <w:rsid w:val="00BF6F46"/>
    <w:rsid w:val="00BF711B"/>
    <w:rsid w:val="00BF7578"/>
    <w:rsid w:val="00BF76C8"/>
    <w:rsid w:val="00BF76D8"/>
    <w:rsid w:val="00BF775F"/>
    <w:rsid w:val="00BF7772"/>
    <w:rsid w:val="00BF7831"/>
    <w:rsid w:val="00BF78DD"/>
    <w:rsid w:val="00BF7967"/>
    <w:rsid w:val="00BF798A"/>
    <w:rsid w:val="00BF7BA1"/>
    <w:rsid w:val="00BF7C11"/>
    <w:rsid w:val="00BF7D06"/>
    <w:rsid w:val="00BF7F7E"/>
    <w:rsid w:val="00C00446"/>
    <w:rsid w:val="00C00762"/>
    <w:rsid w:val="00C012CE"/>
    <w:rsid w:val="00C0150F"/>
    <w:rsid w:val="00C0153F"/>
    <w:rsid w:val="00C01678"/>
    <w:rsid w:val="00C01711"/>
    <w:rsid w:val="00C02330"/>
    <w:rsid w:val="00C02505"/>
    <w:rsid w:val="00C025A2"/>
    <w:rsid w:val="00C025CD"/>
    <w:rsid w:val="00C0276A"/>
    <w:rsid w:val="00C0276C"/>
    <w:rsid w:val="00C02A1B"/>
    <w:rsid w:val="00C02CAE"/>
    <w:rsid w:val="00C02E07"/>
    <w:rsid w:val="00C02E4D"/>
    <w:rsid w:val="00C02FE0"/>
    <w:rsid w:val="00C02FE1"/>
    <w:rsid w:val="00C035FC"/>
    <w:rsid w:val="00C03661"/>
    <w:rsid w:val="00C0376C"/>
    <w:rsid w:val="00C03A55"/>
    <w:rsid w:val="00C04072"/>
    <w:rsid w:val="00C042E4"/>
    <w:rsid w:val="00C0457D"/>
    <w:rsid w:val="00C04638"/>
    <w:rsid w:val="00C0464C"/>
    <w:rsid w:val="00C051C0"/>
    <w:rsid w:val="00C0527F"/>
    <w:rsid w:val="00C053D4"/>
    <w:rsid w:val="00C05890"/>
    <w:rsid w:val="00C058F7"/>
    <w:rsid w:val="00C05941"/>
    <w:rsid w:val="00C059BF"/>
    <w:rsid w:val="00C059DE"/>
    <w:rsid w:val="00C05AE8"/>
    <w:rsid w:val="00C05C4B"/>
    <w:rsid w:val="00C05CE6"/>
    <w:rsid w:val="00C05FDA"/>
    <w:rsid w:val="00C062FD"/>
    <w:rsid w:val="00C064EE"/>
    <w:rsid w:val="00C06660"/>
    <w:rsid w:val="00C0675F"/>
    <w:rsid w:val="00C06BA2"/>
    <w:rsid w:val="00C06DED"/>
    <w:rsid w:val="00C0701C"/>
    <w:rsid w:val="00C074A8"/>
    <w:rsid w:val="00C0772C"/>
    <w:rsid w:val="00C077E3"/>
    <w:rsid w:val="00C079D0"/>
    <w:rsid w:val="00C07CD9"/>
    <w:rsid w:val="00C10015"/>
    <w:rsid w:val="00C1014D"/>
    <w:rsid w:val="00C10487"/>
    <w:rsid w:val="00C1048B"/>
    <w:rsid w:val="00C105B0"/>
    <w:rsid w:val="00C107BD"/>
    <w:rsid w:val="00C10942"/>
    <w:rsid w:val="00C10B09"/>
    <w:rsid w:val="00C10D85"/>
    <w:rsid w:val="00C112EE"/>
    <w:rsid w:val="00C113F1"/>
    <w:rsid w:val="00C114AF"/>
    <w:rsid w:val="00C1189A"/>
    <w:rsid w:val="00C118E7"/>
    <w:rsid w:val="00C12182"/>
    <w:rsid w:val="00C1233C"/>
    <w:rsid w:val="00C1245D"/>
    <w:rsid w:val="00C124A6"/>
    <w:rsid w:val="00C125E8"/>
    <w:rsid w:val="00C12916"/>
    <w:rsid w:val="00C12A8D"/>
    <w:rsid w:val="00C12AB4"/>
    <w:rsid w:val="00C12B16"/>
    <w:rsid w:val="00C12B3D"/>
    <w:rsid w:val="00C12E7E"/>
    <w:rsid w:val="00C137B0"/>
    <w:rsid w:val="00C139C4"/>
    <w:rsid w:val="00C13B98"/>
    <w:rsid w:val="00C13C32"/>
    <w:rsid w:val="00C14025"/>
    <w:rsid w:val="00C141EE"/>
    <w:rsid w:val="00C141FA"/>
    <w:rsid w:val="00C14211"/>
    <w:rsid w:val="00C1449C"/>
    <w:rsid w:val="00C14806"/>
    <w:rsid w:val="00C14C18"/>
    <w:rsid w:val="00C14C63"/>
    <w:rsid w:val="00C14E11"/>
    <w:rsid w:val="00C14E42"/>
    <w:rsid w:val="00C155B6"/>
    <w:rsid w:val="00C155C0"/>
    <w:rsid w:val="00C155CB"/>
    <w:rsid w:val="00C15643"/>
    <w:rsid w:val="00C15980"/>
    <w:rsid w:val="00C15B12"/>
    <w:rsid w:val="00C15C26"/>
    <w:rsid w:val="00C15FF1"/>
    <w:rsid w:val="00C161B1"/>
    <w:rsid w:val="00C16291"/>
    <w:rsid w:val="00C167B3"/>
    <w:rsid w:val="00C16D22"/>
    <w:rsid w:val="00C16F9D"/>
    <w:rsid w:val="00C17504"/>
    <w:rsid w:val="00C1758E"/>
    <w:rsid w:val="00C20110"/>
    <w:rsid w:val="00C202FC"/>
    <w:rsid w:val="00C20347"/>
    <w:rsid w:val="00C20381"/>
    <w:rsid w:val="00C20493"/>
    <w:rsid w:val="00C204A7"/>
    <w:rsid w:val="00C204CB"/>
    <w:rsid w:val="00C20703"/>
    <w:rsid w:val="00C20765"/>
    <w:rsid w:val="00C20815"/>
    <w:rsid w:val="00C2091F"/>
    <w:rsid w:val="00C209AF"/>
    <w:rsid w:val="00C21017"/>
    <w:rsid w:val="00C2106A"/>
    <w:rsid w:val="00C210C7"/>
    <w:rsid w:val="00C21100"/>
    <w:rsid w:val="00C21298"/>
    <w:rsid w:val="00C21416"/>
    <w:rsid w:val="00C21458"/>
    <w:rsid w:val="00C21B36"/>
    <w:rsid w:val="00C21BEB"/>
    <w:rsid w:val="00C21C50"/>
    <w:rsid w:val="00C2218A"/>
    <w:rsid w:val="00C22896"/>
    <w:rsid w:val="00C229C3"/>
    <w:rsid w:val="00C22FFF"/>
    <w:rsid w:val="00C232FC"/>
    <w:rsid w:val="00C236E2"/>
    <w:rsid w:val="00C237D2"/>
    <w:rsid w:val="00C23943"/>
    <w:rsid w:val="00C23C7E"/>
    <w:rsid w:val="00C23E2A"/>
    <w:rsid w:val="00C23ECE"/>
    <w:rsid w:val="00C243FF"/>
    <w:rsid w:val="00C24403"/>
    <w:rsid w:val="00C24454"/>
    <w:rsid w:val="00C2486E"/>
    <w:rsid w:val="00C248A2"/>
    <w:rsid w:val="00C2533D"/>
    <w:rsid w:val="00C25592"/>
    <w:rsid w:val="00C2598A"/>
    <w:rsid w:val="00C25B96"/>
    <w:rsid w:val="00C25C4C"/>
    <w:rsid w:val="00C25D64"/>
    <w:rsid w:val="00C25D73"/>
    <w:rsid w:val="00C25D8B"/>
    <w:rsid w:val="00C2644F"/>
    <w:rsid w:val="00C26597"/>
    <w:rsid w:val="00C26921"/>
    <w:rsid w:val="00C269DB"/>
    <w:rsid w:val="00C26A5E"/>
    <w:rsid w:val="00C26B3F"/>
    <w:rsid w:val="00C26C27"/>
    <w:rsid w:val="00C2729E"/>
    <w:rsid w:val="00C2736A"/>
    <w:rsid w:val="00C27392"/>
    <w:rsid w:val="00C274CD"/>
    <w:rsid w:val="00C2756E"/>
    <w:rsid w:val="00C27609"/>
    <w:rsid w:val="00C27904"/>
    <w:rsid w:val="00C27980"/>
    <w:rsid w:val="00C27EC4"/>
    <w:rsid w:val="00C27FA8"/>
    <w:rsid w:val="00C30569"/>
    <w:rsid w:val="00C30A6D"/>
    <w:rsid w:val="00C30F35"/>
    <w:rsid w:val="00C311CE"/>
    <w:rsid w:val="00C31315"/>
    <w:rsid w:val="00C3151A"/>
    <w:rsid w:val="00C31768"/>
    <w:rsid w:val="00C31AF0"/>
    <w:rsid w:val="00C31B8A"/>
    <w:rsid w:val="00C3219E"/>
    <w:rsid w:val="00C32353"/>
    <w:rsid w:val="00C324C4"/>
    <w:rsid w:val="00C3261F"/>
    <w:rsid w:val="00C3274D"/>
    <w:rsid w:val="00C32862"/>
    <w:rsid w:val="00C328A3"/>
    <w:rsid w:val="00C32B2A"/>
    <w:rsid w:val="00C32CD0"/>
    <w:rsid w:val="00C32DE8"/>
    <w:rsid w:val="00C32EBE"/>
    <w:rsid w:val="00C33025"/>
    <w:rsid w:val="00C332A2"/>
    <w:rsid w:val="00C33438"/>
    <w:rsid w:val="00C33522"/>
    <w:rsid w:val="00C335A8"/>
    <w:rsid w:val="00C33602"/>
    <w:rsid w:val="00C33861"/>
    <w:rsid w:val="00C33A8B"/>
    <w:rsid w:val="00C33B5E"/>
    <w:rsid w:val="00C3423A"/>
    <w:rsid w:val="00C344EF"/>
    <w:rsid w:val="00C3463B"/>
    <w:rsid w:val="00C3478F"/>
    <w:rsid w:val="00C34803"/>
    <w:rsid w:val="00C34F5E"/>
    <w:rsid w:val="00C35043"/>
    <w:rsid w:val="00C351FA"/>
    <w:rsid w:val="00C3536C"/>
    <w:rsid w:val="00C35439"/>
    <w:rsid w:val="00C3595F"/>
    <w:rsid w:val="00C3598D"/>
    <w:rsid w:val="00C35D71"/>
    <w:rsid w:val="00C35F66"/>
    <w:rsid w:val="00C35FF8"/>
    <w:rsid w:val="00C36159"/>
    <w:rsid w:val="00C364AC"/>
    <w:rsid w:val="00C365CA"/>
    <w:rsid w:val="00C369EE"/>
    <w:rsid w:val="00C36AFF"/>
    <w:rsid w:val="00C36C01"/>
    <w:rsid w:val="00C36EC9"/>
    <w:rsid w:val="00C36FD7"/>
    <w:rsid w:val="00C37180"/>
    <w:rsid w:val="00C3768C"/>
    <w:rsid w:val="00C37722"/>
    <w:rsid w:val="00C37A5F"/>
    <w:rsid w:val="00C37D13"/>
    <w:rsid w:val="00C37D17"/>
    <w:rsid w:val="00C37ECB"/>
    <w:rsid w:val="00C400FE"/>
    <w:rsid w:val="00C404A2"/>
    <w:rsid w:val="00C40846"/>
    <w:rsid w:val="00C40A01"/>
    <w:rsid w:val="00C40AA0"/>
    <w:rsid w:val="00C40AB6"/>
    <w:rsid w:val="00C40AE9"/>
    <w:rsid w:val="00C40B4F"/>
    <w:rsid w:val="00C4118B"/>
    <w:rsid w:val="00C41224"/>
    <w:rsid w:val="00C412C5"/>
    <w:rsid w:val="00C41689"/>
    <w:rsid w:val="00C4181B"/>
    <w:rsid w:val="00C419D6"/>
    <w:rsid w:val="00C41BCB"/>
    <w:rsid w:val="00C41F90"/>
    <w:rsid w:val="00C42137"/>
    <w:rsid w:val="00C42198"/>
    <w:rsid w:val="00C421CF"/>
    <w:rsid w:val="00C42360"/>
    <w:rsid w:val="00C427B2"/>
    <w:rsid w:val="00C42AAB"/>
    <w:rsid w:val="00C42CDA"/>
    <w:rsid w:val="00C42FBC"/>
    <w:rsid w:val="00C43292"/>
    <w:rsid w:val="00C43486"/>
    <w:rsid w:val="00C43594"/>
    <w:rsid w:val="00C438C6"/>
    <w:rsid w:val="00C43BFE"/>
    <w:rsid w:val="00C43DF7"/>
    <w:rsid w:val="00C44004"/>
    <w:rsid w:val="00C4408E"/>
    <w:rsid w:val="00C443AB"/>
    <w:rsid w:val="00C445C2"/>
    <w:rsid w:val="00C44E72"/>
    <w:rsid w:val="00C44F13"/>
    <w:rsid w:val="00C44F8A"/>
    <w:rsid w:val="00C4565C"/>
    <w:rsid w:val="00C458D1"/>
    <w:rsid w:val="00C45A13"/>
    <w:rsid w:val="00C45A67"/>
    <w:rsid w:val="00C45CF4"/>
    <w:rsid w:val="00C45D5E"/>
    <w:rsid w:val="00C45DF1"/>
    <w:rsid w:val="00C4661B"/>
    <w:rsid w:val="00C4675F"/>
    <w:rsid w:val="00C46948"/>
    <w:rsid w:val="00C4698D"/>
    <w:rsid w:val="00C47010"/>
    <w:rsid w:val="00C47104"/>
    <w:rsid w:val="00C473AB"/>
    <w:rsid w:val="00C47697"/>
    <w:rsid w:val="00C505B4"/>
    <w:rsid w:val="00C5093B"/>
    <w:rsid w:val="00C509F0"/>
    <w:rsid w:val="00C50F0A"/>
    <w:rsid w:val="00C51072"/>
    <w:rsid w:val="00C51088"/>
    <w:rsid w:val="00C514E4"/>
    <w:rsid w:val="00C516B0"/>
    <w:rsid w:val="00C51DE6"/>
    <w:rsid w:val="00C51EFC"/>
    <w:rsid w:val="00C51F73"/>
    <w:rsid w:val="00C52797"/>
    <w:rsid w:val="00C53013"/>
    <w:rsid w:val="00C530C4"/>
    <w:rsid w:val="00C5319B"/>
    <w:rsid w:val="00C53376"/>
    <w:rsid w:val="00C5366C"/>
    <w:rsid w:val="00C5394A"/>
    <w:rsid w:val="00C53C3F"/>
    <w:rsid w:val="00C53E5A"/>
    <w:rsid w:val="00C53F38"/>
    <w:rsid w:val="00C53F73"/>
    <w:rsid w:val="00C53FEC"/>
    <w:rsid w:val="00C54373"/>
    <w:rsid w:val="00C54384"/>
    <w:rsid w:val="00C547F5"/>
    <w:rsid w:val="00C54947"/>
    <w:rsid w:val="00C549D9"/>
    <w:rsid w:val="00C55370"/>
    <w:rsid w:val="00C55628"/>
    <w:rsid w:val="00C55680"/>
    <w:rsid w:val="00C56A77"/>
    <w:rsid w:val="00C56C2A"/>
    <w:rsid w:val="00C56EBC"/>
    <w:rsid w:val="00C570EB"/>
    <w:rsid w:val="00C57339"/>
    <w:rsid w:val="00C576BD"/>
    <w:rsid w:val="00C577EF"/>
    <w:rsid w:val="00C578FD"/>
    <w:rsid w:val="00C57971"/>
    <w:rsid w:val="00C57FDC"/>
    <w:rsid w:val="00C60357"/>
    <w:rsid w:val="00C60405"/>
    <w:rsid w:val="00C60E8E"/>
    <w:rsid w:val="00C60EF9"/>
    <w:rsid w:val="00C60FF9"/>
    <w:rsid w:val="00C610EB"/>
    <w:rsid w:val="00C611A2"/>
    <w:rsid w:val="00C61418"/>
    <w:rsid w:val="00C61AB8"/>
    <w:rsid w:val="00C62295"/>
    <w:rsid w:val="00C6230E"/>
    <w:rsid w:val="00C628D6"/>
    <w:rsid w:val="00C6296C"/>
    <w:rsid w:val="00C62B69"/>
    <w:rsid w:val="00C62C03"/>
    <w:rsid w:val="00C62FC3"/>
    <w:rsid w:val="00C63054"/>
    <w:rsid w:val="00C633E4"/>
    <w:rsid w:val="00C6360A"/>
    <w:rsid w:val="00C63804"/>
    <w:rsid w:val="00C639B9"/>
    <w:rsid w:val="00C63FC0"/>
    <w:rsid w:val="00C64155"/>
    <w:rsid w:val="00C64163"/>
    <w:rsid w:val="00C641DD"/>
    <w:rsid w:val="00C643CE"/>
    <w:rsid w:val="00C64A84"/>
    <w:rsid w:val="00C64AB9"/>
    <w:rsid w:val="00C64CEA"/>
    <w:rsid w:val="00C651D1"/>
    <w:rsid w:val="00C65488"/>
    <w:rsid w:val="00C65563"/>
    <w:rsid w:val="00C65ADF"/>
    <w:rsid w:val="00C65B63"/>
    <w:rsid w:val="00C65CDB"/>
    <w:rsid w:val="00C661CC"/>
    <w:rsid w:val="00C66863"/>
    <w:rsid w:val="00C66878"/>
    <w:rsid w:val="00C671E6"/>
    <w:rsid w:val="00C675EE"/>
    <w:rsid w:val="00C700A7"/>
    <w:rsid w:val="00C700AB"/>
    <w:rsid w:val="00C70190"/>
    <w:rsid w:val="00C704DA"/>
    <w:rsid w:val="00C707B5"/>
    <w:rsid w:val="00C707F5"/>
    <w:rsid w:val="00C710BD"/>
    <w:rsid w:val="00C71125"/>
    <w:rsid w:val="00C71833"/>
    <w:rsid w:val="00C71938"/>
    <w:rsid w:val="00C719EE"/>
    <w:rsid w:val="00C71F7E"/>
    <w:rsid w:val="00C72862"/>
    <w:rsid w:val="00C72B95"/>
    <w:rsid w:val="00C72C18"/>
    <w:rsid w:val="00C7301B"/>
    <w:rsid w:val="00C731E0"/>
    <w:rsid w:val="00C7328B"/>
    <w:rsid w:val="00C734C0"/>
    <w:rsid w:val="00C73623"/>
    <w:rsid w:val="00C736F6"/>
    <w:rsid w:val="00C73FBF"/>
    <w:rsid w:val="00C74008"/>
    <w:rsid w:val="00C74188"/>
    <w:rsid w:val="00C74958"/>
    <w:rsid w:val="00C749D0"/>
    <w:rsid w:val="00C74A97"/>
    <w:rsid w:val="00C74B68"/>
    <w:rsid w:val="00C74F0E"/>
    <w:rsid w:val="00C751DE"/>
    <w:rsid w:val="00C7526F"/>
    <w:rsid w:val="00C7527C"/>
    <w:rsid w:val="00C75307"/>
    <w:rsid w:val="00C7539D"/>
    <w:rsid w:val="00C753C8"/>
    <w:rsid w:val="00C75541"/>
    <w:rsid w:val="00C75768"/>
    <w:rsid w:val="00C76045"/>
    <w:rsid w:val="00C761EC"/>
    <w:rsid w:val="00C76460"/>
    <w:rsid w:val="00C7700D"/>
    <w:rsid w:val="00C77060"/>
    <w:rsid w:val="00C77410"/>
    <w:rsid w:val="00C77475"/>
    <w:rsid w:val="00C775BC"/>
    <w:rsid w:val="00C77783"/>
    <w:rsid w:val="00C779C4"/>
    <w:rsid w:val="00C77B86"/>
    <w:rsid w:val="00C77D44"/>
    <w:rsid w:val="00C77FF5"/>
    <w:rsid w:val="00C800E0"/>
    <w:rsid w:val="00C802E9"/>
    <w:rsid w:val="00C80702"/>
    <w:rsid w:val="00C80F0E"/>
    <w:rsid w:val="00C8106C"/>
    <w:rsid w:val="00C81271"/>
    <w:rsid w:val="00C81C6F"/>
    <w:rsid w:val="00C81EA7"/>
    <w:rsid w:val="00C81F84"/>
    <w:rsid w:val="00C81F8E"/>
    <w:rsid w:val="00C81F9F"/>
    <w:rsid w:val="00C82023"/>
    <w:rsid w:val="00C82065"/>
    <w:rsid w:val="00C82360"/>
    <w:rsid w:val="00C826F7"/>
    <w:rsid w:val="00C82983"/>
    <w:rsid w:val="00C829E1"/>
    <w:rsid w:val="00C831BE"/>
    <w:rsid w:val="00C8332A"/>
    <w:rsid w:val="00C83412"/>
    <w:rsid w:val="00C83453"/>
    <w:rsid w:val="00C837E0"/>
    <w:rsid w:val="00C83952"/>
    <w:rsid w:val="00C83ACD"/>
    <w:rsid w:val="00C83DE0"/>
    <w:rsid w:val="00C83F83"/>
    <w:rsid w:val="00C8409A"/>
    <w:rsid w:val="00C843E4"/>
    <w:rsid w:val="00C8462C"/>
    <w:rsid w:val="00C846FD"/>
    <w:rsid w:val="00C848E1"/>
    <w:rsid w:val="00C84DC7"/>
    <w:rsid w:val="00C84F69"/>
    <w:rsid w:val="00C85070"/>
    <w:rsid w:val="00C85392"/>
    <w:rsid w:val="00C8549C"/>
    <w:rsid w:val="00C855EB"/>
    <w:rsid w:val="00C8572C"/>
    <w:rsid w:val="00C8572D"/>
    <w:rsid w:val="00C85836"/>
    <w:rsid w:val="00C85E75"/>
    <w:rsid w:val="00C86073"/>
    <w:rsid w:val="00C8617D"/>
    <w:rsid w:val="00C8617F"/>
    <w:rsid w:val="00C86245"/>
    <w:rsid w:val="00C86770"/>
    <w:rsid w:val="00C86890"/>
    <w:rsid w:val="00C868DD"/>
    <w:rsid w:val="00C86AE4"/>
    <w:rsid w:val="00C86B4E"/>
    <w:rsid w:val="00C86CBF"/>
    <w:rsid w:val="00C870F9"/>
    <w:rsid w:val="00C87102"/>
    <w:rsid w:val="00C87243"/>
    <w:rsid w:val="00C87346"/>
    <w:rsid w:val="00C8762A"/>
    <w:rsid w:val="00C878B6"/>
    <w:rsid w:val="00C87F2C"/>
    <w:rsid w:val="00C87F55"/>
    <w:rsid w:val="00C901F5"/>
    <w:rsid w:val="00C902F9"/>
    <w:rsid w:val="00C9035E"/>
    <w:rsid w:val="00C90AD4"/>
    <w:rsid w:val="00C91391"/>
    <w:rsid w:val="00C9157C"/>
    <w:rsid w:val="00C917FC"/>
    <w:rsid w:val="00C918B2"/>
    <w:rsid w:val="00C9197C"/>
    <w:rsid w:val="00C91EFA"/>
    <w:rsid w:val="00C92249"/>
    <w:rsid w:val="00C929F3"/>
    <w:rsid w:val="00C92A21"/>
    <w:rsid w:val="00C9339B"/>
    <w:rsid w:val="00C933F5"/>
    <w:rsid w:val="00C9391E"/>
    <w:rsid w:val="00C9396B"/>
    <w:rsid w:val="00C93983"/>
    <w:rsid w:val="00C93D83"/>
    <w:rsid w:val="00C93FD0"/>
    <w:rsid w:val="00C94045"/>
    <w:rsid w:val="00C9408B"/>
    <w:rsid w:val="00C94343"/>
    <w:rsid w:val="00C94B2C"/>
    <w:rsid w:val="00C94F21"/>
    <w:rsid w:val="00C95155"/>
    <w:rsid w:val="00C953D3"/>
    <w:rsid w:val="00C955F5"/>
    <w:rsid w:val="00C9583F"/>
    <w:rsid w:val="00C95AFC"/>
    <w:rsid w:val="00C95B06"/>
    <w:rsid w:val="00C95BAB"/>
    <w:rsid w:val="00C95C43"/>
    <w:rsid w:val="00C95F62"/>
    <w:rsid w:val="00C95F68"/>
    <w:rsid w:val="00C96180"/>
    <w:rsid w:val="00C96599"/>
    <w:rsid w:val="00C966BA"/>
    <w:rsid w:val="00C96A4B"/>
    <w:rsid w:val="00C96BC2"/>
    <w:rsid w:val="00C96BE7"/>
    <w:rsid w:val="00C97071"/>
    <w:rsid w:val="00C97339"/>
    <w:rsid w:val="00C97349"/>
    <w:rsid w:val="00C974AA"/>
    <w:rsid w:val="00CA035D"/>
    <w:rsid w:val="00CA07B0"/>
    <w:rsid w:val="00CA0B75"/>
    <w:rsid w:val="00CA0BBB"/>
    <w:rsid w:val="00CA0D65"/>
    <w:rsid w:val="00CA112E"/>
    <w:rsid w:val="00CA1190"/>
    <w:rsid w:val="00CA19F0"/>
    <w:rsid w:val="00CA1AED"/>
    <w:rsid w:val="00CA1D0B"/>
    <w:rsid w:val="00CA1E2B"/>
    <w:rsid w:val="00CA20C9"/>
    <w:rsid w:val="00CA24EC"/>
    <w:rsid w:val="00CA25BB"/>
    <w:rsid w:val="00CA25FC"/>
    <w:rsid w:val="00CA27B0"/>
    <w:rsid w:val="00CA2856"/>
    <w:rsid w:val="00CA2B03"/>
    <w:rsid w:val="00CA31B5"/>
    <w:rsid w:val="00CA3236"/>
    <w:rsid w:val="00CA340B"/>
    <w:rsid w:val="00CA34B2"/>
    <w:rsid w:val="00CA38C0"/>
    <w:rsid w:val="00CA3B19"/>
    <w:rsid w:val="00CA3B48"/>
    <w:rsid w:val="00CA3BAF"/>
    <w:rsid w:val="00CA400B"/>
    <w:rsid w:val="00CA4A8C"/>
    <w:rsid w:val="00CA4C01"/>
    <w:rsid w:val="00CA4D82"/>
    <w:rsid w:val="00CA5174"/>
    <w:rsid w:val="00CA51DB"/>
    <w:rsid w:val="00CA525B"/>
    <w:rsid w:val="00CA5755"/>
    <w:rsid w:val="00CA5B79"/>
    <w:rsid w:val="00CA5DCC"/>
    <w:rsid w:val="00CA6036"/>
    <w:rsid w:val="00CA61D2"/>
    <w:rsid w:val="00CA62DD"/>
    <w:rsid w:val="00CA6349"/>
    <w:rsid w:val="00CA63FE"/>
    <w:rsid w:val="00CA651A"/>
    <w:rsid w:val="00CA66BF"/>
    <w:rsid w:val="00CA6877"/>
    <w:rsid w:val="00CA689F"/>
    <w:rsid w:val="00CA68F8"/>
    <w:rsid w:val="00CA6A73"/>
    <w:rsid w:val="00CA6BA3"/>
    <w:rsid w:val="00CA718E"/>
    <w:rsid w:val="00CA7235"/>
    <w:rsid w:val="00CA72A7"/>
    <w:rsid w:val="00CA739E"/>
    <w:rsid w:val="00CA73CF"/>
    <w:rsid w:val="00CA7445"/>
    <w:rsid w:val="00CA7E83"/>
    <w:rsid w:val="00CB0072"/>
    <w:rsid w:val="00CB0640"/>
    <w:rsid w:val="00CB0734"/>
    <w:rsid w:val="00CB073C"/>
    <w:rsid w:val="00CB074C"/>
    <w:rsid w:val="00CB0A15"/>
    <w:rsid w:val="00CB1160"/>
    <w:rsid w:val="00CB129D"/>
    <w:rsid w:val="00CB14DB"/>
    <w:rsid w:val="00CB1550"/>
    <w:rsid w:val="00CB15D5"/>
    <w:rsid w:val="00CB1EAB"/>
    <w:rsid w:val="00CB25AD"/>
    <w:rsid w:val="00CB25E0"/>
    <w:rsid w:val="00CB2874"/>
    <w:rsid w:val="00CB2B2C"/>
    <w:rsid w:val="00CB2B6D"/>
    <w:rsid w:val="00CB2BAE"/>
    <w:rsid w:val="00CB2D34"/>
    <w:rsid w:val="00CB2F62"/>
    <w:rsid w:val="00CB3552"/>
    <w:rsid w:val="00CB386B"/>
    <w:rsid w:val="00CB38B7"/>
    <w:rsid w:val="00CB39AE"/>
    <w:rsid w:val="00CB3B23"/>
    <w:rsid w:val="00CB3B47"/>
    <w:rsid w:val="00CB3F8C"/>
    <w:rsid w:val="00CB4033"/>
    <w:rsid w:val="00CB4387"/>
    <w:rsid w:val="00CB44C1"/>
    <w:rsid w:val="00CB44FF"/>
    <w:rsid w:val="00CB4B97"/>
    <w:rsid w:val="00CB5417"/>
    <w:rsid w:val="00CB55B2"/>
    <w:rsid w:val="00CB59A6"/>
    <w:rsid w:val="00CB5ACA"/>
    <w:rsid w:val="00CB5BA9"/>
    <w:rsid w:val="00CB5BB6"/>
    <w:rsid w:val="00CB5D99"/>
    <w:rsid w:val="00CB620D"/>
    <w:rsid w:val="00CB6C69"/>
    <w:rsid w:val="00CB6EBA"/>
    <w:rsid w:val="00CB6F56"/>
    <w:rsid w:val="00CB7061"/>
    <w:rsid w:val="00CB7B8F"/>
    <w:rsid w:val="00CC0435"/>
    <w:rsid w:val="00CC06C9"/>
    <w:rsid w:val="00CC0801"/>
    <w:rsid w:val="00CC0936"/>
    <w:rsid w:val="00CC0A2A"/>
    <w:rsid w:val="00CC0A87"/>
    <w:rsid w:val="00CC0DAC"/>
    <w:rsid w:val="00CC0E95"/>
    <w:rsid w:val="00CC0FD8"/>
    <w:rsid w:val="00CC1117"/>
    <w:rsid w:val="00CC128F"/>
    <w:rsid w:val="00CC1474"/>
    <w:rsid w:val="00CC1507"/>
    <w:rsid w:val="00CC1685"/>
    <w:rsid w:val="00CC1FDB"/>
    <w:rsid w:val="00CC2544"/>
    <w:rsid w:val="00CC2574"/>
    <w:rsid w:val="00CC2694"/>
    <w:rsid w:val="00CC2794"/>
    <w:rsid w:val="00CC2D05"/>
    <w:rsid w:val="00CC2EEB"/>
    <w:rsid w:val="00CC2EF9"/>
    <w:rsid w:val="00CC31F9"/>
    <w:rsid w:val="00CC32A8"/>
    <w:rsid w:val="00CC337D"/>
    <w:rsid w:val="00CC3957"/>
    <w:rsid w:val="00CC3A8F"/>
    <w:rsid w:val="00CC3D39"/>
    <w:rsid w:val="00CC3E96"/>
    <w:rsid w:val="00CC3EF2"/>
    <w:rsid w:val="00CC3F80"/>
    <w:rsid w:val="00CC3FBA"/>
    <w:rsid w:val="00CC40CA"/>
    <w:rsid w:val="00CC4363"/>
    <w:rsid w:val="00CC44E5"/>
    <w:rsid w:val="00CC4526"/>
    <w:rsid w:val="00CC45E0"/>
    <w:rsid w:val="00CC4D5A"/>
    <w:rsid w:val="00CC4E25"/>
    <w:rsid w:val="00CC50F4"/>
    <w:rsid w:val="00CC5C51"/>
    <w:rsid w:val="00CC6085"/>
    <w:rsid w:val="00CC6E16"/>
    <w:rsid w:val="00CC6E8A"/>
    <w:rsid w:val="00CC6E98"/>
    <w:rsid w:val="00CC71BD"/>
    <w:rsid w:val="00CC73D4"/>
    <w:rsid w:val="00CC772F"/>
    <w:rsid w:val="00CC7983"/>
    <w:rsid w:val="00CC7AC0"/>
    <w:rsid w:val="00CC7D48"/>
    <w:rsid w:val="00CC7EAA"/>
    <w:rsid w:val="00CC7F5E"/>
    <w:rsid w:val="00CD002B"/>
    <w:rsid w:val="00CD009F"/>
    <w:rsid w:val="00CD0A4D"/>
    <w:rsid w:val="00CD0BB6"/>
    <w:rsid w:val="00CD0C0A"/>
    <w:rsid w:val="00CD10F1"/>
    <w:rsid w:val="00CD1123"/>
    <w:rsid w:val="00CD1133"/>
    <w:rsid w:val="00CD124D"/>
    <w:rsid w:val="00CD12D8"/>
    <w:rsid w:val="00CD160A"/>
    <w:rsid w:val="00CD1690"/>
    <w:rsid w:val="00CD1C52"/>
    <w:rsid w:val="00CD1F09"/>
    <w:rsid w:val="00CD240C"/>
    <w:rsid w:val="00CD265B"/>
    <w:rsid w:val="00CD2767"/>
    <w:rsid w:val="00CD2806"/>
    <w:rsid w:val="00CD2815"/>
    <w:rsid w:val="00CD2C99"/>
    <w:rsid w:val="00CD31CD"/>
    <w:rsid w:val="00CD3429"/>
    <w:rsid w:val="00CD3CFE"/>
    <w:rsid w:val="00CD42F0"/>
    <w:rsid w:val="00CD4550"/>
    <w:rsid w:val="00CD468A"/>
    <w:rsid w:val="00CD4885"/>
    <w:rsid w:val="00CD49E9"/>
    <w:rsid w:val="00CD4C4F"/>
    <w:rsid w:val="00CD4EC9"/>
    <w:rsid w:val="00CD5106"/>
    <w:rsid w:val="00CD52BB"/>
    <w:rsid w:val="00CD53B5"/>
    <w:rsid w:val="00CD557E"/>
    <w:rsid w:val="00CD571B"/>
    <w:rsid w:val="00CD597C"/>
    <w:rsid w:val="00CD5A58"/>
    <w:rsid w:val="00CD5A5D"/>
    <w:rsid w:val="00CD5CDB"/>
    <w:rsid w:val="00CD625F"/>
    <w:rsid w:val="00CD63D1"/>
    <w:rsid w:val="00CD658F"/>
    <w:rsid w:val="00CD762F"/>
    <w:rsid w:val="00CD76ED"/>
    <w:rsid w:val="00CD77B7"/>
    <w:rsid w:val="00CD7950"/>
    <w:rsid w:val="00CD7A24"/>
    <w:rsid w:val="00CD7BD9"/>
    <w:rsid w:val="00CD7DF8"/>
    <w:rsid w:val="00CD7F74"/>
    <w:rsid w:val="00CE0145"/>
    <w:rsid w:val="00CE03F7"/>
    <w:rsid w:val="00CE0999"/>
    <w:rsid w:val="00CE0D64"/>
    <w:rsid w:val="00CE0F29"/>
    <w:rsid w:val="00CE10B2"/>
    <w:rsid w:val="00CE1248"/>
    <w:rsid w:val="00CE1463"/>
    <w:rsid w:val="00CE16D9"/>
    <w:rsid w:val="00CE1A35"/>
    <w:rsid w:val="00CE1D6D"/>
    <w:rsid w:val="00CE1E02"/>
    <w:rsid w:val="00CE2014"/>
    <w:rsid w:val="00CE2143"/>
    <w:rsid w:val="00CE215A"/>
    <w:rsid w:val="00CE2DBD"/>
    <w:rsid w:val="00CE315E"/>
    <w:rsid w:val="00CE327E"/>
    <w:rsid w:val="00CE3BF2"/>
    <w:rsid w:val="00CE3C2E"/>
    <w:rsid w:val="00CE3F1D"/>
    <w:rsid w:val="00CE4132"/>
    <w:rsid w:val="00CE44C6"/>
    <w:rsid w:val="00CE4B34"/>
    <w:rsid w:val="00CE508B"/>
    <w:rsid w:val="00CE5419"/>
    <w:rsid w:val="00CE5911"/>
    <w:rsid w:val="00CE5C28"/>
    <w:rsid w:val="00CE5DAE"/>
    <w:rsid w:val="00CE60EF"/>
    <w:rsid w:val="00CE6454"/>
    <w:rsid w:val="00CE6A03"/>
    <w:rsid w:val="00CE6A7F"/>
    <w:rsid w:val="00CE6EAA"/>
    <w:rsid w:val="00CE6F9E"/>
    <w:rsid w:val="00CE732D"/>
    <w:rsid w:val="00CE7335"/>
    <w:rsid w:val="00CE74AE"/>
    <w:rsid w:val="00CE75E4"/>
    <w:rsid w:val="00CE77F8"/>
    <w:rsid w:val="00CE792A"/>
    <w:rsid w:val="00CF00CF"/>
    <w:rsid w:val="00CF00D1"/>
    <w:rsid w:val="00CF01AB"/>
    <w:rsid w:val="00CF0346"/>
    <w:rsid w:val="00CF082B"/>
    <w:rsid w:val="00CF08B3"/>
    <w:rsid w:val="00CF0B25"/>
    <w:rsid w:val="00CF0D94"/>
    <w:rsid w:val="00CF107C"/>
    <w:rsid w:val="00CF10DD"/>
    <w:rsid w:val="00CF1128"/>
    <w:rsid w:val="00CF1372"/>
    <w:rsid w:val="00CF18DD"/>
    <w:rsid w:val="00CF1944"/>
    <w:rsid w:val="00CF1A1C"/>
    <w:rsid w:val="00CF1A52"/>
    <w:rsid w:val="00CF1C8C"/>
    <w:rsid w:val="00CF1E8B"/>
    <w:rsid w:val="00CF1F73"/>
    <w:rsid w:val="00CF20E6"/>
    <w:rsid w:val="00CF255D"/>
    <w:rsid w:val="00CF290F"/>
    <w:rsid w:val="00CF2AFA"/>
    <w:rsid w:val="00CF2CD7"/>
    <w:rsid w:val="00CF34C3"/>
    <w:rsid w:val="00CF3600"/>
    <w:rsid w:val="00CF3920"/>
    <w:rsid w:val="00CF3928"/>
    <w:rsid w:val="00CF3B35"/>
    <w:rsid w:val="00CF3BAF"/>
    <w:rsid w:val="00CF3F4D"/>
    <w:rsid w:val="00CF3F7C"/>
    <w:rsid w:val="00CF42B7"/>
    <w:rsid w:val="00CF4409"/>
    <w:rsid w:val="00CF44DF"/>
    <w:rsid w:val="00CF46C8"/>
    <w:rsid w:val="00CF4733"/>
    <w:rsid w:val="00CF4F9B"/>
    <w:rsid w:val="00CF5040"/>
    <w:rsid w:val="00CF5149"/>
    <w:rsid w:val="00CF52F5"/>
    <w:rsid w:val="00CF5509"/>
    <w:rsid w:val="00CF562A"/>
    <w:rsid w:val="00CF5853"/>
    <w:rsid w:val="00CF599D"/>
    <w:rsid w:val="00CF5AC9"/>
    <w:rsid w:val="00CF5CC5"/>
    <w:rsid w:val="00CF5EB7"/>
    <w:rsid w:val="00CF6066"/>
    <w:rsid w:val="00CF6751"/>
    <w:rsid w:val="00CF6768"/>
    <w:rsid w:val="00CF6A02"/>
    <w:rsid w:val="00CF6A7C"/>
    <w:rsid w:val="00CF6B98"/>
    <w:rsid w:val="00CF6CBB"/>
    <w:rsid w:val="00CF6E85"/>
    <w:rsid w:val="00CF700C"/>
    <w:rsid w:val="00CF7277"/>
    <w:rsid w:val="00CF7842"/>
    <w:rsid w:val="00CF7F61"/>
    <w:rsid w:val="00D00020"/>
    <w:rsid w:val="00D003F9"/>
    <w:rsid w:val="00D007A9"/>
    <w:rsid w:val="00D00CC8"/>
    <w:rsid w:val="00D00ECE"/>
    <w:rsid w:val="00D012A8"/>
    <w:rsid w:val="00D013E5"/>
    <w:rsid w:val="00D0149A"/>
    <w:rsid w:val="00D017A3"/>
    <w:rsid w:val="00D01879"/>
    <w:rsid w:val="00D01BE7"/>
    <w:rsid w:val="00D01F1F"/>
    <w:rsid w:val="00D021BB"/>
    <w:rsid w:val="00D025B4"/>
    <w:rsid w:val="00D026FC"/>
    <w:rsid w:val="00D02C6E"/>
    <w:rsid w:val="00D02E00"/>
    <w:rsid w:val="00D0312B"/>
    <w:rsid w:val="00D03719"/>
    <w:rsid w:val="00D037BB"/>
    <w:rsid w:val="00D03B1E"/>
    <w:rsid w:val="00D03C8F"/>
    <w:rsid w:val="00D040F9"/>
    <w:rsid w:val="00D041BB"/>
    <w:rsid w:val="00D0461E"/>
    <w:rsid w:val="00D04C7E"/>
    <w:rsid w:val="00D04E11"/>
    <w:rsid w:val="00D052A0"/>
    <w:rsid w:val="00D05396"/>
    <w:rsid w:val="00D05416"/>
    <w:rsid w:val="00D058B7"/>
    <w:rsid w:val="00D058E9"/>
    <w:rsid w:val="00D05AB4"/>
    <w:rsid w:val="00D05D5E"/>
    <w:rsid w:val="00D06147"/>
    <w:rsid w:val="00D06520"/>
    <w:rsid w:val="00D068EE"/>
    <w:rsid w:val="00D0738A"/>
    <w:rsid w:val="00D075BF"/>
    <w:rsid w:val="00D0767C"/>
    <w:rsid w:val="00D0776E"/>
    <w:rsid w:val="00D0781C"/>
    <w:rsid w:val="00D07A90"/>
    <w:rsid w:val="00D07B76"/>
    <w:rsid w:val="00D07C85"/>
    <w:rsid w:val="00D07DA2"/>
    <w:rsid w:val="00D07E45"/>
    <w:rsid w:val="00D102EE"/>
    <w:rsid w:val="00D1089D"/>
    <w:rsid w:val="00D10A3E"/>
    <w:rsid w:val="00D11276"/>
    <w:rsid w:val="00D11296"/>
    <w:rsid w:val="00D114F7"/>
    <w:rsid w:val="00D1158A"/>
    <w:rsid w:val="00D11848"/>
    <w:rsid w:val="00D11A0D"/>
    <w:rsid w:val="00D11BA0"/>
    <w:rsid w:val="00D12533"/>
    <w:rsid w:val="00D12741"/>
    <w:rsid w:val="00D127CA"/>
    <w:rsid w:val="00D127F2"/>
    <w:rsid w:val="00D12851"/>
    <w:rsid w:val="00D1287E"/>
    <w:rsid w:val="00D12BBC"/>
    <w:rsid w:val="00D13048"/>
    <w:rsid w:val="00D13137"/>
    <w:rsid w:val="00D13726"/>
    <w:rsid w:val="00D13A17"/>
    <w:rsid w:val="00D13A43"/>
    <w:rsid w:val="00D13D3D"/>
    <w:rsid w:val="00D13E42"/>
    <w:rsid w:val="00D14223"/>
    <w:rsid w:val="00D142A3"/>
    <w:rsid w:val="00D1439D"/>
    <w:rsid w:val="00D1443B"/>
    <w:rsid w:val="00D145D4"/>
    <w:rsid w:val="00D145DE"/>
    <w:rsid w:val="00D14693"/>
    <w:rsid w:val="00D14936"/>
    <w:rsid w:val="00D14A5B"/>
    <w:rsid w:val="00D14DE5"/>
    <w:rsid w:val="00D14F46"/>
    <w:rsid w:val="00D152EF"/>
    <w:rsid w:val="00D152FD"/>
    <w:rsid w:val="00D1558A"/>
    <w:rsid w:val="00D155D4"/>
    <w:rsid w:val="00D156B0"/>
    <w:rsid w:val="00D158BC"/>
    <w:rsid w:val="00D159D6"/>
    <w:rsid w:val="00D15B2A"/>
    <w:rsid w:val="00D15DFC"/>
    <w:rsid w:val="00D15EB5"/>
    <w:rsid w:val="00D1616E"/>
    <w:rsid w:val="00D16783"/>
    <w:rsid w:val="00D169B2"/>
    <w:rsid w:val="00D16A87"/>
    <w:rsid w:val="00D16B00"/>
    <w:rsid w:val="00D16B9D"/>
    <w:rsid w:val="00D16D87"/>
    <w:rsid w:val="00D16D9A"/>
    <w:rsid w:val="00D1705B"/>
    <w:rsid w:val="00D17CCC"/>
    <w:rsid w:val="00D17D1E"/>
    <w:rsid w:val="00D17E8A"/>
    <w:rsid w:val="00D17F9E"/>
    <w:rsid w:val="00D17FD9"/>
    <w:rsid w:val="00D20321"/>
    <w:rsid w:val="00D2088B"/>
    <w:rsid w:val="00D20A69"/>
    <w:rsid w:val="00D20B48"/>
    <w:rsid w:val="00D20C80"/>
    <w:rsid w:val="00D20DCB"/>
    <w:rsid w:val="00D20EB5"/>
    <w:rsid w:val="00D21004"/>
    <w:rsid w:val="00D21020"/>
    <w:rsid w:val="00D21080"/>
    <w:rsid w:val="00D21180"/>
    <w:rsid w:val="00D21733"/>
    <w:rsid w:val="00D21AE6"/>
    <w:rsid w:val="00D21CE8"/>
    <w:rsid w:val="00D21ED6"/>
    <w:rsid w:val="00D21FD2"/>
    <w:rsid w:val="00D220D7"/>
    <w:rsid w:val="00D22B1E"/>
    <w:rsid w:val="00D22DFE"/>
    <w:rsid w:val="00D22E2F"/>
    <w:rsid w:val="00D22FCC"/>
    <w:rsid w:val="00D2303C"/>
    <w:rsid w:val="00D230CE"/>
    <w:rsid w:val="00D231BB"/>
    <w:rsid w:val="00D23318"/>
    <w:rsid w:val="00D23395"/>
    <w:rsid w:val="00D233CC"/>
    <w:rsid w:val="00D234DB"/>
    <w:rsid w:val="00D23867"/>
    <w:rsid w:val="00D23965"/>
    <w:rsid w:val="00D23972"/>
    <w:rsid w:val="00D23A06"/>
    <w:rsid w:val="00D23ABF"/>
    <w:rsid w:val="00D23B20"/>
    <w:rsid w:val="00D23B9C"/>
    <w:rsid w:val="00D23D49"/>
    <w:rsid w:val="00D23EAF"/>
    <w:rsid w:val="00D242C4"/>
    <w:rsid w:val="00D2474B"/>
    <w:rsid w:val="00D24BDD"/>
    <w:rsid w:val="00D24FE6"/>
    <w:rsid w:val="00D25054"/>
    <w:rsid w:val="00D251FA"/>
    <w:rsid w:val="00D2523D"/>
    <w:rsid w:val="00D25689"/>
    <w:rsid w:val="00D258A9"/>
    <w:rsid w:val="00D25B52"/>
    <w:rsid w:val="00D26311"/>
    <w:rsid w:val="00D26431"/>
    <w:rsid w:val="00D271EB"/>
    <w:rsid w:val="00D272F4"/>
    <w:rsid w:val="00D2739C"/>
    <w:rsid w:val="00D277C1"/>
    <w:rsid w:val="00D2784B"/>
    <w:rsid w:val="00D27C1A"/>
    <w:rsid w:val="00D27C38"/>
    <w:rsid w:val="00D27F51"/>
    <w:rsid w:val="00D300F8"/>
    <w:rsid w:val="00D30196"/>
    <w:rsid w:val="00D30308"/>
    <w:rsid w:val="00D30484"/>
    <w:rsid w:val="00D3048F"/>
    <w:rsid w:val="00D3059A"/>
    <w:rsid w:val="00D305C8"/>
    <w:rsid w:val="00D30D25"/>
    <w:rsid w:val="00D30D9B"/>
    <w:rsid w:val="00D30ECE"/>
    <w:rsid w:val="00D31169"/>
    <w:rsid w:val="00D3196A"/>
    <w:rsid w:val="00D31992"/>
    <w:rsid w:val="00D319B6"/>
    <w:rsid w:val="00D31A64"/>
    <w:rsid w:val="00D31AA8"/>
    <w:rsid w:val="00D320C2"/>
    <w:rsid w:val="00D32296"/>
    <w:rsid w:val="00D32B5B"/>
    <w:rsid w:val="00D32D69"/>
    <w:rsid w:val="00D3345D"/>
    <w:rsid w:val="00D3356C"/>
    <w:rsid w:val="00D338BB"/>
    <w:rsid w:val="00D338D0"/>
    <w:rsid w:val="00D33EB6"/>
    <w:rsid w:val="00D340AF"/>
    <w:rsid w:val="00D34159"/>
    <w:rsid w:val="00D3423A"/>
    <w:rsid w:val="00D342D2"/>
    <w:rsid w:val="00D343C0"/>
    <w:rsid w:val="00D34540"/>
    <w:rsid w:val="00D34544"/>
    <w:rsid w:val="00D346EB"/>
    <w:rsid w:val="00D34703"/>
    <w:rsid w:val="00D34C12"/>
    <w:rsid w:val="00D34DCA"/>
    <w:rsid w:val="00D34FD2"/>
    <w:rsid w:val="00D35694"/>
    <w:rsid w:val="00D35695"/>
    <w:rsid w:val="00D35718"/>
    <w:rsid w:val="00D3598D"/>
    <w:rsid w:val="00D35A9A"/>
    <w:rsid w:val="00D35F1C"/>
    <w:rsid w:val="00D362B1"/>
    <w:rsid w:val="00D3634B"/>
    <w:rsid w:val="00D36770"/>
    <w:rsid w:val="00D367DA"/>
    <w:rsid w:val="00D36B72"/>
    <w:rsid w:val="00D36C71"/>
    <w:rsid w:val="00D36D01"/>
    <w:rsid w:val="00D36E9B"/>
    <w:rsid w:val="00D371DB"/>
    <w:rsid w:val="00D37304"/>
    <w:rsid w:val="00D3737E"/>
    <w:rsid w:val="00D375D7"/>
    <w:rsid w:val="00D379FE"/>
    <w:rsid w:val="00D37C48"/>
    <w:rsid w:val="00D37D82"/>
    <w:rsid w:val="00D37DB8"/>
    <w:rsid w:val="00D401FB"/>
    <w:rsid w:val="00D40787"/>
    <w:rsid w:val="00D4095D"/>
    <w:rsid w:val="00D4170E"/>
    <w:rsid w:val="00D4183A"/>
    <w:rsid w:val="00D418DD"/>
    <w:rsid w:val="00D41D51"/>
    <w:rsid w:val="00D41DD4"/>
    <w:rsid w:val="00D41F63"/>
    <w:rsid w:val="00D421DD"/>
    <w:rsid w:val="00D42200"/>
    <w:rsid w:val="00D42205"/>
    <w:rsid w:val="00D4268B"/>
    <w:rsid w:val="00D42A52"/>
    <w:rsid w:val="00D42EEB"/>
    <w:rsid w:val="00D42F28"/>
    <w:rsid w:val="00D43208"/>
    <w:rsid w:val="00D43343"/>
    <w:rsid w:val="00D43359"/>
    <w:rsid w:val="00D43D91"/>
    <w:rsid w:val="00D43E52"/>
    <w:rsid w:val="00D43F77"/>
    <w:rsid w:val="00D43FB5"/>
    <w:rsid w:val="00D44365"/>
    <w:rsid w:val="00D444CC"/>
    <w:rsid w:val="00D444D2"/>
    <w:rsid w:val="00D445D7"/>
    <w:rsid w:val="00D447FB"/>
    <w:rsid w:val="00D44A01"/>
    <w:rsid w:val="00D44BE1"/>
    <w:rsid w:val="00D44BF0"/>
    <w:rsid w:val="00D44C11"/>
    <w:rsid w:val="00D44DED"/>
    <w:rsid w:val="00D44E63"/>
    <w:rsid w:val="00D44FEE"/>
    <w:rsid w:val="00D454E2"/>
    <w:rsid w:val="00D45E3B"/>
    <w:rsid w:val="00D46035"/>
    <w:rsid w:val="00D4604C"/>
    <w:rsid w:val="00D46145"/>
    <w:rsid w:val="00D4616D"/>
    <w:rsid w:val="00D46455"/>
    <w:rsid w:val="00D46AEE"/>
    <w:rsid w:val="00D46F64"/>
    <w:rsid w:val="00D473E3"/>
    <w:rsid w:val="00D47530"/>
    <w:rsid w:val="00D47555"/>
    <w:rsid w:val="00D47643"/>
    <w:rsid w:val="00D477F8"/>
    <w:rsid w:val="00D478A8"/>
    <w:rsid w:val="00D47A5D"/>
    <w:rsid w:val="00D47B35"/>
    <w:rsid w:val="00D47FFD"/>
    <w:rsid w:val="00D502AF"/>
    <w:rsid w:val="00D50362"/>
    <w:rsid w:val="00D503A5"/>
    <w:rsid w:val="00D504A4"/>
    <w:rsid w:val="00D505A0"/>
    <w:rsid w:val="00D50654"/>
    <w:rsid w:val="00D506EA"/>
    <w:rsid w:val="00D507EB"/>
    <w:rsid w:val="00D50AA8"/>
    <w:rsid w:val="00D51781"/>
    <w:rsid w:val="00D52061"/>
    <w:rsid w:val="00D52397"/>
    <w:rsid w:val="00D52569"/>
    <w:rsid w:val="00D52B79"/>
    <w:rsid w:val="00D52DC1"/>
    <w:rsid w:val="00D532CC"/>
    <w:rsid w:val="00D533E5"/>
    <w:rsid w:val="00D53515"/>
    <w:rsid w:val="00D5353C"/>
    <w:rsid w:val="00D53671"/>
    <w:rsid w:val="00D54166"/>
    <w:rsid w:val="00D54178"/>
    <w:rsid w:val="00D54235"/>
    <w:rsid w:val="00D54376"/>
    <w:rsid w:val="00D543D5"/>
    <w:rsid w:val="00D54410"/>
    <w:rsid w:val="00D54516"/>
    <w:rsid w:val="00D54DA6"/>
    <w:rsid w:val="00D54F2F"/>
    <w:rsid w:val="00D55068"/>
    <w:rsid w:val="00D5506A"/>
    <w:rsid w:val="00D551D0"/>
    <w:rsid w:val="00D552E2"/>
    <w:rsid w:val="00D55452"/>
    <w:rsid w:val="00D5559C"/>
    <w:rsid w:val="00D555F7"/>
    <w:rsid w:val="00D5579C"/>
    <w:rsid w:val="00D558A9"/>
    <w:rsid w:val="00D55AE6"/>
    <w:rsid w:val="00D55D55"/>
    <w:rsid w:val="00D55EB4"/>
    <w:rsid w:val="00D5600E"/>
    <w:rsid w:val="00D560E9"/>
    <w:rsid w:val="00D5629D"/>
    <w:rsid w:val="00D564CE"/>
    <w:rsid w:val="00D566D9"/>
    <w:rsid w:val="00D567C1"/>
    <w:rsid w:val="00D567E6"/>
    <w:rsid w:val="00D56DD4"/>
    <w:rsid w:val="00D56FB8"/>
    <w:rsid w:val="00D5703A"/>
    <w:rsid w:val="00D5705B"/>
    <w:rsid w:val="00D5774A"/>
    <w:rsid w:val="00D57809"/>
    <w:rsid w:val="00D57F4F"/>
    <w:rsid w:val="00D57FAE"/>
    <w:rsid w:val="00D60651"/>
    <w:rsid w:val="00D60653"/>
    <w:rsid w:val="00D606B6"/>
    <w:rsid w:val="00D6073F"/>
    <w:rsid w:val="00D6089C"/>
    <w:rsid w:val="00D608DB"/>
    <w:rsid w:val="00D60AB0"/>
    <w:rsid w:val="00D615E5"/>
    <w:rsid w:val="00D61643"/>
    <w:rsid w:val="00D61831"/>
    <w:rsid w:val="00D618D7"/>
    <w:rsid w:val="00D619EA"/>
    <w:rsid w:val="00D61AC0"/>
    <w:rsid w:val="00D61B37"/>
    <w:rsid w:val="00D61B79"/>
    <w:rsid w:val="00D61D55"/>
    <w:rsid w:val="00D61F21"/>
    <w:rsid w:val="00D61F3B"/>
    <w:rsid w:val="00D624D9"/>
    <w:rsid w:val="00D6260A"/>
    <w:rsid w:val="00D62749"/>
    <w:rsid w:val="00D62945"/>
    <w:rsid w:val="00D6298E"/>
    <w:rsid w:val="00D62AA7"/>
    <w:rsid w:val="00D62B69"/>
    <w:rsid w:val="00D62C3E"/>
    <w:rsid w:val="00D63253"/>
    <w:rsid w:val="00D63359"/>
    <w:rsid w:val="00D63416"/>
    <w:rsid w:val="00D635D2"/>
    <w:rsid w:val="00D63896"/>
    <w:rsid w:val="00D63DC7"/>
    <w:rsid w:val="00D64818"/>
    <w:rsid w:val="00D64A55"/>
    <w:rsid w:val="00D64A91"/>
    <w:rsid w:val="00D64CDD"/>
    <w:rsid w:val="00D64E37"/>
    <w:rsid w:val="00D651B2"/>
    <w:rsid w:val="00D65225"/>
    <w:rsid w:val="00D65A1F"/>
    <w:rsid w:val="00D66066"/>
    <w:rsid w:val="00D6654C"/>
    <w:rsid w:val="00D665F4"/>
    <w:rsid w:val="00D6664B"/>
    <w:rsid w:val="00D667BB"/>
    <w:rsid w:val="00D66B9B"/>
    <w:rsid w:val="00D66D93"/>
    <w:rsid w:val="00D66E23"/>
    <w:rsid w:val="00D67081"/>
    <w:rsid w:val="00D673DF"/>
    <w:rsid w:val="00D67710"/>
    <w:rsid w:val="00D6771B"/>
    <w:rsid w:val="00D67A61"/>
    <w:rsid w:val="00D67AA3"/>
    <w:rsid w:val="00D67BEF"/>
    <w:rsid w:val="00D700D2"/>
    <w:rsid w:val="00D7023D"/>
    <w:rsid w:val="00D702D8"/>
    <w:rsid w:val="00D704B0"/>
    <w:rsid w:val="00D709DC"/>
    <w:rsid w:val="00D70A5A"/>
    <w:rsid w:val="00D70B2E"/>
    <w:rsid w:val="00D70F65"/>
    <w:rsid w:val="00D71081"/>
    <w:rsid w:val="00D7119E"/>
    <w:rsid w:val="00D713DA"/>
    <w:rsid w:val="00D715E5"/>
    <w:rsid w:val="00D715F8"/>
    <w:rsid w:val="00D71713"/>
    <w:rsid w:val="00D71B07"/>
    <w:rsid w:val="00D71BA1"/>
    <w:rsid w:val="00D71D29"/>
    <w:rsid w:val="00D71DE8"/>
    <w:rsid w:val="00D71E66"/>
    <w:rsid w:val="00D724EA"/>
    <w:rsid w:val="00D7270A"/>
    <w:rsid w:val="00D72C76"/>
    <w:rsid w:val="00D72D34"/>
    <w:rsid w:val="00D72F38"/>
    <w:rsid w:val="00D73278"/>
    <w:rsid w:val="00D7335F"/>
    <w:rsid w:val="00D733F0"/>
    <w:rsid w:val="00D734E8"/>
    <w:rsid w:val="00D735A3"/>
    <w:rsid w:val="00D735E3"/>
    <w:rsid w:val="00D737F1"/>
    <w:rsid w:val="00D73831"/>
    <w:rsid w:val="00D738E8"/>
    <w:rsid w:val="00D73E5F"/>
    <w:rsid w:val="00D74883"/>
    <w:rsid w:val="00D748A1"/>
    <w:rsid w:val="00D74AEF"/>
    <w:rsid w:val="00D74D22"/>
    <w:rsid w:val="00D74F33"/>
    <w:rsid w:val="00D75139"/>
    <w:rsid w:val="00D7516A"/>
    <w:rsid w:val="00D7536F"/>
    <w:rsid w:val="00D75502"/>
    <w:rsid w:val="00D7551A"/>
    <w:rsid w:val="00D75A21"/>
    <w:rsid w:val="00D75DA0"/>
    <w:rsid w:val="00D75EB8"/>
    <w:rsid w:val="00D75F22"/>
    <w:rsid w:val="00D76623"/>
    <w:rsid w:val="00D76980"/>
    <w:rsid w:val="00D76C98"/>
    <w:rsid w:val="00D76DF0"/>
    <w:rsid w:val="00D76F0E"/>
    <w:rsid w:val="00D76FAF"/>
    <w:rsid w:val="00D770BF"/>
    <w:rsid w:val="00D774B2"/>
    <w:rsid w:val="00D776CF"/>
    <w:rsid w:val="00D77ABE"/>
    <w:rsid w:val="00D77E0F"/>
    <w:rsid w:val="00D807FE"/>
    <w:rsid w:val="00D80B6D"/>
    <w:rsid w:val="00D80C50"/>
    <w:rsid w:val="00D81281"/>
    <w:rsid w:val="00D81760"/>
    <w:rsid w:val="00D81788"/>
    <w:rsid w:val="00D819A1"/>
    <w:rsid w:val="00D81D07"/>
    <w:rsid w:val="00D81D39"/>
    <w:rsid w:val="00D8218A"/>
    <w:rsid w:val="00D82288"/>
    <w:rsid w:val="00D825DD"/>
    <w:rsid w:val="00D82956"/>
    <w:rsid w:val="00D8304E"/>
    <w:rsid w:val="00D8385E"/>
    <w:rsid w:val="00D83CD7"/>
    <w:rsid w:val="00D83D7C"/>
    <w:rsid w:val="00D83D82"/>
    <w:rsid w:val="00D840D8"/>
    <w:rsid w:val="00D84640"/>
    <w:rsid w:val="00D847F9"/>
    <w:rsid w:val="00D84843"/>
    <w:rsid w:val="00D8496F"/>
    <w:rsid w:val="00D84CE5"/>
    <w:rsid w:val="00D84EDF"/>
    <w:rsid w:val="00D85190"/>
    <w:rsid w:val="00D85393"/>
    <w:rsid w:val="00D855F6"/>
    <w:rsid w:val="00D86112"/>
    <w:rsid w:val="00D8614D"/>
    <w:rsid w:val="00D8616D"/>
    <w:rsid w:val="00D8649A"/>
    <w:rsid w:val="00D867A2"/>
    <w:rsid w:val="00D8698A"/>
    <w:rsid w:val="00D86B22"/>
    <w:rsid w:val="00D86C1D"/>
    <w:rsid w:val="00D86C49"/>
    <w:rsid w:val="00D86E70"/>
    <w:rsid w:val="00D872A5"/>
    <w:rsid w:val="00D872BB"/>
    <w:rsid w:val="00D87619"/>
    <w:rsid w:val="00D8761C"/>
    <w:rsid w:val="00D87A4B"/>
    <w:rsid w:val="00D900CC"/>
    <w:rsid w:val="00D902B7"/>
    <w:rsid w:val="00D90517"/>
    <w:rsid w:val="00D907F9"/>
    <w:rsid w:val="00D90A9D"/>
    <w:rsid w:val="00D90CD0"/>
    <w:rsid w:val="00D90DD3"/>
    <w:rsid w:val="00D90F28"/>
    <w:rsid w:val="00D91614"/>
    <w:rsid w:val="00D9167D"/>
    <w:rsid w:val="00D91BBD"/>
    <w:rsid w:val="00D91CF9"/>
    <w:rsid w:val="00D91D03"/>
    <w:rsid w:val="00D92193"/>
    <w:rsid w:val="00D921E7"/>
    <w:rsid w:val="00D9238C"/>
    <w:rsid w:val="00D92A4A"/>
    <w:rsid w:val="00D92CCA"/>
    <w:rsid w:val="00D932B8"/>
    <w:rsid w:val="00D934FD"/>
    <w:rsid w:val="00D935D0"/>
    <w:rsid w:val="00D93DE4"/>
    <w:rsid w:val="00D93EFB"/>
    <w:rsid w:val="00D94180"/>
    <w:rsid w:val="00D94747"/>
    <w:rsid w:val="00D94AB0"/>
    <w:rsid w:val="00D94BCA"/>
    <w:rsid w:val="00D94CF0"/>
    <w:rsid w:val="00D95985"/>
    <w:rsid w:val="00D95B24"/>
    <w:rsid w:val="00D95F73"/>
    <w:rsid w:val="00D961C8"/>
    <w:rsid w:val="00D9620C"/>
    <w:rsid w:val="00D96D42"/>
    <w:rsid w:val="00D9736B"/>
    <w:rsid w:val="00D97729"/>
    <w:rsid w:val="00D97930"/>
    <w:rsid w:val="00D979E0"/>
    <w:rsid w:val="00D97A68"/>
    <w:rsid w:val="00D97DDA"/>
    <w:rsid w:val="00D97EA7"/>
    <w:rsid w:val="00D97F0D"/>
    <w:rsid w:val="00DA0243"/>
    <w:rsid w:val="00DA02AF"/>
    <w:rsid w:val="00DA0628"/>
    <w:rsid w:val="00DA08A9"/>
    <w:rsid w:val="00DA0921"/>
    <w:rsid w:val="00DA0D83"/>
    <w:rsid w:val="00DA11F0"/>
    <w:rsid w:val="00DA14A5"/>
    <w:rsid w:val="00DA231D"/>
    <w:rsid w:val="00DA267B"/>
    <w:rsid w:val="00DA2916"/>
    <w:rsid w:val="00DA2BD3"/>
    <w:rsid w:val="00DA2C0B"/>
    <w:rsid w:val="00DA2D31"/>
    <w:rsid w:val="00DA2D6F"/>
    <w:rsid w:val="00DA33AA"/>
    <w:rsid w:val="00DA36BD"/>
    <w:rsid w:val="00DA377F"/>
    <w:rsid w:val="00DA3950"/>
    <w:rsid w:val="00DA3D2E"/>
    <w:rsid w:val="00DA411F"/>
    <w:rsid w:val="00DA41BB"/>
    <w:rsid w:val="00DA468D"/>
    <w:rsid w:val="00DA46CD"/>
    <w:rsid w:val="00DA4719"/>
    <w:rsid w:val="00DA489D"/>
    <w:rsid w:val="00DA4967"/>
    <w:rsid w:val="00DA4BF6"/>
    <w:rsid w:val="00DA4C50"/>
    <w:rsid w:val="00DA50E7"/>
    <w:rsid w:val="00DA530B"/>
    <w:rsid w:val="00DA545B"/>
    <w:rsid w:val="00DA55DE"/>
    <w:rsid w:val="00DA56BE"/>
    <w:rsid w:val="00DA5AEB"/>
    <w:rsid w:val="00DA5E93"/>
    <w:rsid w:val="00DA5FF4"/>
    <w:rsid w:val="00DA60F1"/>
    <w:rsid w:val="00DA627B"/>
    <w:rsid w:val="00DA62C8"/>
    <w:rsid w:val="00DA67FE"/>
    <w:rsid w:val="00DA6A31"/>
    <w:rsid w:val="00DA6B53"/>
    <w:rsid w:val="00DA6CF9"/>
    <w:rsid w:val="00DA6EB5"/>
    <w:rsid w:val="00DA7196"/>
    <w:rsid w:val="00DA7223"/>
    <w:rsid w:val="00DA76D2"/>
    <w:rsid w:val="00DA7A99"/>
    <w:rsid w:val="00DA7BF7"/>
    <w:rsid w:val="00DA7C1F"/>
    <w:rsid w:val="00DA7CB2"/>
    <w:rsid w:val="00DA7D2B"/>
    <w:rsid w:val="00DA7DB5"/>
    <w:rsid w:val="00DB08E5"/>
    <w:rsid w:val="00DB0B7A"/>
    <w:rsid w:val="00DB11AA"/>
    <w:rsid w:val="00DB207C"/>
    <w:rsid w:val="00DB20AC"/>
    <w:rsid w:val="00DB2105"/>
    <w:rsid w:val="00DB225F"/>
    <w:rsid w:val="00DB2347"/>
    <w:rsid w:val="00DB25CC"/>
    <w:rsid w:val="00DB29D1"/>
    <w:rsid w:val="00DB2A4E"/>
    <w:rsid w:val="00DB2C26"/>
    <w:rsid w:val="00DB2CD1"/>
    <w:rsid w:val="00DB34B7"/>
    <w:rsid w:val="00DB34CE"/>
    <w:rsid w:val="00DB3BDE"/>
    <w:rsid w:val="00DB3FCD"/>
    <w:rsid w:val="00DB4253"/>
    <w:rsid w:val="00DB42C2"/>
    <w:rsid w:val="00DB4326"/>
    <w:rsid w:val="00DB4481"/>
    <w:rsid w:val="00DB450B"/>
    <w:rsid w:val="00DB45EA"/>
    <w:rsid w:val="00DB4695"/>
    <w:rsid w:val="00DB48B3"/>
    <w:rsid w:val="00DB4BAF"/>
    <w:rsid w:val="00DB4CD2"/>
    <w:rsid w:val="00DB4DAB"/>
    <w:rsid w:val="00DB5191"/>
    <w:rsid w:val="00DB51C0"/>
    <w:rsid w:val="00DB530E"/>
    <w:rsid w:val="00DB53BC"/>
    <w:rsid w:val="00DB5413"/>
    <w:rsid w:val="00DB56E5"/>
    <w:rsid w:val="00DB5A9B"/>
    <w:rsid w:val="00DB5C02"/>
    <w:rsid w:val="00DB67A3"/>
    <w:rsid w:val="00DB6A9F"/>
    <w:rsid w:val="00DB6D0D"/>
    <w:rsid w:val="00DB6DE8"/>
    <w:rsid w:val="00DB7156"/>
    <w:rsid w:val="00DB7626"/>
    <w:rsid w:val="00DB7669"/>
    <w:rsid w:val="00DB7BC6"/>
    <w:rsid w:val="00DB7DFC"/>
    <w:rsid w:val="00DC01C5"/>
    <w:rsid w:val="00DC04F5"/>
    <w:rsid w:val="00DC0626"/>
    <w:rsid w:val="00DC064C"/>
    <w:rsid w:val="00DC0C1B"/>
    <w:rsid w:val="00DC10BF"/>
    <w:rsid w:val="00DC120E"/>
    <w:rsid w:val="00DC123C"/>
    <w:rsid w:val="00DC13D9"/>
    <w:rsid w:val="00DC214D"/>
    <w:rsid w:val="00DC258A"/>
    <w:rsid w:val="00DC275B"/>
    <w:rsid w:val="00DC27CD"/>
    <w:rsid w:val="00DC2A2D"/>
    <w:rsid w:val="00DC2CE5"/>
    <w:rsid w:val="00DC2D54"/>
    <w:rsid w:val="00DC2E3B"/>
    <w:rsid w:val="00DC2EDC"/>
    <w:rsid w:val="00DC31D8"/>
    <w:rsid w:val="00DC352B"/>
    <w:rsid w:val="00DC3814"/>
    <w:rsid w:val="00DC38AC"/>
    <w:rsid w:val="00DC3A36"/>
    <w:rsid w:val="00DC3AFD"/>
    <w:rsid w:val="00DC40FE"/>
    <w:rsid w:val="00DC410A"/>
    <w:rsid w:val="00DC4561"/>
    <w:rsid w:val="00DC465E"/>
    <w:rsid w:val="00DC469E"/>
    <w:rsid w:val="00DC4853"/>
    <w:rsid w:val="00DC4ABD"/>
    <w:rsid w:val="00DC4AF1"/>
    <w:rsid w:val="00DC4B79"/>
    <w:rsid w:val="00DC50A6"/>
    <w:rsid w:val="00DC51E9"/>
    <w:rsid w:val="00DC539C"/>
    <w:rsid w:val="00DC565F"/>
    <w:rsid w:val="00DC5670"/>
    <w:rsid w:val="00DC57E5"/>
    <w:rsid w:val="00DC5CB4"/>
    <w:rsid w:val="00DC64C5"/>
    <w:rsid w:val="00DC659A"/>
    <w:rsid w:val="00DC659D"/>
    <w:rsid w:val="00DC6B03"/>
    <w:rsid w:val="00DC7BAC"/>
    <w:rsid w:val="00DC7DE9"/>
    <w:rsid w:val="00DD04B4"/>
    <w:rsid w:val="00DD0796"/>
    <w:rsid w:val="00DD0950"/>
    <w:rsid w:val="00DD0B47"/>
    <w:rsid w:val="00DD0C58"/>
    <w:rsid w:val="00DD0D2A"/>
    <w:rsid w:val="00DD0E88"/>
    <w:rsid w:val="00DD11E7"/>
    <w:rsid w:val="00DD14D3"/>
    <w:rsid w:val="00DD1BA8"/>
    <w:rsid w:val="00DD1C46"/>
    <w:rsid w:val="00DD1E52"/>
    <w:rsid w:val="00DD2281"/>
    <w:rsid w:val="00DD2335"/>
    <w:rsid w:val="00DD23B2"/>
    <w:rsid w:val="00DD2546"/>
    <w:rsid w:val="00DD2819"/>
    <w:rsid w:val="00DD2838"/>
    <w:rsid w:val="00DD28BC"/>
    <w:rsid w:val="00DD28E2"/>
    <w:rsid w:val="00DD28EA"/>
    <w:rsid w:val="00DD2AAD"/>
    <w:rsid w:val="00DD2B0C"/>
    <w:rsid w:val="00DD30D8"/>
    <w:rsid w:val="00DD32C1"/>
    <w:rsid w:val="00DD347B"/>
    <w:rsid w:val="00DD3F49"/>
    <w:rsid w:val="00DD40DA"/>
    <w:rsid w:val="00DD414B"/>
    <w:rsid w:val="00DD4A1D"/>
    <w:rsid w:val="00DD4B2B"/>
    <w:rsid w:val="00DD4C16"/>
    <w:rsid w:val="00DD4D96"/>
    <w:rsid w:val="00DD4EF5"/>
    <w:rsid w:val="00DD5466"/>
    <w:rsid w:val="00DD5565"/>
    <w:rsid w:val="00DD5702"/>
    <w:rsid w:val="00DD5A7D"/>
    <w:rsid w:val="00DD5D64"/>
    <w:rsid w:val="00DD5DFE"/>
    <w:rsid w:val="00DD6203"/>
    <w:rsid w:val="00DD6325"/>
    <w:rsid w:val="00DD68A2"/>
    <w:rsid w:val="00DD68B9"/>
    <w:rsid w:val="00DD6B29"/>
    <w:rsid w:val="00DD6F53"/>
    <w:rsid w:val="00DD728D"/>
    <w:rsid w:val="00DD74AA"/>
    <w:rsid w:val="00DD7530"/>
    <w:rsid w:val="00DD777B"/>
    <w:rsid w:val="00DD7CB3"/>
    <w:rsid w:val="00DD7EF7"/>
    <w:rsid w:val="00DE00E2"/>
    <w:rsid w:val="00DE029B"/>
    <w:rsid w:val="00DE0411"/>
    <w:rsid w:val="00DE05C4"/>
    <w:rsid w:val="00DE0765"/>
    <w:rsid w:val="00DE08C3"/>
    <w:rsid w:val="00DE08CD"/>
    <w:rsid w:val="00DE0D49"/>
    <w:rsid w:val="00DE1533"/>
    <w:rsid w:val="00DE1A97"/>
    <w:rsid w:val="00DE1B4A"/>
    <w:rsid w:val="00DE1D42"/>
    <w:rsid w:val="00DE1E13"/>
    <w:rsid w:val="00DE1E6E"/>
    <w:rsid w:val="00DE2069"/>
    <w:rsid w:val="00DE21F6"/>
    <w:rsid w:val="00DE2262"/>
    <w:rsid w:val="00DE2435"/>
    <w:rsid w:val="00DE24C8"/>
    <w:rsid w:val="00DE24CD"/>
    <w:rsid w:val="00DE2ACC"/>
    <w:rsid w:val="00DE2F0F"/>
    <w:rsid w:val="00DE300A"/>
    <w:rsid w:val="00DE3379"/>
    <w:rsid w:val="00DE36A2"/>
    <w:rsid w:val="00DE36BD"/>
    <w:rsid w:val="00DE3AC3"/>
    <w:rsid w:val="00DE3ACC"/>
    <w:rsid w:val="00DE3BF3"/>
    <w:rsid w:val="00DE3C8A"/>
    <w:rsid w:val="00DE3E72"/>
    <w:rsid w:val="00DE3EFF"/>
    <w:rsid w:val="00DE401B"/>
    <w:rsid w:val="00DE429D"/>
    <w:rsid w:val="00DE45E6"/>
    <w:rsid w:val="00DE48D7"/>
    <w:rsid w:val="00DE4D4E"/>
    <w:rsid w:val="00DE510D"/>
    <w:rsid w:val="00DE5B3A"/>
    <w:rsid w:val="00DE5F7D"/>
    <w:rsid w:val="00DE634C"/>
    <w:rsid w:val="00DE654A"/>
    <w:rsid w:val="00DE6740"/>
    <w:rsid w:val="00DE6890"/>
    <w:rsid w:val="00DE6BEE"/>
    <w:rsid w:val="00DE7088"/>
    <w:rsid w:val="00DE71C4"/>
    <w:rsid w:val="00DE7643"/>
    <w:rsid w:val="00DE7706"/>
    <w:rsid w:val="00DE7AF3"/>
    <w:rsid w:val="00DF00FF"/>
    <w:rsid w:val="00DF0101"/>
    <w:rsid w:val="00DF0125"/>
    <w:rsid w:val="00DF053C"/>
    <w:rsid w:val="00DF09F6"/>
    <w:rsid w:val="00DF0A8A"/>
    <w:rsid w:val="00DF0AA6"/>
    <w:rsid w:val="00DF0AE1"/>
    <w:rsid w:val="00DF0F83"/>
    <w:rsid w:val="00DF13D7"/>
    <w:rsid w:val="00DF151B"/>
    <w:rsid w:val="00DF1747"/>
    <w:rsid w:val="00DF1957"/>
    <w:rsid w:val="00DF1ACB"/>
    <w:rsid w:val="00DF1BEB"/>
    <w:rsid w:val="00DF1BFB"/>
    <w:rsid w:val="00DF1D18"/>
    <w:rsid w:val="00DF1E50"/>
    <w:rsid w:val="00DF1EC3"/>
    <w:rsid w:val="00DF2127"/>
    <w:rsid w:val="00DF2137"/>
    <w:rsid w:val="00DF2724"/>
    <w:rsid w:val="00DF27CE"/>
    <w:rsid w:val="00DF2A0F"/>
    <w:rsid w:val="00DF2C11"/>
    <w:rsid w:val="00DF2E0C"/>
    <w:rsid w:val="00DF325A"/>
    <w:rsid w:val="00DF362E"/>
    <w:rsid w:val="00DF367A"/>
    <w:rsid w:val="00DF3AA2"/>
    <w:rsid w:val="00DF3DC1"/>
    <w:rsid w:val="00DF41C3"/>
    <w:rsid w:val="00DF4531"/>
    <w:rsid w:val="00DF4956"/>
    <w:rsid w:val="00DF49BF"/>
    <w:rsid w:val="00DF4D13"/>
    <w:rsid w:val="00DF5286"/>
    <w:rsid w:val="00DF529C"/>
    <w:rsid w:val="00DF53A7"/>
    <w:rsid w:val="00DF54C0"/>
    <w:rsid w:val="00DF54C8"/>
    <w:rsid w:val="00DF555D"/>
    <w:rsid w:val="00DF5596"/>
    <w:rsid w:val="00DF569E"/>
    <w:rsid w:val="00DF5A11"/>
    <w:rsid w:val="00DF5DC3"/>
    <w:rsid w:val="00DF5FE1"/>
    <w:rsid w:val="00DF67F8"/>
    <w:rsid w:val="00DF69FA"/>
    <w:rsid w:val="00DF6BA4"/>
    <w:rsid w:val="00DF6C77"/>
    <w:rsid w:val="00DF75A5"/>
    <w:rsid w:val="00DF779E"/>
    <w:rsid w:val="00DF7C56"/>
    <w:rsid w:val="00DF7D0A"/>
    <w:rsid w:val="00E0047A"/>
    <w:rsid w:val="00E00CA1"/>
    <w:rsid w:val="00E0100D"/>
    <w:rsid w:val="00E0101A"/>
    <w:rsid w:val="00E0102C"/>
    <w:rsid w:val="00E01057"/>
    <w:rsid w:val="00E0123E"/>
    <w:rsid w:val="00E013C1"/>
    <w:rsid w:val="00E0189D"/>
    <w:rsid w:val="00E0192E"/>
    <w:rsid w:val="00E019F1"/>
    <w:rsid w:val="00E019F5"/>
    <w:rsid w:val="00E01BA7"/>
    <w:rsid w:val="00E01C28"/>
    <w:rsid w:val="00E01C4A"/>
    <w:rsid w:val="00E01D60"/>
    <w:rsid w:val="00E0213A"/>
    <w:rsid w:val="00E02150"/>
    <w:rsid w:val="00E021E4"/>
    <w:rsid w:val="00E02278"/>
    <w:rsid w:val="00E023B5"/>
    <w:rsid w:val="00E0251E"/>
    <w:rsid w:val="00E02604"/>
    <w:rsid w:val="00E02862"/>
    <w:rsid w:val="00E02952"/>
    <w:rsid w:val="00E02BFF"/>
    <w:rsid w:val="00E02D8B"/>
    <w:rsid w:val="00E02DDF"/>
    <w:rsid w:val="00E0308A"/>
    <w:rsid w:val="00E03472"/>
    <w:rsid w:val="00E035F6"/>
    <w:rsid w:val="00E03D8E"/>
    <w:rsid w:val="00E03E3E"/>
    <w:rsid w:val="00E04197"/>
    <w:rsid w:val="00E044E7"/>
    <w:rsid w:val="00E045C1"/>
    <w:rsid w:val="00E04714"/>
    <w:rsid w:val="00E047D9"/>
    <w:rsid w:val="00E04DC8"/>
    <w:rsid w:val="00E04DFC"/>
    <w:rsid w:val="00E04F8C"/>
    <w:rsid w:val="00E0530B"/>
    <w:rsid w:val="00E05440"/>
    <w:rsid w:val="00E0562A"/>
    <w:rsid w:val="00E0586D"/>
    <w:rsid w:val="00E05973"/>
    <w:rsid w:val="00E05F4F"/>
    <w:rsid w:val="00E060F4"/>
    <w:rsid w:val="00E0674E"/>
    <w:rsid w:val="00E06CA8"/>
    <w:rsid w:val="00E06DDA"/>
    <w:rsid w:val="00E07503"/>
    <w:rsid w:val="00E079C9"/>
    <w:rsid w:val="00E07A3A"/>
    <w:rsid w:val="00E1009D"/>
    <w:rsid w:val="00E10280"/>
    <w:rsid w:val="00E10677"/>
    <w:rsid w:val="00E1072E"/>
    <w:rsid w:val="00E10A74"/>
    <w:rsid w:val="00E10B10"/>
    <w:rsid w:val="00E11133"/>
    <w:rsid w:val="00E11158"/>
    <w:rsid w:val="00E11198"/>
    <w:rsid w:val="00E11289"/>
    <w:rsid w:val="00E1132B"/>
    <w:rsid w:val="00E11419"/>
    <w:rsid w:val="00E11595"/>
    <w:rsid w:val="00E11882"/>
    <w:rsid w:val="00E1196A"/>
    <w:rsid w:val="00E1196C"/>
    <w:rsid w:val="00E11C8C"/>
    <w:rsid w:val="00E11CA7"/>
    <w:rsid w:val="00E11CBD"/>
    <w:rsid w:val="00E120F6"/>
    <w:rsid w:val="00E12336"/>
    <w:rsid w:val="00E125BC"/>
    <w:rsid w:val="00E127EF"/>
    <w:rsid w:val="00E127F8"/>
    <w:rsid w:val="00E12947"/>
    <w:rsid w:val="00E12F58"/>
    <w:rsid w:val="00E12F93"/>
    <w:rsid w:val="00E13065"/>
    <w:rsid w:val="00E13082"/>
    <w:rsid w:val="00E130E7"/>
    <w:rsid w:val="00E132B0"/>
    <w:rsid w:val="00E133C3"/>
    <w:rsid w:val="00E13ACA"/>
    <w:rsid w:val="00E13D3E"/>
    <w:rsid w:val="00E13E56"/>
    <w:rsid w:val="00E1431B"/>
    <w:rsid w:val="00E14325"/>
    <w:rsid w:val="00E1450D"/>
    <w:rsid w:val="00E14955"/>
    <w:rsid w:val="00E14AB2"/>
    <w:rsid w:val="00E14AF2"/>
    <w:rsid w:val="00E14CB0"/>
    <w:rsid w:val="00E14D99"/>
    <w:rsid w:val="00E1510A"/>
    <w:rsid w:val="00E1532C"/>
    <w:rsid w:val="00E15C45"/>
    <w:rsid w:val="00E15DCE"/>
    <w:rsid w:val="00E15E09"/>
    <w:rsid w:val="00E15E3A"/>
    <w:rsid w:val="00E16046"/>
    <w:rsid w:val="00E1626C"/>
    <w:rsid w:val="00E16631"/>
    <w:rsid w:val="00E168FE"/>
    <w:rsid w:val="00E16B3C"/>
    <w:rsid w:val="00E16B9D"/>
    <w:rsid w:val="00E16BE4"/>
    <w:rsid w:val="00E16CC2"/>
    <w:rsid w:val="00E16D21"/>
    <w:rsid w:val="00E17003"/>
    <w:rsid w:val="00E1702F"/>
    <w:rsid w:val="00E174A6"/>
    <w:rsid w:val="00E17521"/>
    <w:rsid w:val="00E17883"/>
    <w:rsid w:val="00E17A0D"/>
    <w:rsid w:val="00E17C61"/>
    <w:rsid w:val="00E202BE"/>
    <w:rsid w:val="00E20416"/>
    <w:rsid w:val="00E20867"/>
    <w:rsid w:val="00E20D26"/>
    <w:rsid w:val="00E20E42"/>
    <w:rsid w:val="00E2144C"/>
    <w:rsid w:val="00E218B3"/>
    <w:rsid w:val="00E21CCF"/>
    <w:rsid w:val="00E21E5C"/>
    <w:rsid w:val="00E21E7A"/>
    <w:rsid w:val="00E21E81"/>
    <w:rsid w:val="00E222BE"/>
    <w:rsid w:val="00E22B3F"/>
    <w:rsid w:val="00E22BEE"/>
    <w:rsid w:val="00E22D00"/>
    <w:rsid w:val="00E231FE"/>
    <w:rsid w:val="00E2320C"/>
    <w:rsid w:val="00E234DD"/>
    <w:rsid w:val="00E23570"/>
    <w:rsid w:val="00E2376E"/>
    <w:rsid w:val="00E23B26"/>
    <w:rsid w:val="00E23C66"/>
    <w:rsid w:val="00E23D1F"/>
    <w:rsid w:val="00E23E3F"/>
    <w:rsid w:val="00E23E82"/>
    <w:rsid w:val="00E241F9"/>
    <w:rsid w:val="00E24595"/>
    <w:rsid w:val="00E246A0"/>
    <w:rsid w:val="00E248F9"/>
    <w:rsid w:val="00E2491D"/>
    <w:rsid w:val="00E24DC5"/>
    <w:rsid w:val="00E252DD"/>
    <w:rsid w:val="00E25646"/>
    <w:rsid w:val="00E25840"/>
    <w:rsid w:val="00E2598B"/>
    <w:rsid w:val="00E259AF"/>
    <w:rsid w:val="00E259E6"/>
    <w:rsid w:val="00E25A07"/>
    <w:rsid w:val="00E25AB6"/>
    <w:rsid w:val="00E26032"/>
    <w:rsid w:val="00E265A8"/>
    <w:rsid w:val="00E265FB"/>
    <w:rsid w:val="00E265FF"/>
    <w:rsid w:val="00E2675F"/>
    <w:rsid w:val="00E2683D"/>
    <w:rsid w:val="00E26841"/>
    <w:rsid w:val="00E269D3"/>
    <w:rsid w:val="00E26A8D"/>
    <w:rsid w:val="00E26A9C"/>
    <w:rsid w:val="00E26DCD"/>
    <w:rsid w:val="00E26F44"/>
    <w:rsid w:val="00E279D7"/>
    <w:rsid w:val="00E27A4D"/>
    <w:rsid w:val="00E27B3E"/>
    <w:rsid w:val="00E27C41"/>
    <w:rsid w:val="00E27E9F"/>
    <w:rsid w:val="00E30314"/>
    <w:rsid w:val="00E304CD"/>
    <w:rsid w:val="00E304F8"/>
    <w:rsid w:val="00E3053D"/>
    <w:rsid w:val="00E305DB"/>
    <w:rsid w:val="00E307E8"/>
    <w:rsid w:val="00E308B6"/>
    <w:rsid w:val="00E30ECB"/>
    <w:rsid w:val="00E3100E"/>
    <w:rsid w:val="00E31413"/>
    <w:rsid w:val="00E314D5"/>
    <w:rsid w:val="00E318EF"/>
    <w:rsid w:val="00E31B78"/>
    <w:rsid w:val="00E31E82"/>
    <w:rsid w:val="00E31F31"/>
    <w:rsid w:val="00E3216C"/>
    <w:rsid w:val="00E3260C"/>
    <w:rsid w:val="00E32CAA"/>
    <w:rsid w:val="00E335D4"/>
    <w:rsid w:val="00E3383F"/>
    <w:rsid w:val="00E33C79"/>
    <w:rsid w:val="00E34242"/>
    <w:rsid w:val="00E343E1"/>
    <w:rsid w:val="00E3453E"/>
    <w:rsid w:val="00E348D1"/>
    <w:rsid w:val="00E34C02"/>
    <w:rsid w:val="00E34C79"/>
    <w:rsid w:val="00E34D2F"/>
    <w:rsid w:val="00E34DF6"/>
    <w:rsid w:val="00E34EDD"/>
    <w:rsid w:val="00E34F0B"/>
    <w:rsid w:val="00E35057"/>
    <w:rsid w:val="00E350C4"/>
    <w:rsid w:val="00E3566C"/>
    <w:rsid w:val="00E35F51"/>
    <w:rsid w:val="00E36311"/>
    <w:rsid w:val="00E36748"/>
    <w:rsid w:val="00E36A72"/>
    <w:rsid w:val="00E36C6E"/>
    <w:rsid w:val="00E371E0"/>
    <w:rsid w:val="00E37272"/>
    <w:rsid w:val="00E3729E"/>
    <w:rsid w:val="00E3765C"/>
    <w:rsid w:val="00E37765"/>
    <w:rsid w:val="00E3780D"/>
    <w:rsid w:val="00E37F02"/>
    <w:rsid w:val="00E40255"/>
    <w:rsid w:val="00E402E6"/>
    <w:rsid w:val="00E40481"/>
    <w:rsid w:val="00E40F30"/>
    <w:rsid w:val="00E40F56"/>
    <w:rsid w:val="00E40FEA"/>
    <w:rsid w:val="00E41092"/>
    <w:rsid w:val="00E41304"/>
    <w:rsid w:val="00E4149B"/>
    <w:rsid w:val="00E414D0"/>
    <w:rsid w:val="00E415DF"/>
    <w:rsid w:val="00E417B8"/>
    <w:rsid w:val="00E419ED"/>
    <w:rsid w:val="00E41B8F"/>
    <w:rsid w:val="00E41C86"/>
    <w:rsid w:val="00E41EE1"/>
    <w:rsid w:val="00E41F70"/>
    <w:rsid w:val="00E4205C"/>
    <w:rsid w:val="00E4217D"/>
    <w:rsid w:val="00E42206"/>
    <w:rsid w:val="00E4247F"/>
    <w:rsid w:val="00E429BF"/>
    <w:rsid w:val="00E42CA5"/>
    <w:rsid w:val="00E43113"/>
    <w:rsid w:val="00E4316C"/>
    <w:rsid w:val="00E432FF"/>
    <w:rsid w:val="00E4337A"/>
    <w:rsid w:val="00E433D7"/>
    <w:rsid w:val="00E434FE"/>
    <w:rsid w:val="00E43FC4"/>
    <w:rsid w:val="00E442B5"/>
    <w:rsid w:val="00E44382"/>
    <w:rsid w:val="00E444B6"/>
    <w:rsid w:val="00E4490A"/>
    <w:rsid w:val="00E44BC6"/>
    <w:rsid w:val="00E44D7A"/>
    <w:rsid w:val="00E44E8E"/>
    <w:rsid w:val="00E44F64"/>
    <w:rsid w:val="00E44FBE"/>
    <w:rsid w:val="00E451DF"/>
    <w:rsid w:val="00E452FD"/>
    <w:rsid w:val="00E4535D"/>
    <w:rsid w:val="00E45472"/>
    <w:rsid w:val="00E4557A"/>
    <w:rsid w:val="00E456F9"/>
    <w:rsid w:val="00E45995"/>
    <w:rsid w:val="00E461EB"/>
    <w:rsid w:val="00E464FE"/>
    <w:rsid w:val="00E46514"/>
    <w:rsid w:val="00E465F5"/>
    <w:rsid w:val="00E46918"/>
    <w:rsid w:val="00E46D45"/>
    <w:rsid w:val="00E46EF2"/>
    <w:rsid w:val="00E4712E"/>
    <w:rsid w:val="00E4720B"/>
    <w:rsid w:val="00E47B1B"/>
    <w:rsid w:val="00E47DFF"/>
    <w:rsid w:val="00E5046A"/>
    <w:rsid w:val="00E504B1"/>
    <w:rsid w:val="00E506EB"/>
    <w:rsid w:val="00E50A9C"/>
    <w:rsid w:val="00E5127A"/>
    <w:rsid w:val="00E5139A"/>
    <w:rsid w:val="00E518F5"/>
    <w:rsid w:val="00E518F8"/>
    <w:rsid w:val="00E519CD"/>
    <w:rsid w:val="00E525E9"/>
    <w:rsid w:val="00E5266A"/>
    <w:rsid w:val="00E529B7"/>
    <w:rsid w:val="00E52A4A"/>
    <w:rsid w:val="00E52ACC"/>
    <w:rsid w:val="00E52B98"/>
    <w:rsid w:val="00E52CF0"/>
    <w:rsid w:val="00E52E29"/>
    <w:rsid w:val="00E5317F"/>
    <w:rsid w:val="00E532D8"/>
    <w:rsid w:val="00E533F6"/>
    <w:rsid w:val="00E5345E"/>
    <w:rsid w:val="00E53892"/>
    <w:rsid w:val="00E53BC8"/>
    <w:rsid w:val="00E5409B"/>
    <w:rsid w:val="00E5412F"/>
    <w:rsid w:val="00E5418B"/>
    <w:rsid w:val="00E545A9"/>
    <w:rsid w:val="00E54601"/>
    <w:rsid w:val="00E547CB"/>
    <w:rsid w:val="00E55074"/>
    <w:rsid w:val="00E551A6"/>
    <w:rsid w:val="00E55452"/>
    <w:rsid w:val="00E55512"/>
    <w:rsid w:val="00E559F6"/>
    <w:rsid w:val="00E55FA4"/>
    <w:rsid w:val="00E56234"/>
    <w:rsid w:val="00E562F1"/>
    <w:rsid w:val="00E5656B"/>
    <w:rsid w:val="00E5658C"/>
    <w:rsid w:val="00E56591"/>
    <w:rsid w:val="00E565D3"/>
    <w:rsid w:val="00E56823"/>
    <w:rsid w:val="00E56948"/>
    <w:rsid w:val="00E56A08"/>
    <w:rsid w:val="00E56B4E"/>
    <w:rsid w:val="00E56CC0"/>
    <w:rsid w:val="00E56D0D"/>
    <w:rsid w:val="00E56D42"/>
    <w:rsid w:val="00E57021"/>
    <w:rsid w:val="00E57402"/>
    <w:rsid w:val="00E57456"/>
    <w:rsid w:val="00E575FD"/>
    <w:rsid w:val="00E57C18"/>
    <w:rsid w:val="00E57C7B"/>
    <w:rsid w:val="00E600E8"/>
    <w:rsid w:val="00E603D6"/>
    <w:rsid w:val="00E60490"/>
    <w:rsid w:val="00E604B4"/>
    <w:rsid w:val="00E605E8"/>
    <w:rsid w:val="00E60689"/>
    <w:rsid w:val="00E60867"/>
    <w:rsid w:val="00E609F2"/>
    <w:rsid w:val="00E60AEA"/>
    <w:rsid w:val="00E60E41"/>
    <w:rsid w:val="00E60EBF"/>
    <w:rsid w:val="00E61231"/>
    <w:rsid w:val="00E6144F"/>
    <w:rsid w:val="00E615F3"/>
    <w:rsid w:val="00E61781"/>
    <w:rsid w:val="00E618F6"/>
    <w:rsid w:val="00E61A85"/>
    <w:rsid w:val="00E61DA9"/>
    <w:rsid w:val="00E6227B"/>
    <w:rsid w:val="00E6231D"/>
    <w:rsid w:val="00E627A4"/>
    <w:rsid w:val="00E6289F"/>
    <w:rsid w:val="00E629A8"/>
    <w:rsid w:val="00E6314A"/>
    <w:rsid w:val="00E6319F"/>
    <w:rsid w:val="00E631B2"/>
    <w:rsid w:val="00E63822"/>
    <w:rsid w:val="00E63CD4"/>
    <w:rsid w:val="00E63D2C"/>
    <w:rsid w:val="00E63DB0"/>
    <w:rsid w:val="00E63F5F"/>
    <w:rsid w:val="00E63FBC"/>
    <w:rsid w:val="00E64068"/>
    <w:rsid w:val="00E64138"/>
    <w:rsid w:val="00E6423E"/>
    <w:rsid w:val="00E64402"/>
    <w:rsid w:val="00E645E1"/>
    <w:rsid w:val="00E64905"/>
    <w:rsid w:val="00E64A06"/>
    <w:rsid w:val="00E64AE7"/>
    <w:rsid w:val="00E64D6B"/>
    <w:rsid w:val="00E6535F"/>
    <w:rsid w:val="00E65BEF"/>
    <w:rsid w:val="00E65C11"/>
    <w:rsid w:val="00E65C35"/>
    <w:rsid w:val="00E65CC6"/>
    <w:rsid w:val="00E65CD9"/>
    <w:rsid w:val="00E65DF1"/>
    <w:rsid w:val="00E65E24"/>
    <w:rsid w:val="00E65E4F"/>
    <w:rsid w:val="00E66417"/>
    <w:rsid w:val="00E6687F"/>
    <w:rsid w:val="00E66BA1"/>
    <w:rsid w:val="00E67136"/>
    <w:rsid w:val="00E672FB"/>
    <w:rsid w:val="00E67701"/>
    <w:rsid w:val="00E67A01"/>
    <w:rsid w:val="00E67A9C"/>
    <w:rsid w:val="00E67AAD"/>
    <w:rsid w:val="00E70268"/>
    <w:rsid w:val="00E706E2"/>
    <w:rsid w:val="00E707F9"/>
    <w:rsid w:val="00E7080D"/>
    <w:rsid w:val="00E708EE"/>
    <w:rsid w:val="00E70C13"/>
    <w:rsid w:val="00E710AF"/>
    <w:rsid w:val="00E714A6"/>
    <w:rsid w:val="00E71914"/>
    <w:rsid w:val="00E71EFD"/>
    <w:rsid w:val="00E72164"/>
    <w:rsid w:val="00E72680"/>
    <w:rsid w:val="00E7271B"/>
    <w:rsid w:val="00E728EB"/>
    <w:rsid w:val="00E729D8"/>
    <w:rsid w:val="00E72E9C"/>
    <w:rsid w:val="00E73067"/>
    <w:rsid w:val="00E73645"/>
    <w:rsid w:val="00E73891"/>
    <w:rsid w:val="00E739BB"/>
    <w:rsid w:val="00E73A0B"/>
    <w:rsid w:val="00E73A35"/>
    <w:rsid w:val="00E73AB0"/>
    <w:rsid w:val="00E73B2F"/>
    <w:rsid w:val="00E73B65"/>
    <w:rsid w:val="00E73E56"/>
    <w:rsid w:val="00E73F45"/>
    <w:rsid w:val="00E7412A"/>
    <w:rsid w:val="00E743B8"/>
    <w:rsid w:val="00E746C2"/>
    <w:rsid w:val="00E748DA"/>
    <w:rsid w:val="00E749F9"/>
    <w:rsid w:val="00E74A8A"/>
    <w:rsid w:val="00E74B15"/>
    <w:rsid w:val="00E74E25"/>
    <w:rsid w:val="00E751CC"/>
    <w:rsid w:val="00E75308"/>
    <w:rsid w:val="00E75884"/>
    <w:rsid w:val="00E75A3C"/>
    <w:rsid w:val="00E75AC2"/>
    <w:rsid w:val="00E76600"/>
    <w:rsid w:val="00E76793"/>
    <w:rsid w:val="00E767AE"/>
    <w:rsid w:val="00E769A5"/>
    <w:rsid w:val="00E7700A"/>
    <w:rsid w:val="00E771B1"/>
    <w:rsid w:val="00E771BC"/>
    <w:rsid w:val="00E77322"/>
    <w:rsid w:val="00E77432"/>
    <w:rsid w:val="00E77521"/>
    <w:rsid w:val="00E777EE"/>
    <w:rsid w:val="00E77939"/>
    <w:rsid w:val="00E80145"/>
    <w:rsid w:val="00E801EA"/>
    <w:rsid w:val="00E809B2"/>
    <w:rsid w:val="00E80A3F"/>
    <w:rsid w:val="00E80D06"/>
    <w:rsid w:val="00E81701"/>
    <w:rsid w:val="00E818CD"/>
    <w:rsid w:val="00E81BC4"/>
    <w:rsid w:val="00E81D51"/>
    <w:rsid w:val="00E81DA2"/>
    <w:rsid w:val="00E81FD8"/>
    <w:rsid w:val="00E821C4"/>
    <w:rsid w:val="00E82818"/>
    <w:rsid w:val="00E82880"/>
    <w:rsid w:val="00E82B30"/>
    <w:rsid w:val="00E830D3"/>
    <w:rsid w:val="00E83220"/>
    <w:rsid w:val="00E83231"/>
    <w:rsid w:val="00E832E2"/>
    <w:rsid w:val="00E8330F"/>
    <w:rsid w:val="00E8392C"/>
    <w:rsid w:val="00E84075"/>
    <w:rsid w:val="00E840D1"/>
    <w:rsid w:val="00E84163"/>
    <w:rsid w:val="00E8452D"/>
    <w:rsid w:val="00E84629"/>
    <w:rsid w:val="00E8479B"/>
    <w:rsid w:val="00E848AF"/>
    <w:rsid w:val="00E85401"/>
    <w:rsid w:val="00E8543B"/>
    <w:rsid w:val="00E85587"/>
    <w:rsid w:val="00E8558E"/>
    <w:rsid w:val="00E859CD"/>
    <w:rsid w:val="00E85A0D"/>
    <w:rsid w:val="00E85E58"/>
    <w:rsid w:val="00E863A4"/>
    <w:rsid w:val="00E867E1"/>
    <w:rsid w:val="00E86C74"/>
    <w:rsid w:val="00E86F0B"/>
    <w:rsid w:val="00E86F29"/>
    <w:rsid w:val="00E870B3"/>
    <w:rsid w:val="00E87322"/>
    <w:rsid w:val="00E87A4C"/>
    <w:rsid w:val="00E87AF1"/>
    <w:rsid w:val="00E87F81"/>
    <w:rsid w:val="00E90028"/>
    <w:rsid w:val="00E90238"/>
    <w:rsid w:val="00E902A9"/>
    <w:rsid w:val="00E906E3"/>
    <w:rsid w:val="00E90912"/>
    <w:rsid w:val="00E90ABE"/>
    <w:rsid w:val="00E912F5"/>
    <w:rsid w:val="00E913E3"/>
    <w:rsid w:val="00E913FF"/>
    <w:rsid w:val="00E91688"/>
    <w:rsid w:val="00E91D58"/>
    <w:rsid w:val="00E91DF3"/>
    <w:rsid w:val="00E91E4A"/>
    <w:rsid w:val="00E9248B"/>
    <w:rsid w:val="00E92725"/>
    <w:rsid w:val="00E92864"/>
    <w:rsid w:val="00E928A3"/>
    <w:rsid w:val="00E9294B"/>
    <w:rsid w:val="00E92FE6"/>
    <w:rsid w:val="00E93567"/>
    <w:rsid w:val="00E935E1"/>
    <w:rsid w:val="00E93867"/>
    <w:rsid w:val="00E93CF7"/>
    <w:rsid w:val="00E93EB0"/>
    <w:rsid w:val="00E943FA"/>
    <w:rsid w:val="00E94427"/>
    <w:rsid w:val="00E9479A"/>
    <w:rsid w:val="00E947DC"/>
    <w:rsid w:val="00E94C81"/>
    <w:rsid w:val="00E94C8D"/>
    <w:rsid w:val="00E94DEA"/>
    <w:rsid w:val="00E94E13"/>
    <w:rsid w:val="00E95206"/>
    <w:rsid w:val="00E955A1"/>
    <w:rsid w:val="00E9599A"/>
    <w:rsid w:val="00E95E11"/>
    <w:rsid w:val="00E95EA0"/>
    <w:rsid w:val="00E95F39"/>
    <w:rsid w:val="00E9658C"/>
    <w:rsid w:val="00E96E39"/>
    <w:rsid w:val="00E975A6"/>
    <w:rsid w:val="00E976BA"/>
    <w:rsid w:val="00E979B2"/>
    <w:rsid w:val="00E97C71"/>
    <w:rsid w:val="00E97CB5"/>
    <w:rsid w:val="00E97E9B"/>
    <w:rsid w:val="00EA03F1"/>
    <w:rsid w:val="00EA05FC"/>
    <w:rsid w:val="00EA0C9B"/>
    <w:rsid w:val="00EA0D37"/>
    <w:rsid w:val="00EA0D6A"/>
    <w:rsid w:val="00EA0E6A"/>
    <w:rsid w:val="00EA11E7"/>
    <w:rsid w:val="00EA12AB"/>
    <w:rsid w:val="00EA139C"/>
    <w:rsid w:val="00EA1458"/>
    <w:rsid w:val="00EA1820"/>
    <w:rsid w:val="00EA1C0E"/>
    <w:rsid w:val="00EA2121"/>
    <w:rsid w:val="00EA21C0"/>
    <w:rsid w:val="00EA2478"/>
    <w:rsid w:val="00EA28C3"/>
    <w:rsid w:val="00EA29D7"/>
    <w:rsid w:val="00EA29DD"/>
    <w:rsid w:val="00EA2FB3"/>
    <w:rsid w:val="00EA37D8"/>
    <w:rsid w:val="00EA3900"/>
    <w:rsid w:val="00EA3C5C"/>
    <w:rsid w:val="00EA3D90"/>
    <w:rsid w:val="00EA3F12"/>
    <w:rsid w:val="00EA3F9B"/>
    <w:rsid w:val="00EA40A4"/>
    <w:rsid w:val="00EA434B"/>
    <w:rsid w:val="00EA453E"/>
    <w:rsid w:val="00EA4C70"/>
    <w:rsid w:val="00EA4CB9"/>
    <w:rsid w:val="00EA4EB0"/>
    <w:rsid w:val="00EA54C8"/>
    <w:rsid w:val="00EA55EC"/>
    <w:rsid w:val="00EA583E"/>
    <w:rsid w:val="00EA5EBB"/>
    <w:rsid w:val="00EA6017"/>
    <w:rsid w:val="00EA604E"/>
    <w:rsid w:val="00EA60D9"/>
    <w:rsid w:val="00EA611D"/>
    <w:rsid w:val="00EA614D"/>
    <w:rsid w:val="00EA6160"/>
    <w:rsid w:val="00EA64BA"/>
    <w:rsid w:val="00EA66E6"/>
    <w:rsid w:val="00EA677C"/>
    <w:rsid w:val="00EA6884"/>
    <w:rsid w:val="00EA6CF8"/>
    <w:rsid w:val="00EA6E45"/>
    <w:rsid w:val="00EA70C8"/>
    <w:rsid w:val="00EA70FF"/>
    <w:rsid w:val="00EA736C"/>
    <w:rsid w:val="00EA755A"/>
    <w:rsid w:val="00EA771E"/>
    <w:rsid w:val="00EA79DD"/>
    <w:rsid w:val="00EA7C12"/>
    <w:rsid w:val="00EA7F66"/>
    <w:rsid w:val="00EB00B9"/>
    <w:rsid w:val="00EB00FC"/>
    <w:rsid w:val="00EB0227"/>
    <w:rsid w:val="00EB0565"/>
    <w:rsid w:val="00EB0CE0"/>
    <w:rsid w:val="00EB0D83"/>
    <w:rsid w:val="00EB111F"/>
    <w:rsid w:val="00EB1CED"/>
    <w:rsid w:val="00EB1DE6"/>
    <w:rsid w:val="00EB1F5F"/>
    <w:rsid w:val="00EB1FBF"/>
    <w:rsid w:val="00EB2137"/>
    <w:rsid w:val="00EB2261"/>
    <w:rsid w:val="00EB268B"/>
    <w:rsid w:val="00EB283B"/>
    <w:rsid w:val="00EB2BA4"/>
    <w:rsid w:val="00EB2C7C"/>
    <w:rsid w:val="00EB315D"/>
    <w:rsid w:val="00EB3366"/>
    <w:rsid w:val="00EB35CC"/>
    <w:rsid w:val="00EB3F95"/>
    <w:rsid w:val="00EB3FDB"/>
    <w:rsid w:val="00EB4094"/>
    <w:rsid w:val="00EB42E6"/>
    <w:rsid w:val="00EB4412"/>
    <w:rsid w:val="00EB474E"/>
    <w:rsid w:val="00EB486C"/>
    <w:rsid w:val="00EB49B4"/>
    <w:rsid w:val="00EB4B21"/>
    <w:rsid w:val="00EB4B85"/>
    <w:rsid w:val="00EB4BC9"/>
    <w:rsid w:val="00EB4C48"/>
    <w:rsid w:val="00EB4F53"/>
    <w:rsid w:val="00EB520E"/>
    <w:rsid w:val="00EB535F"/>
    <w:rsid w:val="00EB54A4"/>
    <w:rsid w:val="00EB57C5"/>
    <w:rsid w:val="00EB58CD"/>
    <w:rsid w:val="00EB5A2F"/>
    <w:rsid w:val="00EB5F2C"/>
    <w:rsid w:val="00EB617F"/>
    <w:rsid w:val="00EB6C51"/>
    <w:rsid w:val="00EB6E37"/>
    <w:rsid w:val="00EB709B"/>
    <w:rsid w:val="00EB70F3"/>
    <w:rsid w:val="00EB7505"/>
    <w:rsid w:val="00EB755F"/>
    <w:rsid w:val="00EB7615"/>
    <w:rsid w:val="00EB77FF"/>
    <w:rsid w:val="00EB78A4"/>
    <w:rsid w:val="00EB79E6"/>
    <w:rsid w:val="00EB7DF6"/>
    <w:rsid w:val="00EC00D1"/>
    <w:rsid w:val="00EC0235"/>
    <w:rsid w:val="00EC03A1"/>
    <w:rsid w:val="00EC04E5"/>
    <w:rsid w:val="00EC0533"/>
    <w:rsid w:val="00EC0854"/>
    <w:rsid w:val="00EC08F6"/>
    <w:rsid w:val="00EC0EC7"/>
    <w:rsid w:val="00EC17F1"/>
    <w:rsid w:val="00EC1C6E"/>
    <w:rsid w:val="00EC1EBE"/>
    <w:rsid w:val="00EC20C7"/>
    <w:rsid w:val="00EC20DF"/>
    <w:rsid w:val="00EC26B6"/>
    <w:rsid w:val="00EC2872"/>
    <w:rsid w:val="00EC28C3"/>
    <w:rsid w:val="00EC2A77"/>
    <w:rsid w:val="00EC2B58"/>
    <w:rsid w:val="00EC2DA4"/>
    <w:rsid w:val="00EC3038"/>
    <w:rsid w:val="00EC3AE4"/>
    <w:rsid w:val="00EC3CD8"/>
    <w:rsid w:val="00EC3E72"/>
    <w:rsid w:val="00EC4201"/>
    <w:rsid w:val="00EC42AA"/>
    <w:rsid w:val="00EC463D"/>
    <w:rsid w:val="00EC4663"/>
    <w:rsid w:val="00EC4A2F"/>
    <w:rsid w:val="00EC4AFE"/>
    <w:rsid w:val="00EC4B3C"/>
    <w:rsid w:val="00EC4E49"/>
    <w:rsid w:val="00EC5003"/>
    <w:rsid w:val="00EC5075"/>
    <w:rsid w:val="00EC5466"/>
    <w:rsid w:val="00EC5754"/>
    <w:rsid w:val="00EC5818"/>
    <w:rsid w:val="00EC5913"/>
    <w:rsid w:val="00EC5A6D"/>
    <w:rsid w:val="00EC609D"/>
    <w:rsid w:val="00EC62A8"/>
    <w:rsid w:val="00EC6364"/>
    <w:rsid w:val="00EC6785"/>
    <w:rsid w:val="00EC692B"/>
    <w:rsid w:val="00EC6AF7"/>
    <w:rsid w:val="00EC6DA8"/>
    <w:rsid w:val="00EC6E48"/>
    <w:rsid w:val="00EC6FC7"/>
    <w:rsid w:val="00EC71D3"/>
    <w:rsid w:val="00EC737D"/>
    <w:rsid w:val="00EC73EC"/>
    <w:rsid w:val="00EC73FF"/>
    <w:rsid w:val="00EC7406"/>
    <w:rsid w:val="00EC74F3"/>
    <w:rsid w:val="00EC7557"/>
    <w:rsid w:val="00EC7614"/>
    <w:rsid w:val="00EC7ACB"/>
    <w:rsid w:val="00EC7C78"/>
    <w:rsid w:val="00EC7EC9"/>
    <w:rsid w:val="00EC7ED6"/>
    <w:rsid w:val="00EC7F87"/>
    <w:rsid w:val="00ED0238"/>
    <w:rsid w:val="00ED027E"/>
    <w:rsid w:val="00ED0285"/>
    <w:rsid w:val="00ED02BF"/>
    <w:rsid w:val="00ED03AA"/>
    <w:rsid w:val="00ED055B"/>
    <w:rsid w:val="00ED0612"/>
    <w:rsid w:val="00ED071E"/>
    <w:rsid w:val="00ED0746"/>
    <w:rsid w:val="00ED0A95"/>
    <w:rsid w:val="00ED0B27"/>
    <w:rsid w:val="00ED0C6A"/>
    <w:rsid w:val="00ED0E7C"/>
    <w:rsid w:val="00ED0E98"/>
    <w:rsid w:val="00ED12DC"/>
    <w:rsid w:val="00ED1653"/>
    <w:rsid w:val="00ED1662"/>
    <w:rsid w:val="00ED17AD"/>
    <w:rsid w:val="00ED1943"/>
    <w:rsid w:val="00ED19C2"/>
    <w:rsid w:val="00ED1B07"/>
    <w:rsid w:val="00ED1D6F"/>
    <w:rsid w:val="00ED23DC"/>
    <w:rsid w:val="00ED27E9"/>
    <w:rsid w:val="00ED29F9"/>
    <w:rsid w:val="00ED2C56"/>
    <w:rsid w:val="00ED2E3C"/>
    <w:rsid w:val="00ED2F91"/>
    <w:rsid w:val="00ED33B1"/>
    <w:rsid w:val="00ED357B"/>
    <w:rsid w:val="00ED3983"/>
    <w:rsid w:val="00ED3A44"/>
    <w:rsid w:val="00ED3BC6"/>
    <w:rsid w:val="00ED3CCC"/>
    <w:rsid w:val="00ED3CDD"/>
    <w:rsid w:val="00ED3D86"/>
    <w:rsid w:val="00ED3DDD"/>
    <w:rsid w:val="00ED3F0E"/>
    <w:rsid w:val="00ED4082"/>
    <w:rsid w:val="00ED42BD"/>
    <w:rsid w:val="00ED435F"/>
    <w:rsid w:val="00ED4608"/>
    <w:rsid w:val="00ED461F"/>
    <w:rsid w:val="00ED4B9C"/>
    <w:rsid w:val="00ED4CBC"/>
    <w:rsid w:val="00ED4FCA"/>
    <w:rsid w:val="00ED50D7"/>
    <w:rsid w:val="00ED50F0"/>
    <w:rsid w:val="00ED5165"/>
    <w:rsid w:val="00ED51B0"/>
    <w:rsid w:val="00ED527A"/>
    <w:rsid w:val="00ED5D39"/>
    <w:rsid w:val="00ED608A"/>
    <w:rsid w:val="00ED6126"/>
    <w:rsid w:val="00ED655B"/>
    <w:rsid w:val="00ED66D6"/>
    <w:rsid w:val="00ED6937"/>
    <w:rsid w:val="00ED6A92"/>
    <w:rsid w:val="00ED6AD8"/>
    <w:rsid w:val="00ED6DEC"/>
    <w:rsid w:val="00ED6ECF"/>
    <w:rsid w:val="00ED7116"/>
    <w:rsid w:val="00ED7304"/>
    <w:rsid w:val="00ED73ED"/>
    <w:rsid w:val="00ED77E9"/>
    <w:rsid w:val="00ED7839"/>
    <w:rsid w:val="00ED7EE1"/>
    <w:rsid w:val="00EE0BB9"/>
    <w:rsid w:val="00EE0BC0"/>
    <w:rsid w:val="00EE0DAD"/>
    <w:rsid w:val="00EE0E3F"/>
    <w:rsid w:val="00EE1276"/>
    <w:rsid w:val="00EE1682"/>
    <w:rsid w:val="00EE18E1"/>
    <w:rsid w:val="00EE1A63"/>
    <w:rsid w:val="00EE1B38"/>
    <w:rsid w:val="00EE1D79"/>
    <w:rsid w:val="00EE22C6"/>
    <w:rsid w:val="00EE240C"/>
    <w:rsid w:val="00EE243B"/>
    <w:rsid w:val="00EE2559"/>
    <w:rsid w:val="00EE2B12"/>
    <w:rsid w:val="00EE2B17"/>
    <w:rsid w:val="00EE2EC5"/>
    <w:rsid w:val="00EE3068"/>
    <w:rsid w:val="00EE3484"/>
    <w:rsid w:val="00EE3535"/>
    <w:rsid w:val="00EE36BE"/>
    <w:rsid w:val="00EE3750"/>
    <w:rsid w:val="00EE39C8"/>
    <w:rsid w:val="00EE3B5E"/>
    <w:rsid w:val="00EE3DB4"/>
    <w:rsid w:val="00EE4368"/>
    <w:rsid w:val="00EE472C"/>
    <w:rsid w:val="00EE4BD1"/>
    <w:rsid w:val="00EE4CC6"/>
    <w:rsid w:val="00EE546D"/>
    <w:rsid w:val="00EE5A5F"/>
    <w:rsid w:val="00EE5B6E"/>
    <w:rsid w:val="00EE5BC4"/>
    <w:rsid w:val="00EE5C4F"/>
    <w:rsid w:val="00EE5F7D"/>
    <w:rsid w:val="00EE6107"/>
    <w:rsid w:val="00EE64ED"/>
    <w:rsid w:val="00EE65B8"/>
    <w:rsid w:val="00EE67B6"/>
    <w:rsid w:val="00EE6AF3"/>
    <w:rsid w:val="00EE6B11"/>
    <w:rsid w:val="00EE6BA6"/>
    <w:rsid w:val="00EE6F42"/>
    <w:rsid w:val="00EE7038"/>
    <w:rsid w:val="00EE70A0"/>
    <w:rsid w:val="00EE72BF"/>
    <w:rsid w:val="00EE75EE"/>
    <w:rsid w:val="00EE77A4"/>
    <w:rsid w:val="00EE7B39"/>
    <w:rsid w:val="00EF006E"/>
    <w:rsid w:val="00EF011E"/>
    <w:rsid w:val="00EF0156"/>
    <w:rsid w:val="00EF0B5F"/>
    <w:rsid w:val="00EF1BAE"/>
    <w:rsid w:val="00EF1BBA"/>
    <w:rsid w:val="00EF1C7D"/>
    <w:rsid w:val="00EF2450"/>
    <w:rsid w:val="00EF24AD"/>
    <w:rsid w:val="00EF28DC"/>
    <w:rsid w:val="00EF2B3D"/>
    <w:rsid w:val="00EF2D94"/>
    <w:rsid w:val="00EF2EB1"/>
    <w:rsid w:val="00EF32AB"/>
    <w:rsid w:val="00EF32CA"/>
    <w:rsid w:val="00EF35C0"/>
    <w:rsid w:val="00EF3691"/>
    <w:rsid w:val="00EF3717"/>
    <w:rsid w:val="00EF38F4"/>
    <w:rsid w:val="00EF3903"/>
    <w:rsid w:val="00EF3B7F"/>
    <w:rsid w:val="00EF3BA8"/>
    <w:rsid w:val="00EF4022"/>
    <w:rsid w:val="00EF414B"/>
    <w:rsid w:val="00EF419B"/>
    <w:rsid w:val="00EF41CE"/>
    <w:rsid w:val="00EF43CA"/>
    <w:rsid w:val="00EF4511"/>
    <w:rsid w:val="00EF48AA"/>
    <w:rsid w:val="00EF4CFF"/>
    <w:rsid w:val="00EF4D71"/>
    <w:rsid w:val="00EF4E3E"/>
    <w:rsid w:val="00EF51B8"/>
    <w:rsid w:val="00EF540D"/>
    <w:rsid w:val="00EF5415"/>
    <w:rsid w:val="00EF5524"/>
    <w:rsid w:val="00EF5758"/>
    <w:rsid w:val="00EF58DB"/>
    <w:rsid w:val="00EF5A9D"/>
    <w:rsid w:val="00EF5AE2"/>
    <w:rsid w:val="00EF5B3F"/>
    <w:rsid w:val="00EF5B4C"/>
    <w:rsid w:val="00EF5C4F"/>
    <w:rsid w:val="00EF6039"/>
    <w:rsid w:val="00EF622B"/>
    <w:rsid w:val="00EF63F7"/>
    <w:rsid w:val="00EF6459"/>
    <w:rsid w:val="00EF66F5"/>
    <w:rsid w:val="00EF67AE"/>
    <w:rsid w:val="00EF6D9B"/>
    <w:rsid w:val="00EF6E48"/>
    <w:rsid w:val="00EF74D2"/>
    <w:rsid w:val="00EF7719"/>
    <w:rsid w:val="00EF7AD7"/>
    <w:rsid w:val="00EF7BDB"/>
    <w:rsid w:val="00EF7D78"/>
    <w:rsid w:val="00EF7F2B"/>
    <w:rsid w:val="00EF7FD2"/>
    <w:rsid w:val="00F00464"/>
    <w:rsid w:val="00F00496"/>
    <w:rsid w:val="00F00870"/>
    <w:rsid w:val="00F00961"/>
    <w:rsid w:val="00F00B6B"/>
    <w:rsid w:val="00F00BEE"/>
    <w:rsid w:val="00F00EE1"/>
    <w:rsid w:val="00F013ED"/>
    <w:rsid w:val="00F016F2"/>
    <w:rsid w:val="00F018DA"/>
    <w:rsid w:val="00F01ABB"/>
    <w:rsid w:val="00F01AEA"/>
    <w:rsid w:val="00F01D8A"/>
    <w:rsid w:val="00F01E28"/>
    <w:rsid w:val="00F01EEB"/>
    <w:rsid w:val="00F01FBC"/>
    <w:rsid w:val="00F0209C"/>
    <w:rsid w:val="00F020D9"/>
    <w:rsid w:val="00F022C5"/>
    <w:rsid w:val="00F02451"/>
    <w:rsid w:val="00F0257D"/>
    <w:rsid w:val="00F026E0"/>
    <w:rsid w:val="00F02973"/>
    <w:rsid w:val="00F031F1"/>
    <w:rsid w:val="00F03289"/>
    <w:rsid w:val="00F0365C"/>
    <w:rsid w:val="00F037E9"/>
    <w:rsid w:val="00F037EC"/>
    <w:rsid w:val="00F03A14"/>
    <w:rsid w:val="00F03B66"/>
    <w:rsid w:val="00F03C8D"/>
    <w:rsid w:val="00F0414D"/>
    <w:rsid w:val="00F0468A"/>
    <w:rsid w:val="00F046DC"/>
    <w:rsid w:val="00F0480E"/>
    <w:rsid w:val="00F04888"/>
    <w:rsid w:val="00F048D2"/>
    <w:rsid w:val="00F04B38"/>
    <w:rsid w:val="00F050F8"/>
    <w:rsid w:val="00F0515F"/>
    <w:rsid w:val="00F053FE"/>
    <w:rsid w:val="00F05561"/>
    <w:rsid w:val="00F05C16"/>
    <w:rsid w:val="00F05C6D"/>
    <w:rsid w:val="00F05D2C"/>
    <w:rsid w:val="00F06106"/>
    <w:rsid w:val="00F06399"/>
    <w:rsid w:val="00F06478"/>
    <w:rsid w:val="00F06592"/>
    <w:rsid w:val="00F06C6F"/>
    <w:rsid w:val="00F06E40"/>
    <w:rsid w:val="00F0716F"/>
    <w:rsid w:val="00F07661"/>
    <w:rsid w:val="00F07A00"/>
    <w:rsid w:val="00F07B2C"/>
    <w:rsid w:val="00F07FDD"/>
    <w:rsid w:val="00F10108"/>
    <w:rsid w:val="00F1018B"/>
    <w:rsid w:val="00F1038F"/>
    <w:rsid w:val="00F10643"/>
    <w:rsid w:val="00F10819"/>
    <w:rsid w:val="00F10B71"/>
    <w:rsid w:val="00F10B87"/>
    <w:rsid w:val="00F10D61"/>
    <w:rsid w:val="00F10D6A"/>
    <w:rsid w:val="00F1116A"/>
    <w:rsid w:val="00F114F1"/>
    <w:rsid w:val="00F11670"/>
    <w:rsid w:val="00F1169A"/>
    <w:rsid w:val="00F11714"/>
    <w:rsid w:val="00F11B8A"/>
    <w:rsid w:val="00F11CF9"/>
    <w:rsid w:val="00F12118"/>
    <w:rsid w:val="00F12298"/>
    <w:rsid w:val="00F123A8"/>
    <w:rsid w:val="00F1290F"/>
    <w:rsid w:val="00F12D1B"/>
    <w:rsid w:val="00F12DA2"/>
    <w:rsid w:val="00F1315C"/>
    <w:rsid w:val="00F13302"/>
    <w:rsid w:val="00F1357A"/>
    <w:rsid w:val="00F13724"/>
    <w:rsid w:val="00F1377C"/>
    <w:rsid w:val="00F139DA"/>
    <w:rsid w:val="00F13A1D"/>
    <w:rsid w:val="00F13A79"/>
    <w:rsid w:val="00F13DA8"/>
    <w:rsid w:val="00F1421D"/>
    <w:rsid w:val="00F14241"/>
    <w:rsid w:val="00F14334"/>
    <w:rsid w:val="00F14664"/>
    <w:rsid w:val="00F14850"/>
    <w:rsid w:val="00F14C44"/>
    <w:rsid w:val="00F15756"/>
    <w:rsid w:val="00F15C1D"/>
    <w:rsid w:val="00F15F42"/>
    <w:rsid w:val="00F164CD"/>
    <w:rsid w:val="00F16585"/>
    <w:rsid w:val="00F167BA"/>
    <w:rsid w:val="00F16A3E"/>
    <w:rsid w:val="00F16BF2"/>
    <w:rsid w:val="00F16BFE"/>
    <w:rsid w:val="00F16E59"/>
    <w:rsid w:val="00F1732A"/>
    <w:rsid w:val="00F173E1"/>
    <w:rsid w:val="00F1743B"/>
    <w:rsid w:val="00F17EAC"/>
    <w:rsid w:val="00F17F73"/>
    <w:rsid w:val="00F202B8"/>
    <w:rsid w:val="00F203D4"/>
    <w:rsid w:val="00F20585"/>
    <w:rsid w:val="00F2085A"/>
    <w:rsid w:val="00F208CA"/>
    <w:rsid w:val="00F209DE"/>
    <w:rsid w:val="00F20B8B"/>
    <w:rsid w:val="00F20F77"/>
    <w:rsid w:val="00F21939"/>
    <w:rsid w:val="00F21B68"/>
    <w:rsid w:val="00F21C0C"/>
    <w:rsid w:val="00F21C90"/>
    <w:rsid w:val="00F220D2"/>
    <w:rsid w:val="00F22E95"/>
    <w:rsid w:val="00F23010"/>
    <w:rsid w:val="00F2305F"/>
    <w:rsid w:val="00F230B4"/>
    <w:rsid w:val="00F23301"/>
    <w:rsid w:val="00F23901"/>
    <w:rsid w:val="00F23CF9"/>
    <w:rsid w:val="00F23E8A"/>
    <w:rsid w:val="00F23FD7"/>
    <w:rsid w:val="00F2402B"/>
    <w:rsid w:val="00F2494B"/>
    <w:rsid w:val="00F249FE"/>
    <w:rsid w:val="00F25045"/>
    <w:rsid w:val="00F250A4"/>
    <w:rsid w:val="00F25226"/>
    <w:rsid w:val="00F25572"/>
    <w:rsid w:val="00F25C36"/>
    <w:rsid w:val="00F25DF1"/>
    <w:rsid w:val="00F2659F"/>
    <w:rsid w:val="00F2688D"/>
    <w:rsid w:val="00F26A1E"/>
    <w:rsid w:val="00F27061"/>
    <w:rsid w:val="00F27076"/>
    <w:rsid w:val="00F27616"/>
    <w:rsid w:val="00F276DA"/>
    <w:rsid w:val="00F27733"/>
    <w:rsid w:val="00F277C4"/>
    <w:rsid w:val="00F27B50"/>
    <w:rsid w:val="00F27CBC"/>
    <w:rsid w:val="00F27E60"/>
    <w:rsid w:val="00F27EF3"/>
    <w:rsid w:val="00F27F59"/>
    <w:rsid w:val="00F30087"/>
    <w:rsid w:val="00F3022A"/>
    <w:rsid w:val="00F30484"/>
    <w:rsid w:val="00F30626"/>
    <w:rsid w:val="00F306FD"/>
    <w:rsid w:val="00F3083E"/>
    <w:rsid w:val="00F30BB4"/>
    <w:rsid w:val="00F30E79"/>
    <w:rsid w:val="00F310E9"/>
    <w:rsid w:val="00F31298"/>
    <w:rsid w:val="00F313CC"/>
    <w:rsid w:val="00F3192A"/>
    <w:rsid w:val="00F31998"/>
    <w:rsid w:val="00F31A7D"/>
    <w:rsid w:val="00F31D14"/>
    <w:rsid w:val="00F320B1"/>
    <w:rsid w:val="00F32A8B"/>
    <w:rsid w:val="00F32B3B"/>
    <w:rsid w:val="00F32C91"/>
    <w:rsid w:val="00F32E98"/>
    <w:rsid w:val="00F33361"/>
    <w:rsid w:val="00F33389"/>
    <w:rsid w:val="00F334CA"/>
    <w:rsid w:val="00F33748"/>
    <w:rsid w:val="00F33BA2"/>
    <w:rsid w:val="00F33D82"/>
    <w:rsid w:val="00F33DA2"/>
    <w:rsid w:val="00F33DB0"/>
    <w:rsid w:val="00F33F5E"/>
    <w:rsid w:val="00F34503"/>
    <w:rsid w:val="00F34758"/>
    <w:rsid w:val="00F347EE"/>
    <w:rsid w:val="00F34830"/>
    <w:rsid w:val="00F34852"/>
    <w:rsid w:val="00F34AA2"/>
    <w:rsid w:val="00F34BB4"/>
    <w:rsid w:val="00F34C13"/>
    <w:rsid w:val="00F34CA8"/>
    <w:rsid w:val="00F353B8"/>
    <w:rsid w:val="00F3546B"/>
    <w:rsid w:val="00F3577D"/>
    <w:rsid w:val="00F35822"/>
    <w:rsid w:val="00F35C5B"/>
    <w:rsid w:val="00F35F4C"/>
    <w:rsid w:val="00F36219"/>
    <w:rsid w:val="00F367D9"/>
    <w:rsid w:val="00F3692E"/>
    <w:rsid w:val="00F369B1"/>
    <w:rsid w:val="00F370C4"/>
    <w:rsid w:val="00F37124"/>
    <w:rsid w:val="00F37593"/>
    <w:rsid w:val="00F37A29"/>
    <w:rsid w:val="00F37EC8"/>
    <w:rsid w:val="00F37F2E"/>
    <w:rsid w:val="00F402B7"/>
    <w:rsid w:val="00F40618"/>
    <w:rsid w:val="00F408E3"/>
    <w:rsid w:val="00F409E9"/>
    <w:rsid w:val="00F40F92"/>
    <w:rsid w:val="00F4139D"/>
    <w:rsid w:val="00F4155C"/>
    <w:rsid w:val="00F415ED"/>
    <w:rsid w:val="00F4171B"/>
    <w:rsid w:val="00F41B65"/>
    <w:rsid w:val="00F41C60"/>
    <w:rsid w:val="00F41E9E"/>
    <w:rsid w:val="00F42245"/>
    <w:rsid w:val="00F4262D"/>
    <w:rsid w:val="00F42E23"/>
    <w:rsid w:val="00F42FE8"/>
    <w:rsid w:val="00F433F5"/>
    <w:rsid w:val="00F4362A"/>
    <w:rsid w:val="00F4364F"/>
    <w:rsid w:val="00F43B09"/>
    <w:rsid w:val="00F43B82"/>
    <w:rsid w:val="00F43F45"/>
    <w:rsid w:val="00F4405F"/>
    <w:rsid w:val="00F44266"/>
    <w:rsid w:val="00F448A3"/>
    <w:rsid w:val="00F448E2"/>
    <w:rsid w:val="00F44A44"/>
    <w:rsid w:val="00F44A67"/>
    <w:rsid w:val="00F44F77"/>
    <w:rsid w:val="00F4590A"/>
    <w:rsid w:val="00F45979"/>
    <w:rsid w:val="00F45CDF"/>
    <w:rsid w:val="00F45EFD"/>
    <w:rsid w:val="00F46094"/>
    <w:rsid w:val="00F4613C"/>
    <w:rsid w:val="00F466F7"/>
    <w:rsid w:val="00F46776"/>
    <w:rsid w:val="00F46971"/>
    <w:rsid w:val="00F46FAA"/>
    <w:rsid w:val="00F47148"/>
    <w:rsid w:val="00F473CF"/>
    <w:rsid w:val="00F47C61"/>
    <w:rsid w:val="00F47D9F"/>
    <w:rsid w:val="00F47E9D"/>
    <w:rsid w:val="00F50293"/>
    <w:rsid w:val="00F502FB"/>
    <w:rsid w:val="00F5030C"/>
    <w:rsid w:val="00F503E5"/>
    <w:rsid w:val="00F5044D"/>
    <w:rsid w:val="00F504B7"/>
    <w:rsid w:val="00F50B29"/>
    <w:rsid w:val="00F50C8A"/>
    <w:rsid w:val="00F50F17"/>
    <w:rsid w:val="00F50FC7"/>
    <w:rsid w:val="00F51084"/>
    <w:rsid w:val="00F51263"/>
    <w:rsid w:val="00F512B4"/>
    <w:rsid w:val="00F5190D"/>
    <w:rsid w:val="00F51F3D"/>
    <w:rsid w:val="00F521A4"/>
    <w:rsid w:val="00F52819"/>
    <w:rsid w:val="00F52847"/>
    <w:rsid w:val="00F529C9"/>
    <w:rsid w:val="00F52FCC"/>
    <w:rsid w:val="00F53051"/>
    <w:rsid w:val="00F53418"/>
    <w:rsid w:val="00F53A81"/>
    <w:rsid w:val="00F53DAF"/>
    <w:rsid w:val="00F53E3F"/>
    <w:rsid w:val="00F5418D"/>
    <w:rsid w:val="00F5433A"/>
    <w:rsid w:val="00F544BC"/>
    <w:rsid w:val="00F545AC"/>
    <w:rsid w:val="00F545D0"/>
    <w:rsid w:val="00F54C76"/>
    <w:rsid w:val="00F54CCB"/>
    <w:rsid w:val="00F54EE2"/>
    <w:rsid w:val="00F5514F"/>
    <w:rsid w:val="00F556E3"/>
    <w:rsid w:val="00F558E5"/>
    <w:rsid w:val="00F55999"/>
    <w:rsid w:val="00F55AB0"/>
    <w:rsid w:val="00F55D45"/>
    <w:rsid w:val="00F55E48"/>
    <w:rsid w:val="00F561D1"/>
    <w:rsid w:val="00F56425"/>
    <w:rsid w:val="00F56542"/>
    <w:rsid w:val="00F56561"/>
    <w:rsid w:val="00F568D2"/>
    <w:rsid w:val="00F56A4E"/>
    <w:rsid w:val="00F56D20"/>
    <w:rsid w:val="00F56D8E"/>
    <w:rsid w:val="00F56DA0"/>
    <w:rsid w:val="00F56EDD"/>
    <w:rsid w:val="00F571B5"/>
    <w:rsid w:val="00F5722A"/>
    <w:rsid w:val="00F5743E"/>
    <w:rsid w:val="00F574EA"/>
    <w:rsid w:val="00F5789E"/>
    <w:rsid w:val="00F57BC6"/>
    <w:rsid w:val="00F57DB2"/>
    <w:rsid w:val="00F57EF5"/>
    <w:rsid w:val="00F600C5"/>
    <w:rsid w:val="00F6015F"/>
    <w:rsid w:val="00F601A7"/>
    <w:rsid w:val="00F602A2"/>
    <w:rsid w:val="00F60315"/>
    <w:rsid w:val="00F6088A"/>
    <w:rsid w:val="00F61429"/>
    <w:rsid w:val="00F615DB"/>
    <w:rsid w:val="00F61825"/>
    <w:rsid w:val="00F61949"/>
    <w:rsid w:val="00F61CA1"/>
    <w:rsid w:val="00F61D03"/>
    <w:rsid w:val="00F61F8F"/>
    <w:rsid w:val="00F6208C"/>
    <w:rsid w:val="00F620B3"/>
    <w:rsid w:val="00F623D1"/>
    <w:rsid w:val="00F623EA"/>
    <w:rsid w:val="00F62511"/>
    <w:rsid w:val="00F631A0"/>
    <w:rsid w:val="00F63225"/>
    <w:rsid w:val="00F635F2"/>
    <w:rsid w:val="00F63794"/>
    <w:rsid w:val="00F64070"/>
    <w:rsid w:val="00F64113"/>
    <w:rsid w:val="00F64368"/>
    <w:rsid w:val="00F6444F"/>
    <w:rsid w:val="00F64576"/>
    <w:rsid w:val="00F648C8"/>
    <w:rsid w:val="00F653DE"/>
    <w:rsid w:val="00F65405"/>
    <w:rsid w:val="00F65429"/>
    <w:rsid w:val="00F65B7D"/>
    <w:rsid w:val="00F65D28"/>
    <w:rsid w:val="00F65EAD"/>
    <w:rsid w:val="00F662FA"/>
    <w:rsid w:val="00F66334"/>
    <w:rsid w:val="00F66C6C"/>
    <w:rsid w:val="00F66EA1"/>
    <w:rsid w:val="00F66F03"/>
    <w:rsid w:val="00F66F54"/>
    <w:rsid w:val="00F67117"/>
    <w:rsid w:val="00F675FE"/>
    <w:rsid w:val="00F677EC"/>
    <w:rsid w:val="00F67A78"/>
    <w:rsid w:val="00F67DE4"/>
    <w:rsid w:val="00F67F13"/>
    <w:rsid w:val="00F67F56"/>
    <w:rsid w:val="00F700EB"/>
    <w:rsid w:val="00F703C0"/>
    <w:rsid w:val="00F70909"/>
    <w:rsid w:val="00F70B65"/>
    <w:rsid w:val="00F70BA0"/>
    <w:rsid w:val="00F70C6C"/>
    <w:rsid w:val="00F70D3E"/>
    <w:rsid w:val="00F70EEA"/>
    <w:rsid w:val="00F70FB7"/>
    <w:rsid w:val="00F71101"/>
    <w:rsid w:val="00F7140E"/>
    <w:rsid w:val="00F715DE"/>
    <w:rsid w:val="00F71718"/>
    <w:rsid w:val="00F71756"/>
    <w:rsid w:val="00F71867"/>
    <w:rsid w:val="00F71955"/>
    <w:rsid w:val="00F71BA1"/>
    <w:rsid w:val="00F71CDB"/>
    <w:rsid w:val="00F71DDB"/>
    <w:rsid w:val="00F72485"/>
    <w:rsid w:val="00F726AD"/>
    <w:rsid w:val="00F72952"/>
    <w:rsid w:val="00F72BAA"/>
    <w:rsid w:val="00F72CDE"/>
    <w:rsid w:val="00F73563"/>
    <w:rsid w:val="00F7365E"/>
    <w:rsid w:val="00F73927"/>
    <w:rsid w:val="00F73AAA"/>
    <w:rsid w:val="00F73E72"/>
    <w:rsid w:val="00F7407A"/>
    <w:rsid w:val="00F742FC"/>
    <w:rsid w:val="00F7483E"/>
    <w:rsid w:val="00F749BD"/>
    <w:rsid w:val="00F74BAF"/>
    <w:rsid w:val="00F74E53"/>
    <w:rsid w:val="00F74F87"/>
    <w:rsid w:val="00F751CF"/>
    <w:rsid w:val="00F7522A"/>
    <w:rsid w:val="00F75630"/>
    <w:rsid w:val="00F7591A"/>
    <w:rsid w:val="00F760FB"/>
    <w:rsid w:val="00F7610B"/>
    <w:rsid w:val="00F76244"/>
    <w:rsid w:val="00F76C72"/>
    <w:rsid w:val="00F7725E"/>
    <w:rsid w:val="00F772C6"/>
    <w:rsid w:val="00F773A0"/>
    <w:rsid w:val="00F774D3"/>
    <w:rsid w:val="00F77596"/>
    <w:rsid w:val="00F77678"/>
    <w:rsid w:val="00F77766"/>
    <w:rsid w:val="00F77A07"/>
    <w:rsid w:val="00F77C16"/>
    <w:rsid w:val="00F77E57"/>
    <w:rsid w:val="00F77EAF"/>
    <w:rsid w:val="00F806B3"/>
    <w:rsid w:val="00F806F9"/>
    <w:rsid w:val="00F80C50"/>
    <w:rsid w:val="00F80DF2"/>
    <w:rsid w:val="00F80ECE"/>
    <w:rsid w:val="00F8122E"/>
    <w:rsid w:val="00F814FB"/>
    <w:rsid w:val="00F81572"/>
    <w:rsid w:val="00F815BB"/>
    <w:rsid w:val="00F81634"/>
    <w:rsid w:val="00F81649"/>
    <w:rsid w:val="00F816AB"/>
    <w:rsid w:val="00F8187D"/>
    <w:rsid w:val="00F81E6F"/>
    <w:rsid w:val="00F8215B"/>
    <w:rsid w:val="00F823FB"/>
    <w:rsid w:val="00F824EE"/>
    <w:rsid w:val="00F82732"/>
    <w:rsid w:val="00F82870"/>
    <w:rsid w:val="00F829D0"/>
    <w:rsid w:val="00F82C6C"/>
    <w:rsid w:val="00F831EC"/>
    <w:rsid w:val="00F83410"/>
    <w:rsid w:val="00F83B07"/>
    <w:rsid w:val="00F83B45"/>
    <w:rsid w:val="00F83C30"/>
    <w:rsid w:val="00F83D16"/>
    <w:rsid w:val="00F84147"/>
    <w:rsid w:val="00F84180"/>
    <w:rsid w:val="00F84517"/>
    <w:rsid w:val="00F845C4"/>
    <w:rsid w:val="00F8462F"/>
    <w:rsid w:val="00F84935"/>
    <w:rsid w:val="00F84B39"/>
    <w:rsid w:val="00F84C45"/>
    <w:rsid w:val="00F85880"/>
    <w:rsid w:val="00F85A6C"/>
    <w:rsid w:val="00F85C91"/>
    <w:rsid w:val="00F861CD"/>
    <w:rsid w:val="00F86BDA"/>
    <w:rsid w:val="00F873ED"/>
    <w:rsid w:val="00F87602"/>
    <w:rsid w:val="00F877B4"/>
    <w:rsid w:val="00F87EF0"/>
    <w:rsid w:val="00F901F6"/>
    <w:rsid w:val="00F904B8"/>
    <w:rsid w:val="00F90580"/>
    <w:rsid w:val="00F90738"/>
    <w:rsid w:val="00F9091E"/>
    <w:rsid w:val="00F90F7F"/>
    <w:rsid w:val="00F9178D"/>
    <w:rsid w:val="00F917B6"/>
    <w:rsid w:val="00F9181A"/>
    <w:rsid w:val="00F9186D"/>
    <w:rsid w:val="00F918E8"/>
    <w:rsid w:val="00F91E92"/>
    <w:rsid w:val="00F91F04"/>
    <w:rsid w:val="00F9201A"/>
    <w:rsid w:val="00F9247A"/>
    <w:rsid w:val="00F92594"/>
    <w:rsid w:val="00F92681"/>
    <w:rsid w:val="00F926CF"/>
    <w:rsid w:val="00F927CB"/>
    <w:rsid w:val="00F9295C"/>
    <w:rsid w:val="00F92C15"/>
    <w:rsid w:val="00F92C39"/>
    <w:rsid w:val="00F92C8E"/>
    <w:rsid w:val="00F92E10"/>
    <w:rsid w:val="00F93239"/>
    <w:rsid w:val="00F93325"/>
    <w:rsid w:val="00F935A0"/>
    <w:rsid w:val="00F9375E"/>
    <w:rsid w:val="00F93B5A"/>
    <w:rsid w:val="00F93E4A"/>
    <w:rsid w:val="00F9418E"/>
    <w:rsid w:val="00F94441"/>
    <w:rsid w:val="00F946CA"/>
    <w:rsid w:val="00F94E93"/>
    <w:rsid w:val="00F94EF1"/>
    <w:rsid w:val="00F94F4C"/>
    <w:rsid w:val="00F95212"/>
    <w:rsid w:val="00F95293"/>
    <w:rsid w:val="00F95426"/>
    <w:rsid w:val="00F95BF0"/>
    <w:rsid w:val="00F96412"/>
    <w:rsid w:val="00F964F4"/>
    <w:rsid w:val="00F96B36"/>
    <w:rsid w:val="00F96CB7"/>
    <w:rsid w:val="00F96D5D"/>
    <w:rsid w:val="00F96EC5"/>
    <w:rsid w:val="00F96F60"/>
    <w:rsid w:val="00F97142"/>
    <w:rsid w:val="00F972D1"/>
    <w:rsid w:val="00F973F5"/>
    <w:rsid w:val="00F975B0"/>
    <w:rsid w:val="00F97730"/>
    <w:rsid w:val="00F97A21"/>
    <w:rsid w:val="00F97CC3"/>
    <w:rsid w:val="00FA0487"/>
    <w:rsid w:val="00FA051B"/>
    <w:rsid w:val="00FA06BB"/>
    <w:rsid w:val="00FA090C"/>
    <w:rsid w:val="00FA0BD1"/>
    <w:rsid w:val="00FA0C54"/>
    <w:rsid w:val="00FA0CD2"/>
    <w:rsid w:val="00FA0F57"/>
    <w:rsid w:val="00FA1550"/>
    <w:rsid w:val="00FA175F"/>
    <w:rsid w:val="00FA19AA"/>
    <w:rsid w:val="00FA1B3C"/>
    <w:rsid w:val="00FA1C6C"/>
    <w:rsid w:val="00FA1DEA"/>
    <w:rsid w:val="00FA1F00"/>
    <w:rsid w:val="00FA2177"/>
    <w:rsid w:val="00FA2296"/>
    <w:rsid w:val="00FA22F2"/>
    <w:rsid w:val="00FA24C3"/>
    <w:rsid w:val="00FA28A6"/>
    <w:rsid w:val="00FA2942"/>
    <w:rsid w:val="00FA2968"/>
    <w:rsid w:val="00FA2C8C"/>
    <w:rsid w:val="00FA2CFF"/>
    <w:rsid w:val="00FA2FEA"/>
    <w:rsid w:val="00FA33DD"/>
    <w:rsid w:val="00FA35E8"/>
    <w:rsid w:val="00FA3633"/>
    <w:rsid w:val="00FA3B2F"/>
    <w:rsid w:val="00FA3BA7"/>
    <w:rsid w:val="00FA3EE9"/>
    <w:rsid w:val="00FA402E"/>
    <w:rsid w:val="00FA48E5"/>
    <w:rsid w:val="00FA4A2A"/>
    <w:rsid w:val="00FA4B9F"/>
    <w:rsid w:val="00FA5425"/>
    <w:rsid w:val="00FA543B"/>
    <w:rsid w:val="00FA54C7"/>
    <w:rsid w:val="00FA55D5"/>
    <w:rsid w:val="00FA5BF7"/>
    <w:rsid w:val="00FA60F2"/>
    <w:rsid w:val="00FA6306"/>
    <w:rsid w:val="00FA632A"/>
    <w:rsid w:val="00FA6592"/>
    <w:rsid w:val="00FA65D8"/>
    <w:rsid w:val="00FA67DB"/>
    <w:rsid w:val="00FA6982"/>
    <w:rsid w:val="00FA6A6C"/>
    <w:rsid w:val="00FA6D85"/>
    <w:rsid w:val="00FA6DDA"/>
    <w:rsid w:val="00FA6DF2"/>
    <w:rsid w:val="00FA6E15"/>
    <w:rsid w:val="00FA6F90"/>
    <w:rsid w:val="00FA6F98"/>
    <w:rsid w:val="00FA706B"/>
    <w:rsid w:val="00FA70B4"/>
    <w:rsid w:val="00FA715E"/>
    <w:rsid w:val="00FA7202"/>
    <w:rsid w:val="00FA72A0"/>
    <w:rsid w:val="00FA73BD"/>
    <w:rsid w:val="00FA7556"/>
    <w:rsid w:val="00FA760F"/>
    <w:rsid w:val="00FA764F"/>
    <w:rsid w:val="00FA784F"/>
    <w:rsid w:val="00FA7929"/>
    <w:rsid w:val="00FB00AB"/>
    <w:rsid w:val="00FB00BD"/>
    <w:rsid w:val="00FB01D9"/>
    <w:rsid w:val="00FB03FE"/>
    <w:rsid w:val="00FB08F8"/>
    <w:rsid w:val="00FB09C5"/>
    <w:rsid w:val="00FB0CD2"/>
    <w:rsid w:val="00FB0F11"/>
    <w:rsid w:val="00FB1025"/>
    <w:rsid w:val="00FB12EE"/>
    <w:rsid w:val="00FB1456"/>
    <w:rsid w:val="00FB161D"/>
    <w:rsid w:val="00FB1724"/>
    <w:rsid w:val="00FB1A26"/>
    <w:rsid w:val="00FB2189"/>
    <w:rsid w:val="00FB2243"/>
    <w:rsid w:val="00FB22BF"/>
    <w:rsid w:val="00FB22C2"/>
    <w:rsid w:val="00FB24B6"/>
    <w:rsid w:val="00FB28B2"/>
    <w:rsid w:val="00FB2E2E"/>
    <w:rsid w:val="00FB2E81"/>
    <w:rsid w:val="00FB2E87"/>
    <w:rsid w:val="00FB33B5"/>
    <w:rsid w:val="00FB341E"/>
    <w:rsid w:val="00FB39A1"/>
    <w:rsid w:val="00FB39AA"/>
    <w:rsid w:val="00FB3AE8"/>
    <w:rsid w:val="00FB3D64"/>
    <w:rsid w:val="00FB3D92"/>
    <w:rsid w:val="00FB3FCD"/>
    <w:rsid w:val="00FB4759"/>
    <w:rsid w:val="00FB4BB7"/>
    <w:rsid w:val="00FB4C13"/>
    <w:rsid w:val="00FB4E00"/>
    <w:rsid w:val="00FB4FBF"/>
    <w:rsid w:val="00FB5799"/>
    <w:rsid w:val="00FB5A85"/>
    <w:rsid w:val="00FB5B92"/>
    <w:rsid w:val="00FB61C7"/>
    <w:rsid w:val="00FB654F"/>
    <w:rsid w:val="00FB695C"/>
    <w:rsid w:val="00FB70D6"/>
    <w:rsid w:val="00FB7276"/>
    <w:rsid w:val="00FB733F"/>
    <w:rsid w:val="00FB7447"/>
    <w:rsid w:val="00FB7568"/>
    <w:rsid w:val="00FB78D2"/>
    <w:rsid w:val="00FB7AE3"/>
    <w:rsid w:val="00FB7B39"/>
    <w:rsid w:val="00FB7F88"/>
    <w:rsid w:val="00FC0023"/>
    <w:rsid w:val="00FC035B"/>
    <w:rsid w:val="00FC04CC"/>
    <w:rsid w:val="00FC0858"/>
    <w:rsid w:val="00FC0FCC"/>
    <w:rsid w:val="00FC116B"/>
    <w:rsid w:val="00FC11B3"/>
    <w:rsid w:val="00FC1DAD"/>
    <w:rsid w:val="00FC2049"/>
    <w:rsid w:val="00FC2080"/>
    <w:rsid w:val="00FC23A5"/>
    <w:rsid w:val="00FC24AD"/>
    <w:rsid w:val="00FC2514"/>
    <w:rsid w:val="00FC2563"/>
    <w:rsid w:val="00FC264B"/>
    <w:rsid w:val="00FC28C6"/>
    <w:rsid w:val="00FC2933"/>
    <w:rsid w:val="00FC2ACC"/>
    <w:rsid w:val="00FC2BD9"/>
    <w:rsid w:val="00FC2DC8"/>
    <w:rsid w:val="00FC2E2D"/>
    <w:rsid w:val="00FC32FF"/>
    <w:rsid w:val="00FC3363"/>
    <w:rsid w:val="00FC3886"/>
    <w:rsid w:val="00FC394E"/>
    <w:rsid w:val="00FC3AD2"/>
    <w:rsid w:val="00FC3B70"/>
    <w:rsid w:val="00FC3CD2"/>
    <w:rsid w:val="00FC3EC5"/>
    <w:rsid w:val="00FC4004"/>
    <w:rsid w:val="00FC4172"/>
    <w:rsid w:val="00FC4450"/>
    <w:rsid w:val="00FC4705"/>
    <w:rsid w:val="00FC470B"/>
    <w:rsid w:val="00FC495B"/>
    <w:rsid w:val="00FC4973"/>
    <w:rsid w:val="00FC4B2C"/>
    <w:rsid w:val="00FC4C1A"/>
    <w:rsid w:val="00FC4CBF"/>
    <w:rsid w:val="00FC4E09"/>
    <w:rsid w:val="00FC4F08"/>
    <w:rsid w:val="00FC4F50"/>
    <w:rsid w:val="00FC533A"/>
    <w:rsid w:val="00FC53BA"/>
    <w:rsid w:val="00FC53CA"/>
    <w:rsid w:val="00FC5514"/>
    <w:rsid w:val="00FC576F"/>
    <w:rsid w:val="00FC57C5"/>
    <w:rsid w:val="00FC5C43"/>
    <w:rsid w:val="00FC5C9E"/>
    <w:rsid w:val="00FC5CF5"/>
    <w:rsid w:val="00FC5E33"/>
    <w:rsid w:val="00FC6A01"/>
    <w:rsid w:val="00FC6AA6"/>
    <w:rsid w:val="00FC6D77"/>
    <w:rsid w:val="00FC6EFD"/>
    <w:rsid w:val="00FC714C"/>
    <w:rsid w:val="00FC7234"/>
    <w:rsid w:val="00FC72CC"/>
    <w:rsid w:val="00FC737F"/>
    <w:rsid w:val="00FC7401"/>
    <w:rsid w:val="00FC7551"/>
    <w:rsid w:val="00FC75DD"/>
    <w:rsid w:val="00FC766D"/>
    <w:rsid w:val="00FC7990"/>
    <w:rsid w:val="00FC7AF1"/>
    <w:rsid w:val="00FC7B0E"/>
    <w:rsid w:val="00FC7E0B"/>
    <w:rsid w:val="00FD02B9"/>
    <w:rsid w:val="00FD033B"/>
    <w:rsid w:val="00FD0553"/>
    <w:rsid w:val="00FD0C30"/>
    <w:rsid w:val="00FD0C8D"/>
    <w:rsid w:val="00FD0CE8"/>
    <w:rsid w:val="00FD0F07"/>
    <w:rsid w:val="00FD10D4"/>
    <w:rsid w:val="00FD11FB"/>
    <w:rsid w:val="00FD13BA"/>
    <w:rsid w:val="00FD1613"/>
    <w:rsid w:val="00FD17AC"/>
    <w:rsid w:val="00FD181A"/>
    <w:rsid w:val="00FD1881"/>
    <w:rsid w:val="00FD1C28"/>
    <w:rsid w:val="00FD1C7B"/>
    <w:rsid w:val="00FD2004"/>
    <w:rsid w:val="00FD2264"/>
    <w:rsid w:val="00FD256E"/>
    <w:rsid w:val="00FD293F"/>
    <w:rsid w:val="00FD2C2B"/>
    <w:rsid w:val="00FD30BA"/>
    <w:rsid w:val="00FD323A"/>
    <w:rsid w:val="00FD34C2"/>
    <w:rsid w:val="00FD3726"/>
    <w:rsid w:val="00FD399C"/>
    <w:rsid w:val="00FD3CF9"/>
    <w:rsid w:val="00FD3ECC"/>
    <w:rsid w:val="00FD4465"/>
    <w:rsid w:val="00FD4AE8"/>
    <w:rsid w:val="00FD4CE9"/>
    <w:rsid w:val="00FD4DE4"/>
    <w:rsid w:val="00FD5060"/>
    <w:rsid w:val="00FD5475"/>
    <w:rsid w:val="00FD54E7"/>
    <w:rsid w:val="00FD594F"/>
    <w:rsid w:val="00FD5A52"/>
    <w:rsid w:val="00FD5E0E"/>
    <w:rsid w:val="00FD5FF9"/>
    <w:rsid w:val="00FD60D5"/>
    <w:rsid w:val="00FD64C0"/>
    <w:rsid w:val="00FD66CA"/>
    <w:rsid w:val="00FD66E5"/>
    <w:rsid w:val="00FD6D8D"/>
    <w:rsid w:val="00FD6EFC"/>
    <w:rsid w:val="00FD701D"/>
    <w:rsid w:val="00FD7466"/>
    <w:rsid w:val="00FD7527"/>
    <w:rsid w:val="00FD78B8"/>
    <w:rsid w:val="00FD79D3"/>
    <w:rsid w:val="00FD7FBD"/>
    <w:rsid w:val="00FE02F6"/>
    <w:rsid w:val="00FE0467"/>
    <w:rsid w:val="00FE04BC"/>
    <w:rsid w:val="00FE0990"/>
    <w:rsid w:val="00FE0C8C"/>
    <w:rsid w:val="00FE0E5E"/>
    <w:rsid w:val="00FE0F25"/>
    <w:rsid w:val="00FE176E"/>
    <w:rsid w:val="00FE181E"/>
    <w:rsid w:val="00FE1D6B"/>
    <w:rsid w:val="00FE1EC2"/>
    <w:rsid w:val="00FE23D2"/>
    <w:rsid w:val="00FE2524"/>
    <w:rsid w:val="00FE2565"/>
    <w:rsid w:val="00FE27F9"/>
    <w:rsid w:val="00FE295C"/>
    <w:rsid w:val="00FE2CEF"/>
    <w:rsid w:val="00FE2F56"/>
    <w:rsid w:val="00FE2FB4"/>
    <w:rsid w:val="00FE3284"/>
    <w:rsid w:val="00FE34EB"/>
    <w:rsid w:val="00FE36BF"/>
    <w:rsid w:val="00FE3A2C"/>
    <w:rsid w:val="00FE3C01"/>
    <w:rsid w:val="00FE3DE0"/>
    <w:rsid w:val="00FE3E55"/>
    <w:rsid w:val="00FE3F07"/>
    <w:rsid w:val="00FE4238"/>
    <w:rsid w:val="00FE457E"/>
    <w:rsid w:val="00FE4B21"/>
    <w:rsid w:val="00FE4B66"/>
    <w:rsid w:val="00FE4BB7"/>
    <w:rsid w:val="00FE4BC4"/>
    <w:rsid w:val="00FE4D00"/>
    <w:rsid w:val="00FE4E85"/>
    <w:rsid w:val="00FE4EF7"/>
    <w:rsid w:val="00FE5297"/>
    <w:rsid w:val="00FE54D2"/>
    <w:rsid w:val="00FE5538"/>
    <w:rsid w:val="00FE555A"/>
    <w:rsid w:val="00FE5645"/>
    <w:rsid w:val="00FE57BA"/>
    <w:rsid w:val="00FE5824"/>
    <w:rsid w:val="00FE5A68"/>
    <w:rsid w:val="00FE64D3"/>
    <w:rsid w:val="00FE6662"/>
    <w:rsid w:val="00FE67D2"/>
    <w:rsid w:val="00FE69B3"/>
    <w:rsid w:val="00FE6A85"/>
    <w:rsid w:val="00FE6D1F"/>
    <w:rsid w:val="00FE6F75"/>
    <w:rsid w:val="00FE7272"/>
    <w:rsid w:val="00FE72CF"/>
    <w:rsid w:val="00FE7409"/>
    <w:rsid w:val="00FE75CE"/>
    <w:rsid w:val="00FE7739"/>
    <w:rsid w:val="00FE7A01"/>
    <w:rsid w:val="00FE7E56"/>
    <w:rsid w:val="00FE7E87"/>
    <w:rsid w:val="00FF00FB"/>
    <w:rsid w:val="00FF0235"/>
    <w:rsid w:val="00FF053F"/>
    <w:rsid w:val="00FF056E"/>
    <w:rsid w:val="00FF0706"/>
    <w:rsid w:val="00FF0B7D"/>
    <w:rsid w:val="00FF0E42"/>
    <w:rsid w:val="00FF116D"/>
    <w:rsid w:val="00FF12C7"/>
    <w:rsid w:val="00FF1561"/>
    <w:rsid w:val="00FF1B33"/>
    <w:rsid w:val="00FF1B96"/>
    <w:rsid w:val="00FF1C36"/>
    <w:rsid w:val="00FF1CCC"/>
    <w:rsid w:val="00FF21E6"/>
    <w:rsid w:val="00FF277B"/>
    <w:rsid w:val="00FF28C3"/>
    <w:rsid w:val="00FF2931"/>
    <w:rsid w:val="00FF295D"/>
    <w:rsid w:val="00FF2A00"/>
    <w:rsid w:val="00FF2B06"/>
    <w:rsid w:val="00FF2B3C"/>
    <w:rsid w:val="00FF2CB8"/>
    <w:rsid w:val="00FF2CE9"/>
    <w:rsid w:val="00FF3050"/>
    <w:rsid w:val="00FF32BE"/>
    <w:rsid w:val="00FF3306"/>
    <w:rsid w:val="00FF3AEF"/>
    <w:rsid w:val="00FF3D15"/>
    <w:rsid w:val="00FF4099"/>
    <w:rsid w:val="00FF41A0"/>
    <w:rsid w:val="00FF436C"/>
    <w:rsid w:val="00FF4371"/>
    <w:rsid w:val="00FF4634"/>
    <w:rsid w:val="00FF46BB"/>
    <w:rsid w:val="00FF4844"/>
    <w:rsid w:val="00FF49EE"/>
    <w:rsid w:val="00FF4CFA"/>
    <w:rsid w:val="00FF515D"/>
    <w:rsid w:val="00FF53AE"/>
    <w:rsid w:val="00FF53E8"/>
    <w:rsid w:val="00FF53F3"/>
    <w:rsid w:val="00FF5633"/>
    <w:rsid w:val="00FF56BD"/>
    <w:rsid w:val="00FF5DDE"/>
    <w:rsid w:val="00FF68B9"/>
    <w:rsid w:val="00FF695A"/>
    <w:rsid w:val="00FF7025"/>
    <w:rsid w:val="00FF70DD"/>
    <w:rsid w:val="00FF7178"/>
    <w:rsid w:val="00FF7505"/>
    <w:rsid w:val="00FF75EA"/>
    <w:rsid w:val="00FF7AEE"/>
    <w:rsid w:val="026C5114"/>
    <w:rsid w:val="0393177D"/>
    <w:rsid w:val="03E66D36"/>
    <w:rsid w:val="067660CD"/>
    <w:rsid w:val="08386649"/>
    <w:rsid w:val="11224D6C"/>
    <w:rsid w:val="19903018"/>
    <w:rsid w:val="1A65525E"/>
    <w:rsid w:val="1BD85E2E"/>
    <w:rsid w:val="24793BF8"/>
    <w:rsid w:val="257C6CC0"/>
    <w:rsid w:val="27A56ECD"/>
    <w:rsid w:val="2993769E"/>
    <w:rsid w:val="31021174"/>
    <w:rsid w:val="348245BC"/>
    <w:rsid w:val="3A7336E5"/>
    <w:rsid w:val="3E236343"/>
    <w:rsid w:val="403D0923"/>
    <w:rsid w:val="40650B0A"/>
    <w:rsid w:val="42FA6E92"/>
    <w:rsid w:val="4CAF4441"/>
    <w:rsid w:val="4CF74068"/>
    <w:rsid w:val="4D83553A"/>
    <w:rsid w:val="509A5FF6"/>
    <w:rsid w:val="512A220B"/>
    <w:rsid w:val="525426F2"/>
    <w:rsid w:val="52EE6366"/>
    <w:rsid w:val="56163A71"/>
    <w:rsid w:val="59B55637"/>
    <w:rsid w:val="5A4F6744"/>
    <w:rsid w:val="5C28468F"/>
    <w:rsid w:val="5C2E26C6"/>
    <w:rsid w:val="5DAB61DE"/>
    <w:rsid w:val="5E0E4F91"/>
    <w:rsid w:val="5F717CDE"/>
    <w:rsid w:val="63586F19"/>
    <w:rsid w:val="6EB34AB8"/>
    <w:rsid w:val="74863335"/>
    <w:rsid w:val="77CC5B35"/>
    <w:rsid w:val="7A642AF4"/>
    <w:rsid w:val="7B643295"/>
    <w:rsid w:val="7DD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67CCA"/>
  <w15:docId w15:val="{A64C8F79-EBD6-45BF-A83B-24F19F9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0FBA"/>
    <w:pPr>
      <w:ind w:firstLineChars="200" w:firstLine="200"/>
      <w:jc w:val="both"/>
    </w:pPr>
    <w:rPr>
      <w:rFonts w:ascii="宋体" w:eastAsia="宋体" w:hAnsi="宋体" w:cs="宋体"/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uiPriority w:val="99"/>
    <w:semiHidden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9">
    <w:name w:val="table of authorities"/>
    <w:basedOn w:val="a3"/>
    <w:next w:val="a3"/>
    <w:uiPriority w:val="99"/>
    <w:semiHidden/>
    <w:unhideWhenUsed/>
    <w:qFormat/>
    <w:pPr>
      <w:widowControl w:val="0"/>
      <w:ind w:leftChars="200" w:left="420" w:firstLine="0"/>
    </w:pPr>
    <w:rPr>
      <w:rFonts w:ascii="Arial" w:hAnsi="Arial" w:cstheme="minorBidi"/>
    </w:rPr>
  </w:style>
  <w:style w:type="paragraph" w:styleId="aa">
    <w:name w:val="Note Heading"/>
    <w:basedOn w:val="a3"/>
    <w:next w:val="a3"/>
    <w:link w:val="ab"/>
    <w:uiPriority w:val="99"/>
    <w:semiHidden/>
    <w:unhideWhenUsed/>
    <w:qFormat/>
    <w:pPr>
      <w:widowControl w:val="0"/>
      <w:adjustRightInd w:val="0"/>
      <w:jc w:val="center"/>
    </w:pPr>
    <w:rPr>
      <w:rFonts w:ascii="Arial" w:hAnsi="Arial" w:cstheme="minorBidi"/>
    </w:rPr>
  </w:style>
  <w:style w:type="paragraph" w:styleId="40">
    <w:name w:val="List Bullet 4"/>
    <w:basedOn w:val="a3"/>
    <w:uiPriority w:val="99"/>
    <w:semiHidden/>
    <w:unhideWhenUsed/>
    <w:qFormat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pPr>
      <w:widowControl w:val="0"/>
      <w:ind w:leftChars="1400" w:left="1400" w:firstLine="0"/>
    </w:pPr>
    <w:rPr>
      <w:rFonts w:ascii="Arial" w:hAnsi="Arial" w:cstheme="minorBidi"/>
    </w:rPr>
  </w:style>
  <w:style w:type="paragraph" w:styleId="ac">
    <w:name w:val="E-mail Signature"/>
    <w:basedOn w:val="a3"/>
    <w:link w:val="ad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a">
    <w:name w:val="List Number"/>
    <w:basedOn w:val="a3"/>
    <w:uiPriority w:val="99"/>
    <w:semiHidden/>
    <w:unhideWhenUsed/>
    <w:qFormat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e">
    <w:name w:val="Normal Indent"/>
    <w:basedOn w:val="a3"/>
    <w:uiPriority w:val="99"/>
    <w:semiHidden/>
    <w:unhideWhenUsed/>
    <w:qFormat/>
    <w:pPr>
      <w:widowControl w:val="0"/>
      <w:ind w:firstLine="420"/>
    </w:pPr>
    <w:rPr>
      <w:rFonts w:ascii="Arial" w:hAnsi="Arial" w:cstheme="minorBidi"/>
    </w:rPr>
  </w:style>
  <w:style w:type="paragraph" w:styleId="af">
    <w:name w:val="caption"/>
    <w:basedOn w:val="a3"/>
    <w:next w:val="a3"/>
    <w:uiPriority w:val="35"/>
    <w:unhideWhenUsed/>
    <w:qFormat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0">
    <w:name w:val="envelope address"/>
    <w:basedOn w:val="a3"/>
    <w:uiPriority w:val="99"/>
    <w:semiHidden/>
    <w:unhideWhenUsed/>
    <w:qFormat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Document Map"/>
    <w:basedOn w:val="a3"/>
    <w:link w:val="af2"/>
    <w:uiPriority w:val="99"/>
    <w:semiHidden/>
    <w:unhideWhenUsed/>
    <w:qFormat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paragraph" w:styleId="af3">
    <w:name w:val="toa heading"/>
    <w:basedOn w:val="a3"/>
    <w:next w:val="a3"/>
    <w:uiPriority w:val="99"/>
    <w:semiHidden/>
    <w:unhideWhenUsed/>
    <w:qFormat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text"/>
    <w:basedOn w:val="a3"/>
    <w:link w:val="af5"/>
    <w:uiPriority w:val="99"/>
    <w:semiHidden/>
    <w:unhideWhenUsed/>
    <w:qFormat/>
  </w:style>
  <w:style w:type="paragraph" w:styleId="61">
    <w:name w:val="index 6"/>
    <w:basedOn w:val="a3"/>
    <w:next w:val="a3"/>
    <w:uiPriority w:val="99"/>
    <w:semiHidden/>
    <w:unhideWhenUsed/>
    <w:qFormat/>
    <w:pPr>
      <w:widowControl w:val="0"/>
      <w:ind w:leftChars="1000" w:left="1000" w:firstLine="0"/>
    </w:pPr>
    <w:rPr>
      <w:rFonts w:ascii="Arial" w:hAnsi="Arial" w:cstheme="minorBidi"/>
    </w:rPr>
  </w:style>
  <w:style w:type="paragraph" w:styleId="af6">
    <w:name w:val="Salutation"/>
    <w:basedOn w:val="a3"/>
    <w:next w:val="a3"/>
    <w:link w:val="af7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35">
    <w:name w:val="Body Text 3"/>
    <w:basedOn w:val="a3"/>
    <w:link w:val="36"/>
    <w:uiPriority w:val="99"/>
    <w:semiHidden/>
    <w:unhideWhenUsed/>
    <w:qFormat/>
    <w:pPr>
      <w:widowControl w:val="0"/>
      <w:spacing w:after="120"/>
    </w:pPr>
    <w:rPr>
      <w:rFonts w:ascii="Arial" w:hAnsi="Arial" w:cstheme="minorBidi"/>
      <w:sz w:val="16"/>
      <w:szCs w:val="16"/>
    </w:rPr>
  </w:style>
  <w:style w:type="paragraph" w:styleId="af8">
    <w:name w:val="Closing"/>
    <w:basedOn w:val="a3"/>
    <w:link w:val="af9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30">
    <w:name w:val="List Bullet 3"/>
    <w:basedOn w:val="a3"/>
    <w:uiPriority w:val="99"/>
    <w:semiHidden/>
    <w:unhideWhenUsed/>
    <w:qFormat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a">
    <w:name w:val="Body Text"/>
    <w:basedOn w:val="a3"/>
    <w:link w:val="afb"/>
    <w:uiPriority w:val="99"/>
    <w:qFormat/>
    <w:pPr>
      <w:autoSpaceDE w:val="0"/>
      <w:autoSpaceDN w:val="0"/>
    </w:pPr>
    <w:rPr>
      <w:kern w:val="0"/>
      <w:szCs w:val="21"/>
      <w:lang w:eastAsia="en-US"/>
    </w:rPr>
  </w:style>
  <w:style w:type="paragraph" w:styleId="afc">
    <w:name w:val="Body Text Indent"/>
    <w:basedOn w:val="a3"/>
    <w:link w:val="afd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</w:rPr>
  </w:style>
  <w:style w:type="paragraph" w:styleId="3">
    <w:name w:val="List Number 3"/>
    <w:basedOn w:val="a3"/>
    <w:uiPriority w:val="99"/>
    <w:semiHidden/>
    <w:unhideWhenUsed/>
    <w:qFormat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e">
    <w:name w:val="List Continue"/>
    <w:basedOn w:val="a3"/>
    <w:uiPriority w:val="99"/>
    <w:semiHidden/>
    <w:unhideWhenUsed/>
    <w:qFormat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">
    <w:name w:val="Block Text"/>
    <w:basedOn w:val="a3"/>
    <w:uiPriority w:val="99"/>
    <w:semiHidden/>
    <w:unhideWhenUsed/>
    <w:qFormat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pPr>
      <w:widowControl w:val="0"/>
    </w:pPr>
    <w:rPr>
      <w:rFonts w:ascii="Arial" w:hAnsi="Arial" w:cstheme="minorBidi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0">
    <w:name w:val="Plain Text"/>
    <w:basedOn w:val="a3"/>
    <w:link w:val="aff1"/>
    <w:uiPriority w:val="99"/>
    <w:semiHidden/>
    <w:unhideWhenUsed/>
    <w:qFormat/>
    <w:pPr>
      <w:widowControl w:val="0"/>
    </w:pPr>
    <w:rPr>
      <w:rFonts w:asciiTheme="minorEastAsia" w:eastAsia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pPr>
      <w:widowControl w:val="0"/>
      <w:ind w:leftChars="400" w:left="400" w:firstLine="0"/>
    </w:pPr>
    <w:rPr>
      <w:rFonts w:ascii="Arial" w:hAnsi="Arial" w:cstheme="minorBidi"/>
    </w:rPr>
  </w:style>
  <w:style w:type="paragraph" w:styleId="aff2">
    <w:name w:val="Date"/>
    <w:basedOn w:val="a3"/>
    <w:next w:val="a3"/>
    <w:link w:val="aff3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3"/>
    <w:link w:val="25"/>
    <w:uiPriority w:val="99"/>
    <w:semiHidden/>
    <w:unhideWhenUsed/>
    <w:qFormat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paragraph" w:styleId="aff4">
    <w:name w:val="endnote text"/>
    <w:basedOn w:val="a3"/>
    <w:link w:val="aff5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</w:rPr>
  </w:style>
  <w:style w:type="paragraph" w:styleId="54">
    <w:name w:val="List Continue 5"/>
    <w:basedOn w:val="a3"/>
    <w:uiPriority w:val="99"/>
    <w:semiHidden/>
    <w:unhideWhenUsed/>
    <w:qFormat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6">
    <w:name w:val="Balloon Text"/>
    <w:basedOn w:val="a3"/>
    <w:link w:val="aff7"/>
    <w:uiPriority w:val="99"/>
    <w:semiHidden/>
    <w:unhideWhenUsed/>
    <w:qFormat/>
    <w:rPr>
      <w:sz w:val="18"/>
      <w:szCs w:val="18"/>
    </w:rPr>
  </w:style>
  <w:style w:type="paragraph" w:styleId="aff8">
    <w:name w:val="footer"/>
    <w:basedOn w:val="a3"/>
    <w:link w:val="aff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a">
    <w:name w:val="envelope return"/>
    <w:basedOn w:val="a3"/>
    <w:uiPriority w:val="99"/>
    <w:semiHidden/>
    <w:unhideWhenUsed/>
    <w:qFormat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b">
    <w:name w:val="header"/>
    <w:basedOn w:val="a3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d">
    <w:name w:val="Signature"/>
    <w:basedOn w:val="a3"/>
    <w:link w:val="affe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TOC1">
    <w:name w:val="toc 1"/>
    <w:basedOn w:val="a3"/>
    <w:next w:val="a3"/>
    <w:uiPriority w:val="39"/>
    <w:unhideWhenUsed/>
    <w:qFormat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pPr>
      <w:ind w:leftChars="400" w:left="400"/>
    </w:pPr>
    <w:rPr>
      <w:sz w:val="24"/>
    </w:rPr>
  </w:style>
  <w:style w:type="paragraph" w:styleId="afff">
    <w:name w:val="index heading"/>
    <w:basedOn w:val="a3"/>
    <w:next w:val="12"/>
    <w:uiPriority w:val="99"/>
    <w:semiHidden/>
    <w:unhideWhenUsed/>
    <w:qFormat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3"/>
    <w:next w:val="a3"/>
    <w:uiPriority w:val="99"/>
    <w:semiHidden/>
    <w:unhideWhenUsed/>
    <w:qFormat/>
    <w:pPr>
      <w:widowControl w:val="0"/>
      <w:ind w:firstLine="0"/>
    </w:pPr>
    <w:rPr>
      <w:rFonts w:ascii="Arial" w:hAnsi="Arial" w:cstheme="minorBidi"/>
    </w:rPr>
  </w:style>
  <w:style w:type="paragraph" w:styleId="afff0">
    <w:name w:val="Subtitle"/>
    <w:basedOn w:val="a3"/>
    <w:next w:val="a3"/>
    <w:link w:val="afff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pPr>
      <w:widowControl w:val="0"/>
      <w:spacing w:after="120" w:line="480" w:lineRule="auto"/>
    </w:pPr>
    <w:rPr>
      <w:rFonts w:ascii="Arial" w:hAnsi="Arial" w:cstheme="minorBidi"/>
    </w:rPr>
  </w:style>
  <w:style w:type="paragraph" w:styleId="46">
    <w:name w:val="List 4"/>
    <w:basedOn w:val="a3"/>
    <w:uiPriority w:val="99"/>
    <w:semiHidden/>
    <w:unhideWhenUsed/>
    <w:qFormat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3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4"/>
    <w:next w:val="af4"/>
    <w:link w:val="afffc"/>
    <w:uiPriority w:val="99"/>
    <w:semiHidden/>
    <w:unhideWhenUsed/>
    <w:qFormat/>
    <w:rPr>
      <w:b/>
      <w:bCs/>
    </w:rPr>
  </w:style>
  <w:style w:type="paragraph" w:styleId="afffd">
    <w:name w:val="Body Text First Indent"/>
    <w:basedOn w:val="afa"/>
    <w:link w:val="afffe"/>
    <w:uiPriority w:val="99"/>
    <w:semiHidden/>
    <w:unhideWhenUsed/>
    <w:qFormat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paragraph" w:styleId="2a">
    <w:name w:val="Body Text First Indent 2"/>
    <w:basedOn w:val="afc"/>
    <w:link w:val="2b"/>
    <w:uiPriority w:val="99"/>
    <w:semiHidden/>
    <w:unhideWhenUsed/>
    <w:qFormat/>
    <w:pPr>
      <w:ind w:firstLine="420"/>
    </w:pPr>
  </w:style>
  <w:style w:type="table" w:styleId="affff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Pr>
      <w:i/>
      <w:iCs/>
    </w:rPr>
  </w:style>
  <w:style w:type="character" w:styleId="afff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c">
    <w:name w:val="页眉 字符"/>
    <w:basedOn w:val="a4"/>
    <w:link w:val="affb"/>
    <w:uiPriority w:val="99"/>
    <w:qFormat/>
    <w:rPr>
      <w:sz w:val="18"/>
      <w:szCs w:val="18"/>
    </w:rPr>
  </w:style>
  <w:style w:type="character" w:customStyle="1" w:styleId="aff9">
    <w:name w:val="页脚 字符"/>
    <w:basedOn w:val="a4"/>
    <w:link w:val="aff8"/>
    <w:uiPriority w:val="99"/>
    <w:qFormat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Pr>
      <w:rFonts w:eastAsia="汉仪细中圆简"/>
      <w:b/>
      <w:bCs/>
      <w:kern w:val="44"/>
      <w:sz w:val="32"/>
      <w:szCs w:val="44"/>
    </w:rPr>
  </w:style>
  <w:style w:type="paragraph" w:styleId="affff4">
    <w:name w:val="List Paragraph"/>
    <w:basedOn w:val="a3"/>
    <w:link w:val="affff5"/>
    <w:uiPriority w:val="1"/>
    <w:qFormat/>
    <w:pPr>
      <w:ind w:firstLine="420"/>
    </w:pPr>
  </w:style>
  <w:style w:type="character" w:customStyle="1" w:styleId="22">
    <w:name w:val="标题 2 字符"/>
    <w:basedOn w:val="a4"/>
    <w:link w:val="21"/>
    <w:qFormat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afb">
    <w:name w:val="正文文本 字符"/>
    <w:basedOn w:val="a4"/>
    <w:link w:val="afa"/>
    <w:uiPriority w:val="99"/>
    <w:qFormat/>
    <w:rPr>
      <w:rFonts w:ascii="宋体" w:eastAsia="宋体" w:hAnsi="宋体" w:cs="宋体"/>
      <w:kern w:val="0"/>
      <w:szCs w:val="21"/>
      <w:lang w:eastAsia="en-US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43">
    <w:name w:val="标题 4 字符"/>
    <w:basedOn w:val="a4"/>
    <w:link w:val="42"/>
    <w:uiPriority w:val="9"/>
    <w:qFormat/>
    <w:rPr>
      <w:rFonts w:ascii="Times New Roman" w:eastAsia="黑体" w:hAnsi="Times New Roman" w:cstheme="majorBidi"/>
      <w:b/>
      <w:bCs/>
      <w:sz w:val="24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f7">
    <w:name w:val="批注框文本 字符"/>
    <w:basedOn w:val="a4"/>
    <w:link w:val="aff6"/>
    <w:uiPriority w:val="99"/>
    <w:semiHidden/>
    <w:qFormat/>
    <w:rPr>
      <w:sz w:val="18"/>
      <w:szCs w:val="18"/>
    </w:rPr>
  </w:style>
  <w:style w:type="table" w:customStyle="1" w:styleId="2c">
    <w:name w:val="网格型2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批注文字 字符"/>
    <w:basedOn w:val="a4"/>
    <w:link w:val="af4"/>
    <w:uiPriority w:val="99"/>
    <w:semiHidden/>
    <w:qFormat/>
    <w:rPr>
      <w:rFonts w:eastAsia="宋体"/>
    </w:rPr>
  </w:style>
  <w:style w:type="character" w:customStyle="1" w:styleId="afffc">
    <w:name w:val="批注主题 字符"/>
    <w:basedOn w:val="af5"/>
    <w:link w:val="afffb"/>
    <w:uiPriority w:val="99"/>
    <w:semiHidden/>
    <w:qFormat/>
    <w:rPr>
      <w:rFonts w:eastAsia="宋体"/>
      <w:b/>
      <w:bCs/>
    </w:rPr>
  </w:style>
  <w:style w:type="character" w:customStyle="1" w:styleId="13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f3">
    <w:name w:val="日期 字符"/>
    <w:basedOn w:val="a4"/>
    <w:link w:val="aff2"/>
    <w:uiPriority w:val="99"/>
    <w:semiHidden/>
    <w:qFormat/>
    <w:rPr>
      <w:rFonts w:ascii="宋体" w:eastAsia="宋体" w:hAnsi="宋体" w:cs="宋体"/>
    </w:rPr>
  </w:style>
  <w:style w:type="paragraph" w:customStyle="1" w:styleId="affff7">
    <w:name w:val="三级标题样式"/>
    <w:basedOn w:val="afa"/>
    <w:link w:val="affff8"/>
    <w:qFormat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b"/>
    <w:link w:val="affff7"/>
    <w:qFormat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Pr>
      <w:rFonts w:ascii="宋体" w:eastAsia="宋体" w:hAnsi="宋体" w:cs="宋体"/>
      <w:b/>
      <w:bCs/>
      <w:szCs w:val="28"/>
    </w:rPr>
  </w:style>
  <w:style w:type="character" w:customStyle="1" w:styleId="affff5">
    <w:name w:val="列表段落 字符"/>
    <w:basedOn w:val="a4"/>
    <w:link w:val="affff4"/>
    <w:uiPriority w:val="1"/>
    <w:qFormat/>
    <w:rPr>
      <w:rFonts w:ascii="宋体" w:eastAsia="宋体" w:hAnsi="宋体" w:cs="宋体"/>
    </w:rPr>
  </w:style>
  <w:style w:type="character" w:customStyle="1" w:styleId="33">
    <w:name w:val="标题 3 字符"/>
    <w:basedOn w:val="a4"/>
    <w:link w:val="32"/>
    <w:qFormat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60">
    <w:name w:val="标题 6 字符"/>
    <w:basedOn w:val="a4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20">
    <w:name w:val="样式 标题 2节题 + 首行缩进:  2 字符"/>
    <w:basedOn w:val="21"/>
    <w:qFormat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a"/>
    <w:link w:val="15"/>
    <w:qFormat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b"/>
    <w:link w:val="14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</w:style>
  <w:style w:type="character" w:customStyle="1" w:styleId="se">
    <w:name w:val="se"/>
    <w:basedOn w:val="a4"/>
    <w:qFormat/>
  </w:style>
  <w:style w:type="paragraph" w:customStyle="1" w:styleId="a1">
    <w:name w:val="五级标题样式"/>
    <w:basedOn w:val="51"/>
    <w:link w:val="afffff1"/>
    <w:qFormat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Pr>
      <w:rFonts w:ascii="Arial" w:eastAsia="宋体" w:hAnsi="Arial"/>
      <w:b/>
      <w:bCs/>
      <w:kern w:val="2"/>
      <w:sz w:val="21"/>
      <w:szCs w:val="28"/>
    </w:rPr>
  </w:style>
  <w:style w:type="character" w:customStyle="1" w:styleId="ab">
    <w:name w:val="注释标题 字符"/>
    <w:basedOn w:val="a4"/>
    <w:link w:val="aa"/>
    <w:uiPriority w:val="99"/>
    <w:semiHidden/>
    <w:qFormat/>
    <w:rPr>
      <w:rFonts w:ascii="Arial" w:eastAsia="宋体" w:hAnsi="Arial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16">
    <w:name w:val="1正文文本 字符"/>
    <w:basedOn w:val="22"/>
    <w:link w:val="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a"/>
    <w:link w:val="3c"/>
    <w:qFormat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b"/>
    <w:link w:val="3b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地址 字符"/>
    <w:basedOn w:val="a4"/>
    <w:link w:val="HTML"/>
    <w:uiPriority w:val="99"/>
    <w:semiHidden/>
    <w:qFormat/>
    <w:rPr>
      <w:rFonts w:ascii="Arial" w:eastAsia="宋体" w:hAnsi="Arial"/>
      <w:i/>
      <w:iCs/>
    </w:rPr>
  </w:style>
  <w:style w:type="character" w:customStyle="1" w:styleId="afffa">
    <w:name w:val="标题 字符"/>
    <w:basedOn w:val="a4"/>
    <w:link w:val="afff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称呼 字符"/>
    <w:basedOn w:val="a4"/>
    <w:link w:val="af6"/>
    <w:uiPriority w:val="99"/>
    <w:semiHidden/>
    <w:qFormat/>
    <w:rPr>
      <w:rFonts w:ascii="Arial" w:eastAsia="宋体" w:hAnsi="Arial"/>
    </w:rPr>
  </w:style>
  <w:style w:type="character" w:customStyle="1" w:styleId="aff1">
    <w:name w:val="纯文本 字符"/>
    <w:basedOn w:val="a4"/>
    <w:link w:val="aff0"/>
    <w:uiPriority w:val="99"/>
    <w:semiHidden/>
    <w:qFormat/>
    <w:rPr>
      <w:rFonts w:asciiTheme="minorEastAsia" w:hAnsi="Courier New" w:cs="Courier New"/>
    </w:rPr>
  </w:style>
  <w:style w:type="character" w:customStyle="1" w:styleId="ad">
    <w:name w:val="电子邮件签名 字符"/>
    <w:basedOn w:val="a4"/>
    <w:link w:val="ac"/>
    <w:uiPriority w:val="99"/>
    <w:semiHidden/>
    <w:qFormat/>
    <w:rPr>
      <w:rFonts w:ascii="Arial" w:eastAsia="宋体" w:hAnsi="Arial"/>
    </w:rPr>
  </w:style>
  <w:style w:type="character" w:customStyle="1" w:styleId="afff1">
    <w:name w:val="副标题 字符"/>
    <w:basedOn w:val="a4"/>
    <w:link w:val="afff0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宏文本 字符"/>
    <w:basedOn w:val="a4"/>
    <w:link w:val="a7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4">
    <w:name w:val="脚注文本 字符"/>
    <w:basedOn w:val="a4"/>
    <w:link w:val="afff3"/>
    <w:uiPriority w:val="99"/>
    <w:semiHidden/>
    <w:qFormat/>
    <w:rPr>
      <w:rFonts w:ascii="Arial" w:eastAsia="宋体" w:hAnsi="Arial"/>
      <w:sz w:val="18"/>
      <w:szCs w:val="18"/>
    </w:rPr>
  </w:style>
  <w:style w:type="character" w:customStyle="1" w:styleId="af9">
    <w:name w:val="结束语 字符"/>
    <w:basedOn w:val="a4"/>
    <w:link w:val="af8"/>
    <w:uiPriority w:val="99"/>
    <w:semiHidden/>
    <w:qFormat/>
    <w:rPr>
      <w:rFonts w:ascii="Arial" w:eastAsia="宋体" w:hAnsi="Arial"/>
    </w:rPr>
  </w:style>
  <w:style w:type="paragraph" w:styleId="afffff4">
    <w:name w:val="Intense Quote"/>
    <w:basedOn w:val="a3"/>
    <w:next w:val="a3"/>
    <w:link w:val="afffff5"/>
    <w:uiPriority w:val="30"/>
    <w:qFormat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Pr>
      <w:rFonts w:ascii="Arial" w:eastAsia="宋体" w:hAnsi="Arial"/>
      <w:i/>
      <w:iCs/>
      <w:color w:val="5B9BD5" w:themeColor="accent1"/>
    </w:rPr>
  </w:style>
  <w:style w:type="character" w:customStyle="1" w:styleId="affe">
    <w:name w:val="签名 字符"/>
    <w:basedOn w:val="a4"/>
    <w:link w:val="affd"/>
    <w:uiPriority w:val="99"/>
    <w:semiHidden/>
    <w:qFormat/>
    <w:rPr>
      <w:rFonts w:ascii="Arial" w:eastAsia="宋体" w:hAnsi="Arial"/>
    </w:rPr>
  </w:style>
  <w:style w:type="paragraph" w:customStyle="1" w:styleId="1a">
    <w:name w:val="书目1"/>
    <w:basedOn w:val="a3"/>
    <w:next w:val="a3"/>
    <w:uiPriority w:val="37"/>
    <w:semiHidden/>
    <w:unhideWhenUsed/>
    <w:qFormat/>
    <w:pPr>
      <w:widowControl w:val="0"/>
    </w:pPr>
    <w:rPr>
      <w:rFonts w:ascii="Arial" w:hAnsi="Arial" w:cstheme="minorBidi"/>
    </w:rPr>
  </w:style>
  <w:style w:type="character" w:customStyle="1" w:styleId="aff5">
    <w:name w:val="尾注文本 字符"/>
    <w:basedOn w:val="a4"/>
    <w:link w:val="aff4"/>
    <w:uiPriority w:val="99"/>
    <w:semiHidden/>
    <w:qFormat/>
    <w:rPr>
      <w:rFonts w:ascii="Arial" w:eastAsia="宋体" w:hAnsi="Arial"/>
    </w:rPr>
  </w:style>
  <w:style w:type="character" w:customStyle="1" w:styleId="af2">
    <w:name w:val="文档结构图 字符"/>
    <w:basedOn w:val="a4"/>
    <w:link w:val="af1"/>
    <w:uiPriority w:val="99"/>
    <w:semiHidden/>
    <w:qFormat/>
    <w:rPr>
      <w:rFonts w:ascii="Microsoft YaHei UI" w:eastAsia="Microsoft YaHei UI" w:hAnsi="Arial"/>
      <w:sz w:val="18"/>
      <w:szCs w:val="18"/>
    </w:rPr>
  </w:style>
  <w:style w:type="paragraph" w:styleId="afffff6">
    <w:name w:val="No Spacing"/>
    <w:uiPriority w:val="1"/>
    <w:qFormat/>
    <w:pPr>
      <w:widowControl w:val="0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character" w:customStyle="1" w:styleId="afff7">
    <w:name w:val="信息标题 字符"/>
    <w:basedOn w:val="a4"/>
    <w:link w:val="afff6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7">
    <w:name w:val="Quote"/>
    <w:basedOn w:val="a3"/>
    <w:next w:val="a3"/>
    <w:link w:val="afffff8"/>
    <w:uiPriority w:val="29"/>
    <w:qFormat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Pr>
      <w:rFonts w:ascii="Arial" w:eastAsia="宋体" w:hAnsi="Arial"/>
      <w:i/>
      <w:iCs/>
      <w:color w:val="404040" w:themeColor="text1" w:themeTint="BF"/>
    </w:rPr>
  </w:style>
  <w:style w:type="character" w:customStyle="1" w:styleId="27">
    <w:name w:val="正文文本 2 字符"/>
    <w:basedOn w:val="a4"/>
    <w:link w:val="26"/>
    <w:uiPriority w:val="99"/>
    <w:semiHidden/>
    <w:qFormat/>
    <w:rPr>
      <w:rFonts w:ascii="Arial" w:eastAsia="宋体" w:hAnsi="Arial"/>
    </w:rPr>
  </w:style>
  <w:style w:type="character" w:customStyle="1" w:styleId="36">
    <w:name w:val="正文文本 3 字符"/>
    <w:basedOn w:val="a4"/>
    <w:link w:val="35"/>
    <w:uiPriority w:val="99"/>
    <w:semiHidden/>
    <w:qFormat/>
    <w:rPr>
      <w:rFonts w:ascii="Arial" w:eastAsia="宋体" w:hAnsi="Arial"/>
      <w:sz w:val="16"/>
      <w:szCs w:val="16"/>
    </w:rPr>
  </w:style>
  <w:style w:type="character" w:customStyle="1" w:styleId="afffe">
    <w:name w:val="正文文本首行缩进 字符"/>
    <w:basedOn w:val="afb"/>
    <w:link w:val="afffd"/>
    <w:uiPriority w:val="99"/>
    <w:semiHidden/>
    <w:qFormat/>
    <w:rPr>
      <w:rFonts w:ascii="Arial" w:eastAsia="宋体" w:hAnsi="Arial" w:cs="宋体"/>
      <w:kern w:val="0"/>
      <w:szCs w:val="21"/>
      <w:lang w:eastAsia="en-US"/>
    </w:rPr>
  </w:style>
  <w:style w:type="character" w:customStyle="1" w:styleId="afd">
    <w:name w:val="正文文本缩进 字符"/>
    <w:basedOn w:val="a4"/>
    <w:link w:val="afc"/>
    <w:uiPriority w:val="99"/>
    <w:semiHidden/>
    <w:qFormat/>
    <w:rPr>
      <w:rFonts w:ascii="Arial" w:eastAsia="宋体" w:hAnsi="Arial"/>
    </w:rPr>
  </w:style>
  <w:style w:type="character" w:customStyle="1" w:styleId="2b">
    <w:name w:val="正文文本首行缩进 2 字符"/>
    <w:basedOn w:val="afd"/>
    <w:link w:val="2a"/>
    <w:uiPriority w:val="99"/>
    <w:semiHidden/>
    <w:qFormat/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Pr>
      <w:rFonts w:ascii="Arial" w:eastAsia="宋体" w:hAnsi="Arial"/>
    </w:rPr>
  </w:style>
  <w:style w:type="character" w:customStyle="1" w:styleId="39">
    <w:name w:val="正文文本缩进 3 字符"/>
    <w:basedOn w:val="a4"/>
    <w:link w:val="38"/>
    <w:uiPriority w:val="99"/>
    <w:semiHidden/>
    <w:qFormat/>
    <w:rPr>
      <w:rFonts w:ascii="Arial" w:eastAsia="宋体" w:hAnsi="Arial"/>
      <w:sz w:val="16"/>
      <w:szCs w:val="16"/>
    </w:rPr>
  </w:style>
  <w:style w:type="paragraph" w:customStyle="1" w:styleId="afffff9">
    <w:name w:val="终端颜色样式"/>
    <w:basedOn w:val="afffff2"/>
    <w:link w:val="afffffa"/>
    <w:qFormat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</w:style>
  <w:style w:type="paragraph" w:customStyle="1" w:styleId="41">
    <w:name w:val="标题4"/>
    <w:basedOn w:val="42"/>
    <w:next w:val="42"/>
    <w:link w:val="47"/>
    <w:qFormat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character" w:customStyle="1" w:styleId="termhd">
    <w:name w:val="term_hd"/>
    <w:basedOn w:val="a4"/>
    <w:qFormat/>
  </w:style>
  <w:style w:type="character" w:customStyle="1" w:styleId="1b">
    <w:name w:val="明显参考1"/>
    <w:basedOn w:val="a4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</w:style>
  <w:style w:type="character" w:customStyle="1" w:styleId="InternetLink">
    <w:name w:val="Internet 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等线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eastAsia="宋体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rFonts w:eastAsia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eastAsia="宋体"/>
    </w:rPr>
  </w:style>
  <w:style w:type="character" w:customStyle="1" w:styleId="ListLabel8">
    <w:name w:val="ListLabel 8"/>
    <w:qFormat/>
    <w:rPr>
      <w:rFonts w:eastAsia="宋体"/>
    </w:rPr>
  </w:style>
  <w:style w:type="character" w:customStyle="1" w:styleId="ListLabel9">
    <w:name w:val="ListLabel 9"/>
    <w:qFormat/>
    <w:rPr>
      <w:rFonts w:eastAsia="宋体"/>
    </w:rPr>
  </w:style>
  <w:style w:type="paragraph" w:customStyle="1" w:styleId="Heading">
    <w:name w:val="Heading"/>
    <w:basedOn w:val="a3"/>
    <w:next w:val="afa"/>
    <w:qFormat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</w:style>
  <w:style w:type="character" w:customStyle="1" w:styleId="p">
    <w:name w:val="p"/>
    <w:basedOn w:val="a4"/>
    <w:qFormat/>
  </w:style>
  <w:style w:type="character" w:customStyle="1" w:styleId="n">
    <w:name w:val="n"/>
    <w:basedOn w:val="a4"/>
    <w:qFormat/>
  </w:style>
  <w:style w:type="character" w:customStyle="1" w:styleId="err">
    <w:name w:val="err"/>
    <w:basedOn w:val="a4"/>
    <w:qFormat/>
  </w:style>
  <w:style w:type="character" w:customStyle="1" w:styleId="mi">
    <w:name w:val="mi"/>
    <w:basedOn w:val="a4"/>
    <w:qFormat/>
  </w:style>
  <w:style w:type="character" w:customStyle="1" w:styleId="cm">
    <w:name w:val="cm"/>
    <w:basedOn w:val="a4"/>
    <w:qFormat/>
  </w:style>
  <w:style w:type="character" w:customStyle="1" w:styleId="mh">
    <w:name w:val="mh"/>
    <w:basedOn w:val="a4"/>
    <w:qFormat/>
  </w:style>
  <w:style w:type="paragraph" w:customStyle="1" w:styleId="B2">
    <w:name w:val="B样式2"/>
    <w:basedOn w:val="affff4"/>
    <w:link w:val="B20"/>
    <w:qFormat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Pr>
      <w:rFonts w:ascii="宋体" w:eastAsia="宋体" w:hAnsi="宋体" w:cs="宋体"/>
      <w:b/>
      <w:kern w:val="2"/>
      <w:sz w:val="32"/>
      <w:szCs w:val="32"/>
    </w:rPr>
  </w:style>
  <w:style w:type="paragraph" w:customStyle="1" w:styleId="B30">
    <w:name w:val="B样式3"/>
    <w:basedOn w:val="affff4"/>
    <w:link w:val="B31"/>
    <w:qFormat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</w:style>
  <w:style w:type="character" w:customStyle="1" w:styleId="B31">
    <w:name w:val="B样式3 字符"/>
    <w:basedOn w:val="affff5"/>
    <w:link w:val="B30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fontstyle31">
    <w:name w:val="fontstyle31"/>
    <w:basedOn w:val="a4"/>
    <w:qFormat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2d">
    <w:name w:val="未处理的提及2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Pr>
      <w:rFonts w:ascii="宋体" w:eastAsia="宋体" w:hAnsi="宋体"/>
      <w:kern w:val="2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95E"/>
    <w:rPr>
      <w:color w:val="605E5C"/>
      <w:shd w:val="clear" w:color="auto" w:fill="E1DFDD"/>
    </w:rPr>
  </w:style>
  <w:style w:type="character" w:customStyle="1" w:styleId="3e">
    <w:name w:val="未处理的提及3"/>
    <w:basedOn w:val="a4"/>
    <w:uiPriority w:val="99"/>
    <w:semiHidden/>
    <w:unhideWhenUsed/>
    <w:rsid w:val="009F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98A1A-385D-4E56-8960-A4B56A37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312</Words>
  <Characters>1784</Characters>
  <Application>Microsoft Office Word</Application>
  <DocSecurity>0</DocSecurity>
  <Lines>14</Lines>
  <Paragraphs>4</Paragraphs>
  <ScaleCrop>false</ScaleCrop>
  <Company>www.hceng.cn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世玉轩</dc:creator>
  <cp:lastModifiedBy>韦 东山</cp:lastModifiedBy>
  <cp:revision>18</cp:revision>
  <cp:lastPrinted>2020-07-22T03:14:00Z</cp:lastPrinted>
  <dcterms:created xsi:type="dcterms:W3CDTF">2021-05-26T06:12:00Z</dcterms:created>
  <dcterms:modified xsi:type="dcterms:W3CDTF">2021-05-26T13:44:00Z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