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A4D53" w14:textId="53152190" w:rsidR="007F2C0E" w:rsidRDefault="007F2C0E" w:rsidP="007F2C0E">
      <w:pPr>
        <w:pStyle w:val="32"/>
      </w:pPr>
      <w:r>
        <w:rPr>
          <w:rFonts w:hint="eastAsia"/>
        </w:rPr>
        <w:t xml:space="preserve">16.3 </w:t>
      </w:r>
      <w:r>
        <w:rPr>
          <w:rFonts w:hint="eastAsia"/>
        </w:rPr>
        <w:t>基于</w:t>
      </w:r>
      <w:r>
        <w:rPr>
          <w:rFonts w:hint="eastAsia"/>
        </w:rPr>
        <w:t>G</w:t>
      </w:r>
      <w:r>
        <w:t>PIO</w:t>
      </w:r>
      <w:r>
        <w:rPr>
          <w:rFonts w:hint="eastAsia"/>
        </w:rPr>
        <w:t>子系统的</w:t>
      </w:r>
      <w:r>
        <w:rPr>
          <w:rFonts w:hint="eastAsia"/>
        </w:rPr>
        <w:t>L</w:t>
      </w:r>
      <w:r>
        <w:t>ED</w:t>
      </w:r>
      <w:r>
        <w:rPr>
          <w:rFonts w:hint="eastAsia"/>
        </w:rPr>
        <w:t>驱动程序</w:t>
      </w:r>
    </w:p>
    <w:p w14:paraId="61D0E5E9" w14:textId="144C2D12" w:rsidR="000D1373" w:rsidRDefault="000D1373" w:rsidP="000D1373">
      <w:pPr>
        <w:ind w:firstLine="420"/>
      </w:pPr>
      <w:r>
        <w:rPr>
          <w:rFonts w:hint="eastAsia"/>
        </w:rPr>
        <w:t>本节视频既适用于“驱动基础”，也适用于“驱动大全”，所以它对应的源码在2个G</w:t>
      </w:r>
      <w:r>
        <w:t>IT</w:t>
      </w:r>
      <w:r>
        <w:rPr>
          <w:rFonts w:hint="eastAsia"/>
        </w:rPr>
        <w:t>仓库里都有</w:t>
      </w:r>
      <w:r>
        <w:rPr>
          <w:rFonts w:hint="eastAsia"/>
        </w:rPr>
        <w:t>。</w:t>
      </w:r>
    </w:p>
    <w:p w14:paraId="4969BDD1" w14:textId="604E1B33" w:rsidR="000D1373" w:rsidRDefault="000D1373" w:rsidP="000D1373">
      <w:pPr>
        <w:ind w:firstLine="420"/>
      </w:pPr>
    </w:p>
    <w:p w14:paraId="2F7658AF" w14:textId="4488D2D8" w:rsidR="000D1373" w:rsidRDefault="000D1373" w:rsidP="000D1373">
      <w:pPr>
        <w:ind w:firstLine="420"/>
      </w:pPr>
      <w:r>
        <w:rPr>
          <w:rFonts w:hint="eastAsia"/>
        </w:rPr>
        <w:t>驱动基础的G</w:t>
      </w:r>
      <w:r>
        <w:t>IT</w:t>
      </w:r>
      <w:r>
        <w:rPr>
          <w:rFonts w:hint="eastAsia"/>
        </w:rPr>
        <w:t>仓库：</w:t>
      </w:r>
    </w:p>
    <w:p w14:paraId="76C5EF27" w14:textId="77777777" w:rsidR="00FC0073" w:rsidRDefault="00FC0073" w:rsidP="00FC0073">
      <w:pPr>
        <w:shd w:val="clear" w:color="auto" w:fill="C0C0C0"/>
        <w:ind w:firstLineChars="0" w:firstLine="0"/>
      </w:pPr>
      <w:r>
        <w:t>01_all_series_quickstart\</w:t>
      </w:r>
    </w:p>
    <w:p w14:paraId="2274AB39" w14:textId="77777777" w:rsidR="00FC0073" w:rsidRDefault="00FC0073" w:rsidP="00FC0073">
      <w:pPr>
        <w:shd w:val="clear" w:color="auto" w:fill="C0C0C0"/>
        <w:ind w:firstLineChars="400" w:firstLine="840"/>
      </w:pPr>
      <w:r>
        <w:t>05_嵌入式Linux驱动开发基础知识\source\</w:t>
      </w:r>
    </w:p>
    <w:p w14:paraId="70D96D84" w14:textId="77777777" w:rsidR="00FC0073" w:rsidRDefault="00FC0073" w:rsidP="00FC0073">
      <w:pPr>
        <w:shd w:val="clear" w:color="auto" w:fill="C0C0C0"/>
        <w:ind w:firstLineChars="600" w:firstLine="1260"/>
      </w:pPr>
      <w:r>
        <w:t>05_gpio_and_pinctrl\</w:t>
      </w:r>
    </w:p>
    <w:p w14:paraId="604B498D" w14:textId="77777777" w:rsidR="00FC0073" w:rsidRDefault="00FC0073" w:rsidP="00FC0073">
      <w:pPr>
        <w:shd w:val="clear" w:color="auto" w:fill="C0C0C0"/>
        <w:ind w:firstLineChars="600" w:firstLine="1260"/>
      </w:pPr>
      <w:r>
        <w:rPr>
          <w:rFonts w:hint="eastAsia"/>
        </w:rPr>
        <w:t xml:space="preserve"> </w:t>
      </w:r>
      <w:r>
        <w:t xml:space="preserve">   01_led</w:t>
      </w:r>
    </w:p>
    <w:p w14:paraId="1954ABC3" w14:textId="77777777" w:rsidR="000D1373" w:rsidRDefault="000D1373" w:rsidP="000D1373">
      <w:pPr>
        <w:ind w:firstLine="420"/>
        <w:rPr>
          <w:rFonts w:hint="eastAsia"/>
        </w:rPr>
      </w:pPr>
    </w:p>
    <w:p w14:paraId="3BF28DEA" w14:textId="6CFB4DFE" w:rsidR="000D1373" w:rsidRDefault="000D1373" w:rsidP="000D1373">
      <w:pPr>
        <w:ind w:firstLine="420"/>
      </w:pPr>
      <w:r>
        <w:rPr>
          <w:rFonts w:hint="eastAsia"/>
        </w:rPr>
        <w:t>驱动大全的G</w:t>
      </w:r>
      <w:r>
        <w:t>IT</w:t>
      </w:r>
      <w:r>
        <w:rPr>
          <w:rFonts w:hint="eastAsia"/>
        </w:rPr>
        <w:t>仓库</w:t>
      </w:r>
      <w:r>
        <w:rPr>
          <w:rFonts w:hint="eastAsia"/>
        </w:rPr>
        <w:t>：</w:t>
      </w:r>
    </w:p>
    <w:p w14:paraId="633B1B74" w14:textId="77777777" w:rsidR="000D1373" w:rsidRDefault="000D1373" w:rsidP="000D1373">
      <w:pPr>
        <w:shd w:val="clear" w:color="auto" w:fill="C0C0C0"/>
        <w:ind w:firstLineChars="0" w:firstLine="0"/>
      </w:pPr>
      <w:r w:rsidRPr="000B030A">
        <w:t>doc_and_source_for_drivers\IMX6ULL\source\07_GPIO\01_led</w:t>
      </w:r>
    </w:p>
    <w:p w14:paraId="6D991BFC" w14:textId="77777777" w:rsidR="000D1373" w:rsidRPr="005F5FCC" w:rsidRDefault="000D1373" w:rsidP="000D1373">
      <w:pPr>
        <w:shd w:val="clear" w:color="auto" w:fill="C0C0C0"/>
        <w:ind w:firstLineChars="0" w:firstLine="0"/>
      </w:pPr>
      <w:r w:rsidRPr="005F5FCC">
        <w:t>doc_and_source_for_drivers\STM32MP157\source\A7\07_GPIO\01_led</w:t>
      </w:r>
    </w:p>
    <w:p w14:paraId="2A32E6AE" w14:textId="77777777" w:rsidR="008F1A47" w:rsidRPr="000D1373" w:rsidRDefault="008F1A47" w:rsidP="00FD0C6E">
      <w:pPr>
        <w:ind w:firstLine="420"/>
      </w:pPr>
    </w:p>
    <w:p w14:paraId="2BA5191C" w14:textId="77777777" w:rsidR="007F2C0E" w:rsidRDefault="007F2C0E" w:rsidP="007F2C0E">
      <w:pPr>
        <w:pStyle w:val="42"/>
      </w:pPr>
      <w:r>
        <w:rPr>
          <w:rFonts w:hint="eastAsia"/>
        </w:rPr>
        <w:t>16.3.1</w:t>
      </w:r>
      <w:r>
        <w:rPr>
          <w:rFonts w:hint="eastAsia"/>
        </w:rPr>
        <w:tab/>
      </w:r>
      <w:r>
        <w:rPr>
          <w:rFonts w:hint="eastAsia"/>
        </w:rPr>
        <w:t>编写思路</w:t>
      </w:r>
    </w:p>
    <w:p w14:paraId="77C1043C" w14:textId="77777777" w:rsidR="007F2C0E" w:rsidRDefault="007F2C0E" w:rsidP="007F2C0E">
      <w:pPr>
        <w:ind w:firstLine="420"/>
      </w:pPr>
      <w:r>
        <w:rPr>
          <w:rFonts w:hint="eastAsia"/>
        </w:rPr>
        <w:t>G</w:t>
      </w:r>
      <w:r>
        <w:t>PIO</w:t>
      </w:r>
      <w:r>
        <w:rPr>
          <w:rFonts w:hint="eastAsia"/>
        </w:rPr>
        <w:t>的地位跟其他模块，比如I</w:t>
      </w:r>
      <w:r>
        <w:t>2C</w:t>
      </w:r>
      <w:r>
        <w:rPr>
          <w:rFonts w:hint="eastAsia"/>
        </w:rPr>
        <w:t>、U</w:t>
      </w:r>
      <w:r>
        <w:t>ART</w:t>
      </w:r>
      <w:r>
        <w:rPr>
          <w:rFonts w:hint="eastAsia"/>
        </w:rPr>
        <w:t>的地方是一样的，要使用某个引脚，需要先把引脚配置为G</w:t>
      </w:r>
      <w:r>
        <w:t>PIO</w:t>
      </w:r>
      <w:r>
        <w:rPr>
          <w:rFonts w:hint="eastAsia"/>
        </w:rPr>
        <w:t>功能，这要使用P</w:t>
      </w:r>
      <w:r>
        <w:t>inctrl</w:t>
      </w:r>
      <w:r>
        <w:rPr>
          <w:rFonts w:hint="eastAsia"/>
        </w:rPr>
        <w:t>子系统，只需要在设备树里指定就可以。在驱动代码上不需要我们做任何事情。</w:t>
      </w:r>
    </w:p>
    <w:p w14:paraId="42CC736C" w14:textId="77777777" w:rsidR="007F2C0E" w:rsidRDefault="007F2C0E" w:rsidP="007F2C0E">
      <w:pPr>
        <w:ind w:firstLine="420"/>
      </w:pPr>
      <w:r>
        <w:rPr>
          <w:rFonts w:hint="eastAsia"/>
        </w:rPr>
        <w:t>G</w:t>
      </w:r>
      <w:r>
        <w:t>PIO</w:t>
      </w:r>
      <w:r>
        <w:rPr>
          <w:rFonts w:hint="eastAsia"/>
        </w:rPr>
        <w:t>本身需要确定引脚，这也需要在设备树里指定。</w:t>
      </w:r>
    </w:p>
    <w:p w14:paraId="3874D95E" w14:textId="77777777" w:rsidR="007F2C0E" w:rsidRDefault="007F2C0E" w:rsidP="007F2C0E">
      <w:pPr>
        <w:ind w:firstLine="420"/>
      </w:pPr>
      <w:r>
        <w:rPr>
          <w:rFonts w:hint="eastAsia"/>
        </w:rPr>
        <w:t>设备树节点会被内核转换为p</w:t>
      </w:r>
      <w:r>
        <w:t>latform_device</w:t>
      </w:r>
      <w:r>
        <w:rPr>
          <w:rFonts w:hint="eastAsia"/>
        </w:rPr>
        <w:t>。</w:t>
      </w:r>
    </w:p>
    <w:p w14:paraId="75C3AA89" w14:textId="77777777" w:rsidR="007F2C0E" w:rsidRDefault="007F2C0E" w:rsidP="007F2C0E">
      <w:pPr>
        <w:ind w:firstLine="420"/>
      </w:pPr>
      <w:r>
        <w:rPr>
          <w:rFonts w:hint="eastAsia"/>
        </w:rPr>
        <w:t>对应的，驱动代码中要注册一个p</w:t>
      </w:r>
      <w:r>
        <w:t>latform_driver</w:t>
      </w:r>
      <w:r>
        <w:rPr>
          <w:rFonts w:hint="eastAsia"/>
        </w:rPr>
        <w:t>，在p</w:t>
      </w:r>
      <w:r>
        <w:t>robe</w:t>
      </w:r>
      <w:r>
        <w:rPr>
          <w:rFonts w:hint="eastAsia"/>
        </w:rPr>
        <w:t>函数中：获得引脚、注册f</w:t>
      </w:r>
      <w:r>
        <w:t>ile_operations</w:t>
      </w:r>
      <w:r>
        <w:rPr>
          <w:rFonts w:hint="eastAsia"/>
        </w:rPr>
        <w:t>。</w:t>
      </w:r>
    </w:p>
    <w:p w14:paraId="6E723D3B" w14:textId="77777777" w:rsidR="007F2C0E" w:rsidRDefault="007F2C0E" w:rsidP="007F2C0E">
      <w:pPr>
        <w:ind w:firstLine="420"/>
      </w:pPr>
      <w:r>
        <w:rPr>
          <w:rFonts w:hint="eastAsia"/>
        </w:rPr>
        <w:t>在f</w:t>
      </w:r>
      <w:r>
        <w:t>ile_operations</w:t>
      </w:r>
      <w:r>
        <w:rPr>
          <w:rFonts w:hint="eastAsia"/>
        </w:rPr>
        <w:t>中：设置方向、读值/写值。</w:t>
      </w:r>
    </w:p>
    <w:p w14:paraId="2FA3FD31" w14:textId="77777777" w:rsidR="007F2C0E" w:rsidRDefault="007F2C0E" w:rsidP="007F2C0E">
      <w:pPr>
        <w:ind w:firstLine="420"/>
        <w:jc w:val="center"/>
      </w:pPr>
      <w:r>
        <w:rPr>
          <w:noProof/>
        </w:rPr>
        <w:drawing>
          <wp:inline distT="0" distB="0" distL="0" distR="0" wp14:anchorId="4F73E3EC" wp14:editId="2BFBC26E">
            <wp:extent cx="2489200" cy="2238375"/>
            <wp:effectExtent l="0" t="0" r="6350" b="0"/>
            <wp:docPr id="1459" name="图片 1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" name="图片 14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7110" cy="226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504E9" w14:textId="77777777" w:rsidR="007F2C0E" w:rsidRDefault="007F2C0E" w:rsidP="007F2C0E">
      <w:pPr>
        <w:ind w:firstLine="420"/>
      </w:pPr>
      <w:r>
        <w:tab/>
      </w:r>
    </w:p>
    <w:p w14:paraId="2A0A3CC2" w14:textId="77777777" w:rsidR="007F2C0E" w:rsidRDefault="007F2C0E" w:rsidP="007F2C0E">
      <w:pPr>
        <w:ind w:firstLine="420"/>
      </w:pPr>
      <w:r>
        <w:rPr>
          <w:rFonts w:hint="eastAsia"/>
        </w:rPr>
        <w:t>下图就是一个设备树的例子：</w:t>
      </w:r>
    </w:p>
    <w:p w14:paraId="65C99758" w14:textId="77777777" w:rsidR="007F2C0E" w:rsidRDefault="007F2C0E" w:rsidP="007F2C0E">
      <w:pPr>
        <w:ind w:firstLine="420"/>
      </w:pPr>
      <w:r>
        <w:rPr>
          <w:noProof/>
        </w:rPr>
        <w:lastRenderedPageBreak/>
        <w:drawing>
          <wp:inline distT="0" distB="0" distL="0" distR="0" wp14:anchorId="745ECCCD" wp14:editId="73E3C251">
            <wp:extent cx="5120640" cy="1821180"/>
            <wp:effectExtent l="0" t="0" r="3810" b="7620"/>
            <wp:docPr id="1460" name="图片 1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" name="图片 146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0408" cy="182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00601" w14:textId="77777777" w:rsidR="007F2C0E" w:rsidRDefault="007F2C0E" w:rsidP="007F2C0E">
      <w:pPr>
        <w:pStyle w:val="42"/>
      </w:pPr>
      <w:r>
        <w:rPr>
          <w:rFonts w:hint="eastAsia"/>
        </w:rPr>
        <w:t>16.3.2</w:t>
      </w:r>
      <w:r>
        <w:rPr>
          <w:rFonts w:hint="eastAsia"/>
        </w:rPr>
        <w:tab/>
      </w:r>
      <w:r>
        <w:rPr>
          <w:rFonts w:hint="eastAsia"/>
        </w:rPr>
        <w:t>在设备树中添加</w:t>
      </w:r>
      <w:r>
        <w:rPr>
          <w:rFonts w:hint="eastAsia"/>
        </w:rPr>
        <w:t>P</w:t>
      </w:r>
      <w:r>
        <w:t>inctrl</w:t>
      </w:r>
      <w:r>
        <w:rPr>
          <w:rFonts w:hint="eastAsia"/>
        </w:rPr>
        <w:t>信息</w:t>
      </w:r>
    </w:p>
    <w:p w14:paraId="3EB31195" w14:textId="77777777" w:rsidR="007F2C0E" w:rsidRDefault="007F2C0E" w:rsidP="007F2C0E">
      <w:pPr>
        <w:ind w:firstLine="420"/>
      </w:pPr>
      <w:r>
        <w:rPr>
          <w:rFonts w:hint="eastAsia"/>
        </w:rPr>
        <w:t>有些芯片提供了设备树生成工具，在G</w:t>
      </w:r>
      <w:r>
        <w:t>UI</w:t>
      </w:r>
      <w:r>
        <w:rPr>
          <w:rFonts w:hint="eastAsia"/>
        </w:rPr>
        <w:t>界面中选择引脚功能和配置信息，就可以自动生成P</w:t>
      </w:r>
      <w:r>
        <w:t>inctrl</w:t>
      </w:r>
      <w:r>
        <w:rPr>
          <w:rFonts w:hint="eastAsia"/>
        </w:rPr>
        <w:t>子结点。把它复制到你的设备树文件中，再在c</w:t>
      </w:r>
      <w:r>
        <w:t>lient device</w:t>
      </w:r>
      <w:r>
        <w:rPr>
          <w:rFonts w:hint="eastAsia"/>
        </w:rPr>
        <w:t>结点中引用就可以。</w:t>
      </w:r>
    </w:p>
    <w:p w14:paraId="76B643F7" w14:textId="77777777" w:rsidR="007F2C0E" w:rsidRDefault="007F2C0E" w:rsidP="007F2C0E">
      <w:pPr>
        <w:ind w:firstLine="420"/>
      </w:pPr>
      <w:r>
        <w:rPr>
          <w:rFonts w:hint="eastAsia"/>
        </w:rPr>
        <w:t>有些芯片只提供文档，那就去阅读文档，一般在内核源码目录</w:t>
      </w:r>
      <w:r>
        <w:t>Documentation\devicetree\bindings\pinctrl</w:t>
      </w:r>
      <w:r>
        <w:rPr>
          <w:rFonts w:hint="eastAsia"/>
        </w:rPr>
        <w:t>下面，保存有该厂家的文档。</w:t>
      </w:r>
    </w:p>
    <w:p w14:paraId="495A4C79" w14:textId="77777777" w:rsidR="007F2C0E" w:rsidRDefault="007F2C0E" w:rsidP="007F2C0E">
      <w:pPr>
        <w:ind w:firstLine="420"/>
      </w:pPr>
      <w:r>
        <w:rPr>
          <w:rFonts w:hint="eastAsia"/>
        </w:rPr>
        <w:t>如果连文档都没有，那只能参考内核源码中的设备树文件，在内核源码目录</w:t>
      </w:r>
      <w:r>
        <w:t>arch/arm/boot/dts</w:t>
      </w:r>
      <w:r>
        <w:rPr>
          <w:rFonts w:hint="eastAsia"/>
        </w:rPr>
        <w:t>目录下。</w:t>
      </w:r>
    </w:p>
    <w:p w14:paraId="28348D9C" w14:textId="77777777" w:rsidR="007F2C0E" w:rsidRDefault="007F2C0E" w:rsidP="007F2C0E">
      <w:pPr>
        <w:ind w:firstLine="420"/>
      </w:pPr>
      <w:r>
        <w:rPr>
          <w:rFonts w:hint="eastAsia"/>
        </w:rPr>
        <w:t>最后一步，网络搜索。</w:t>
      </w:r>
    </w:p>
    <w:p w14:paraId="03295060" w14:textId="77777777" w:rsidR="007F2C0E" w:rsidRDefault="007F2C0E" w:rsidP="007F2C0E">
      <w:pPr>
        <w:ind w:firstLine="420"/>
      </w:pPr>
      <w:r>
        <w:rPr>
          <w:rFonts w:hint="eastAsia"/>
        </w:rPr>
        <w:t>P</w:t>
      </w:r>
      <w:r>
        <w:t>inctrl</w:t>
      </w:r>
      <w:r>
        <w:rPr>
          <w:rFonts w:hint="eastAsia"/>
        </w:rPr>
        <w:t>子节点的样式如下：</w:t>
      </w:r>
    </w:p>
    <w:p w14:paraId="62FD16EA" w14:textId="77777777" w:rsidR="007F2C0E" w:rsidRDefault="007F2C0E" w:rsidP="007F2C0E">
      <w:pPr>
        <w:ind w:firstLine="420"/>
        <w:jc w:val="center"/>
      </w:pPr>
      <w:r>
        <w:rPr>
          <w:noProof/>
        </w:rPr>
        <w:drawing>
          <wp:inline distT="0" distB="0" distL="0" distR="0" wp14:anchorId="03A2825C" wp14:editId="0C6FAA50">
            <wp:extent cx="4639310" cy="3179445"/>
            <wp:effectExtent l="0" t="0" r="8890" b="1905"/>
            <wp:docPr id="1461" name="图片 1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" name="图片 146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4378" cy="318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4F703" w14:textId="77777777" w:rsidR="007F2C0E" w:rsidRDefault="007F2C0E" w:rsidP="007F2C0E">
      <w:pPr>
        <w:pStyle w:val="42"/>
      </w:pPr>
      <w:r>
        <w:rPr>
          <w:rFonts w:hint="eastAsia"/>
        </w:rPr>
        <w:t>16.3.3</w:t>
      </w:r>
      <w:r>
        <w:rPr>
          <w:rFonts w:hint="eastAsia"/>
        </w:rPr>
        <w:tab/>
      </w:r>
      <w:r>
        <w:rPr>
          <w:rFonts w:hint="eastAsia"/>
        </w:rPr>
        <w:t>在设备树中添加</w:t>
      </w:r>
      <w:r>
        <w:t>GPIO</w:t>
      </w:r>
      <w:r>
        <w:rPr>
          <w:rFonts w:hint="eastAsia"/>
        </w:rPr>
        <w:t>信息</w:t>
      </w:r>
    </w:p>
    <w:p w14:paraId="1664FD11" w14:textId="77777777" w:rsidR="007F2C0E" w:rsidRDefault="007F2C0E" w:rsidP="007F2C0E">
      <w:pPr>
        <w:ind w:firstLine="420"/>
      </w:pPr>
      <w:r>
        <w:rPr>
          <w:rFonts w:hint="eastAsia"/>
        </w:rPr>
        <w:t>先查看电路原理图确定所用引脚，再在设备树中指定：添加</w:t>
      </w:r>
      <w:r>
        <w:t>”[name]-gpios”</w:t>
      </w:r>
      <w:r>
        <w:rPr>
          <w:rFonts w:hint="eastAsia"/>
        </w:rPr>
        <w:t>属性，指定使用的是哪一个G</w:t>
      </w:r>
      <w:r>
        <w:t>PIO Controller</w:t>
      </w:r>
      <w:r>
        <w:rPr>
          <w:rFonts w:hint="eastAsia"/>
        </w:rPr>
        <w:t>里的哪一个引脚，还有其他F</w:t>
      </w:r>
      <w:r>
        <w:t>lag</w:t>
      </w:r>
      <w:r>
        <w:rPr>
          <w:rFonts w:hint="eastAsia"/>
        </w:rPr>
        <w:t>信息，比如G</w:t>
      </w:r>
      <w:r>
        <w:t>PIO</w:t>
      </w:r>
      <w:r>
        <w:rPr>
          <w:rFonts w:hint="eastAsia"/>
        </w:rPr>
        <w:t>_</w:t>
      </w:r>
      <w:r>
        <w:t>ACTIVE_LOW</w:t>
      </w:r>
      <w:r>
        <w:rPr>
          <w:rFonts w:hint="eastAsia"/>
        </w:rPr>
        <w:t>等。具体需要多少个c</w:t>
      </w:r>
      <w:r>
        <w:t>ell</w:t>
      </w:r>
      <w:r>
        <w:rPr>
          <w:rFonts w:hint="eastAsia"/>
        </w:rPr>
        <w:t>来描述一个引脚，需要查看设备树中这个G</w:t>
      </w:r>
      <w:r>
        <w:t>PIO Controller</w:t>
      </w:r>
      <w:r>
        <w:rPr>
          <w:rFonts w:hint="eastAsia"/>
        </w:rPr>
        <w:t>节点里的“#</w:t>
      </w:r>
      <w:r>
        <w:t>gpio-cells</w:t>
      </w:r>
      <w:r>
        <w:rPr>
          <w:rFonts w:hint="eastAsia"/>
        </w:rPr>
        <w:t>”属性值，也可以查看内核文档。</w:t>
      </w:r>
    </w:p>
    <w:p w14:paraId="3B4D39E3" w14:textId="77777777" w:rsidR="007F2C0E" w:rsidRDefault="007F2C0E" w:rsidP="007F2C0E">
      <w:pPr>
        <w:ind w:firstLine="420"/>
      </w:pPr>
      <w:r>
        <w:rPr>
          <w:rFonts w:hint="eastAsia"/>
        </w:rPr>
        <w:t>示例如下：</w:t>
      </w:r>
    </w:p>
    <w:p w14:paraId="1CB28299" w14:textId="77777777" w:rsidR="007F2C0E" w:rsidRDefault="007F2C0E" w:rsidP="007F2C0E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32E57CF4" wp14:editId="28F777D5">
            <wp:extent cx="4507865" cy="2651760"/>
            <wp:effectExtent l="0" t="0" r="6985" b="0"/>
            <wp:docPr id="1462" name="图片 1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" name="图片 146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2264" cy="266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8E5DA" w14:textId="77777777" w:rsidR="007F2C0E" w:rsidRDefault="007F2C0E" w:rsidP="007F2C0E">
      <w:pPr>
        <w:ind w:firstLine="420"/>
      </w:pPr>
    </w:p>
    <w:p w14:paraId="12A68D80" w14:textId="77777777" w:rsidR="007F2C0E" w:rsidRDefault="007F2C0E" w:rsidP="007F2C0E">
      <w:pPr>
        <w:ind w:firstLine="420"/>
      </w:pPr>
    </w:p>
    <w:p w14:paraId="1A8F2EE9" w14:textId="77777777" w:rsidR="007F2C0E" w:rsidRDefault="007F2C0E" w:rsidP="007F2C0E">
      <w:pPr>
        <w:ind w:firstLine="420"/>
      </w:pPr>
    </w:p>
    <w:p w14:paraId="02075818" w14:textId="77777777" w:rsidR="007F2C0E" w:rsidRDefault="007F2C0E" w:rsidP="007F2C0E">
      <w:pPr>
        <w:ind w:firstLine="420"/>
      </w:pPr>
    </w:p>
    <w:p w14:paraId="6ECB5414" w14:textId="77777777" w:rsidR="007F2C0E" w:rsidRDefault="007F2C0E" w:rsidP="007F2C0E">
      <w:pPr>
        <w:ind w:firstLine="420"/>
      </w:pPr>
    </w:p>
    <w:p w14:paraId="0965686D" w14:textId="77777777" w:rsidR="007F2C0E" w:rsidRDefault="007F2C0E" w:rsidP="007F2C0E">
      <w:pPr>
        <w:pStyle w:val="42"/>
      </w:pPr>
      <w:r>
        <w:rPr>
          <w:rFonts w:hint="eastAsia"/>
        </w:rPr>
        <w:t>16.3.4</w:t>
      </w:r>
      <w:r>
        <w:rPr>
          <w:rFonts w:hint="eastAsia"/>
        </w:rPr>
        <w:tab/>
      </w:r>
      <w:r>
        <w:rPr>
          <w:rFonts w:hint="eastAsia"/>
        </w:rPr>
        <w:t>编程示例</w:t>
      </w:r>
    </w:p>
    <w:p w14:paraId="1263CA09" w14:textId="77777777" w:rsidR="007F2C0E" w:rsidRDefault="007F2C0E" w:rsidP="007F2C0E">
      <w:pPr>
        <w:ind w:firstLine="420"/>
      </w:pPr>
      <w:r>
        <w:rPr>
          <w:rFonts w:hint="eastAsia"/>
        </w:rPr>
        <w:t>在实际操作过程中也许会碰到意外的问题，现场演示如何解决。</w:t>
      </w:r>
    </w:p>
    <w:p w14:paraId="194A63BC" w14:textId="77777777" w:rsidR="007F2C0E" w:rsidRDefault="007F2C0E" w:rsidP="007F2C0E">
      <w:pPr>
        <w:ind w:firstLine="420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定义、注册一个p</w:t>
      </w:r>
      <w:r>
        <w:t>latform_driver</w:t>
      </w:r>
    </w:p>
    <w:p w14:paraId="55E0DA12" w14:textId="77777777" w:rsidR="007F2C0E" w:rsidRDefault="007F2C0E" w:rsidP="007F2C0E">
      <w:pPr>
        <w:ind w:firstLine="420"/>
      </w:pP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在它的p</w:t>
      </w:r>
      <w:r>
        <w:t>robe</w:t>
      </w:r>
      <w:r>
        <w:rPr>
          <w:rFonts w:hint="eastAsia"/>
        </w:rPr>
        <w:t>函数里：</w:t>
      </w:r>
    </w:p>
    <w:p w14:paraId="2E1AB5EA" w14:textId="77777777" w:rsidR="007F2C0E" w:rsidRDefault="007F2C0E" w:rsidP="007F2C0E">
      <w:pPr>
        <w:ind w:firstLine="420"/>
      </w:pPr>
      <w:r>
        <w:rPr>
          <w:rFonts w:hint="eastAsia"/>
        </w:rPr>
        <w:t>b</w:t>
      </w:r>
      <w:r>
        <w:t xml:space="preserve">.1 </w:t>
      </w:r>
      <w:r>
        <w:rPr>
          <w:rFonts w:hint="eastAsia"/>
        </w:rPr>
        <w:t>根据p</w:t>
      </w:r>
      <w:r>
        <w:t>latform_device</w:t>
      </w:r>
      <w:r>
        <w:rPr>
          <w:rFonts w:hint="eastAsia"/>
        </w:rPr>
        <w:t>的设备树信息确定G</w:t>
      </w:r>
      <w:r>
        <w:t>PIO</w:t>
      </w:r>
      <w:r>
        <w:rPr>
          <w:rFonts w:hint="eastAsia"/>
        </w:rPr>
        <w:t>：g</w:t>
      </w:r>
      <w:r>
        <w:t>piod_get</w:t>
      </w:r>
    </w:p>
    <w:p w14:paraId="51C18F86" w14:textId="77777777" w:rsidR="007F2C0E" w:rsidRDefault="007F2C0E" w:rsidP="007F2C0E">
      <w:pPr>
        <w:ind w:firstLine="420"/>
      </w:pPr>
      <w:r>
        <w:rPr>
          <w:rFonts w:hint="eastAsia"/>
        </w:rPr>
        <w:t>b</w:t>
      </w:r>
      <w:r>
        <w:t xml:space="preserve">.2 </w:t>
      </w:r>
      <w:r>
        <w:rPr>
          <w:rFonts w:hint="eastAsia"/>
        </w:rPr>
        <w:t>定义、注册一个f</w:t>
      </w:r>
      <w:r>
        <w:t>ile_operations</w:t>
      </w:r>
      <w:r>
        <w:rPr>
          <w:rFonts w:hint="eastAsia"/>
        </w:rPr>
        <w:t>结构体</w:t>
      </w:r>
    </w:p>
    <w:p w14:paraId="09ABE665" w14:textId="77777777" w:rsidR="007F2C0E" w:rsidRDefault="007F2C0E" w:rsidP="007F2C0E">
      <w:pPr>
        <w:ind w:firstLine="420"/>
      </w:pPr>
      <w:r>
        <w:t xml:space="preserve">b.3 </w:t>
      </w:r>
      <w:r>
        <w:rPr>
          <w:rFonts w:hint="eastAsia"/>
        </w:rPr>
        <w:t>在f</w:t>
      </w:r>
      <w:r>
        <w:t>ile_operarions</w:t>
      </w:r>
      <w:r>
        <w:rPr>
          <w:rFonts w:hint="eastAsia"/>
        </w:rPr>
        <w:t>中使用G</w:t>
      </w:r>
      <w:r>
        <w:t>PIO</w:t>
      </w:r>
      <w:r>
        <w:rPr>
          <w:rFonts w:hint="eastAsia"/>
        </w:rPr>
        <w:t>子系统的函数操作G</w:t>
      </w:r>
      <w:r>
        <w:t>PIO</w:t>
      </w:r>
      <w:r>
        <w:rPr>
          <w:rFonts w:hint="eastAsia"/>
        </w:rPr>
        <w:t>：</w:t>
      </w:r>
    </w:p>
    <w:p w14:paraId="22B25496" w14:textId="77777777" w:rsidR="007F2C0E" w:rsidRDefault="007F2C0E" w:rsidP="007F2C0E">
      <w:pPr>
        <w:ind w:firstLine="420"/>
      </w:pPr>
      <w:r>
        <w:t>gpiod_direction_output</w:t>
      </w:r>
      <w:r>
        <w:rPr>
          <w:rFonts w:hint="eastAsia"/>
        </w:rPr>
        <w:t>、</w:t>
      </w:r>
      <w:r>
        <w:t>gpiod_set_value</w:t>
      </w:r>
    </w:p>
    <w:p w14:paraId="2E63B232" w14:textId="77777777" w:rsidR="007F2C0E" w:rsidRDefault="007F2C0E" w:rsidP="007F2C0E">
      <w:pPr>
        <w:ind w:firstLine="420"/>
      </w:pPr>
    </w:p>
    <w:p w14:paraId="41B7E861" w14:textId="77777777" w:rsidR="007F2C0E" w:rsidRDefault="007F2C0E" w:rsidP="007F2C0E">
      <w:pPr>
        <w:ind w:firstLine="422"/>
      </w:pPr>
      <w:r>
        <w:rPr>
          <w:rFonts w:hint="eastAsia"/>
          <w:b/>
          <w:bCs/>
          <w:color w:val="FF0000"/>
        </w:rPr>
        <w:t>好处</w:t>
      </w:r>
      <w:r>
        <w:rPr>
          <w:rFonts w:hint="eastAsia"/>
        </w:rPr>
        <w:t>：这些代码对所有的板子都是完全一样的！</w:t>
      </w:r>
    </w:p>
    <w:p w14:paraId="475A9E44" w14:textId="172318CE" w:rsidR="007F2C0E" w:rsidRDefault="007F2C0E" w:rsidP="007F2C0E">
      <w:pPr>
        <w:ind w:firstLine="420"/>
      </w:pPr>
      <w:r>
        <w:rPr>
          <w:rFonts w:hint="eastAsia"/>
        </w:rPr>
        <w:t>使用G</w:t>
      </w:r>
      <w:r>
        <w:t>IT</w:t>
      </w:r>
      <w:r>
        <w:rPr>
          <w:rFonts w:hint="eastAsia"/>
        </w:rPr>
        <w:t>命令载后，源码</w:t>
      </w:r>
      <w:r>
        <w:t>leddrv.c</w:t>
      </w:r>
      <w:r>
        <w:rPr>
          <w:rFonts w:hint="eastAsia"/>
        </w:rPr>
        <w:t>位于这</w:t>
      </w:r>
      <w:r w:rsidR="005F5FCC">
        <w:rPr>
          <w:rFonts w:hint="eastAsia"/>
        </w:rPr>
        <w:t>2</w:t>
      </w:r>
      <w:r>
        <w:rPr>
          <w:rFonts w:hint="eastAsia"/>
        </w:rPr>
        <w:t>个目录下</w:t>
      </w:r>
      <w:r w:rsidR="005F5FCC">
        <w:rPr>
          <w:rFonts w:hint="eastAsia"/>
        </w:rPr>
        <w:t>，文件是一样的</w:t>
      </w:r>
      <w:r>
        <w:rPr>
          <w:rFonts w:hint="eastAsia"/>
        </w:rPr>
        <w:t>：</w:t>
      </w:r>
    </w:p>
    <w:p w14:paraId="0EDB0B64" w14:textId="28512732" w:rsidR="005F5FCC" w:rsidRDefault="000B030A" w:rsidP="007F2C0E">
      <w:pPr>
        <w:shd w:val="clear" w:color="auto" w:fill="C0C0C0"/>
        <w:ind w:firstLineChars="0" w:firstLine="0"/>
      </w:pPr>
      <w:r w:rsidRPr="000B030A">
        <w:t>doc_and_source_for_drivers\IMX6ULL\source\07_GPIO\01_led</w:t>
      </w:r>
    </w:p>
    <w:p w14:paraId="789CA82D" w14:textId="0450BE51" w:rsidR="005F5FCC" w:rsidRPr="005F5FCC" w:rsidRDefault="005F5FCC" w:rsidP="007F2C0E">
      <w:pPr>
        <w:shd w:val="clear" w:color="auto" w:fill="C0C0C0"/>
        <w:ind w:firstLineChars="0" w:firstLine="0"/>
      </w:pPr>
      <w:r w:rsidRPr="005F5FCC">
        <w:t>doc_and_source_for_drivers\STM32MP157\source\A7\07_GPIO\01_led</w:t>
      </w:r>
    </w:p>
    <w:p w14:paraId="5DC5294C" w14:textId="77777777" w:rsidR="007F2C0E" w:rsidRDefault="007F2C0E" w:rsidP="007F2C0E">
      <w:pPr>
        <w:ind w:firstLine="420"/>
      </w:pPr>
    </w:p>
    <w:p w14:paraId="6FCE4331" w14:textId="77777777" w:rsidR="007F2C0E" w:rsidRDefault="007F2C0E" w:rsidP="007F2C0E">
      <w:pPr>
        <w:ind w:firstLine="420"/>
      </w:pPr>
      <w:r>
        <w:rPr>
          <w:rFonts w:hint="eastAsia"/>
        </w:rPr>
        <w:t>摘录重点内容：</w:t>
      </w:r>
    </w:p>
    <w:p w14:paraId="56F48EEF" w14:textId="77777777" w:rsidR="007F2C0E" w:rsidRDefault="007F2C0E" w:rsidP="007F2C0E">
      <w:pPr>
        <w:ind w:firstLine="420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注册p</w:t>
      </w:r>
      <w:r>
        <w:t>latform_driver</w:t>
      </w:r>
    </w:p>
    <w:p w14:paraId="7F1C4275" w14:textId="77777777" w:rsidR="007F2C0E" w:rsidRDefault="007F2C0E" w:rsidP="007F2C0E">
      <w:pPr>
        <w:ind w:firstLine="420"/>
      </w:pPr>
      <w:r>
        <w:rPr>
          <w:rFonts w:hint="eastAsia"/>
        </w:rPr>
        <w:t>注意下面第1</w:t>
      </w:r>
      <w:r>
        <w:t>22</w:t>
      </w:r>
      <w:r>
        <w:rPr>
          <w:rFonts w:hint="eastAsia"/>
        </w:rPr>
        <w:t>行的</w:t>
      </w:r>
      <w:r>
        <w:t>"100ask,leddrv"</w:t>
      </w:r>
      <w:r>
        <w:rPr>
          <w:rFonts w:hint="eastAsia"/>
        </w:rPr>
        <w:t>，它会跟设备树中节点的</w:t>
      </w:r>
      <w:r>
        <w:t>compatible</w:t>
      </w:r>
      <w:r>
        <w:rPr>
          <w:rFonts w:hint="eastAsia"/>
        </w:rPr>
        <w:t>对应：</w:t>
      </w:r>
    </w:p>
    <w:p w14:paraId="7A2E8853" w14:textId="77777777" w:rsidR="007F2C0E" w:rsidRDefault="007F2C0E" w:rsidP="007F2C0E">
      <w:pPr>
        <w:shd w:val="clear" w:color="auto" w:fill="C0C0C0"/>
        <w:ind w:firstLine="420"/>
      </w:pPr>
      <w:r>
        <w:t>121 static const struct of_device_id ask100_leds[] = {</w:t>
      </w:r>
    </w:p>
    <w:p w14:paraId="6630C1E0" w14:textId="77777777" w:rsidR="007F2C0E" w:rsidRDefault="007F2C0E" w:rsidP="007F2C0E">
      <w:pPr>
        <w:shd w:val="clear" w:color="auto" w:fill="C0C0C0"/>
        <w:ind w:firstLine="420"/>
      </w:pPr>
      <w:r>
        <w:t>122     { .compatible = "100ask,leddrv" },</w:t>
      </w:r>
    </w:p>
    <w:p w14:paraId="778A939A" w14:textId="77777777" w:rsidR="007F2C0E" w:rsidRDefault="007F2C0E" w:rsidP="007F2C0E">
      <w:pPr>
        <w:shd w:val="clear" w:color="auto" w:fill="C0C0C0"/>
        <w:ind w:firstLine="420"/>
      </w:pPr>
      <w:r>
        <w:t>123     { },</w:t>
      </w:r>
    </w:p>
    <w:p w14:paraId="1A4D63FF" w14:textId="77777777" w:rsidR="007F2C0E" w:rsidRDefault="007F2C0E" w:rsidP="007F2C0E">
      <w:pPr>
        <w:shd w:val="clear" w:color="auto" w:fill="C0C0C0"/>
        <w:ind w:firstLine="420"/>
      </w:pPr>
      <w:r>
        <w:t>124 };</w:t>
      </w:r>
    </w:p>
    <w:p w14:paraId="2601FA97" w14:textId="77777777" w:rsidR="007F2C0E" w:rsidRDefault="007F2C0E" w:rsidP="007F2C0E">
      <w:pPr>
        <w:shd w:val="clear" w:color="auto" w:fill="C0C0C0"/>
        <w:ind w:firstLine="420"/>
      </w:pPr>
      <w:r>
        <w:t>125</w:t>
      </w:r>
    </w:p>
    <w:p w14:paraId="34F73B3D" w14:textId="77777777" w:rsidR="007F2C0E" w:rsidRDefault="007F2C0E" w:rsidP="007F2C0E">
      <w:pPr>
        <w:shd w:val="clear" w:color="auto" w:fill="C0C0C0"/>
        <w:ind w:firstLine="420"/>
      </w:pPr>
      <w:r>
        <w:t>126 /* 1. 定义platform_driver */</w:t>
      </w:r>
    </w:p>
    <w:p w14:paraId="0BA85879" w14:textId="77777777" w:rsidR="007F2C0E" w:rsidRDefault="007F2C0E" w:rsidP="007F2C0E">
      <w:pPr>
        <w:shd w:val="clear" w:color="auto" w:fill="C0C0C0"/>
        <w:ind w:firstLine="420"/>
      </w:pPr>
      <w:r>
        <w:t>127 static struct platform_driver chip_demo_gpio_driver = {</w:t>
      </w:r>
    </w:p>
    <w:p w14:paraId="5456CE1B" w14:textId="77777777" w:rsidR="007F2C0E" w:rsidRDefault="007F2C0E" w:rsidP="007F2C0E">
      <w:pPr>
        <w:shd w:val="clear" w:color="auto" w:fill="C0C0C0"/>
        <w:ind w:firstLine="420"/>
      </w:pPr>
      <w:r>
        <w:lastRenderedPageBreak/>
        <w:t>128     .probe      = chip_demo_gpio_probe,</w:t>
      </w:r>
    </w:p>
    <w:p w14:paraId="212DCBD6" w14:textId="77777777" w:rsidR="007F2C0E" w:rsidRDefault="007F2C0E" w:rsidP="007F2C0E">
      <w:pPr>
        <w:shd w:val="clear" w:color="auto" w:fill="C0C0C0"/>
        <w:ind w:firstLine="420"/>
      </w:pPr>
      <w:r>
        <w:t>129     .remove     = chip_demo_gpio_remove,</w:t>
      </w:r>
    </w:p>
    <w:p w14:paraId="74F1850A" w14:textId="77777777" w:rsidR="007F2C0E" w:rsidRDefault="007F2C0E" w:rsidP="007F2C0E">
      <w:pPr>
        <w:shd w:val="clear" w:color="auto" w:fill="C0C0C0"/>
        <w:ind w:firstLine="420"/>
      </w:pPr>
      <w:r>
        <w:t>130     .driver     = {</w:t>
      </w:r>
    </w:p>
    <w:p w14:paraId="7089C897" w14:textId="77777777" w:rsidR="007F2C0E" w:rsidRDefault="007F2C0E" w:rsidP="007F2C0E">
      <w:pPr>
        <w:shd w:val="clear" w:color="auto" w:fill="C0C0C0"/>
        <w:ind w:firstLine="420"/>
      </w:pPr>
      <w:r>
        <w:t>131         .name   = "100ask_led",</w:t>
      </w:r>
    </w:p>
    <w:p w14:paraId="70E141B6" w14:textId="77777777" w:rsidR="007F2C0E" w:rsidRDefault="007F2C0E" w:rsidP="007F2C0E">
      <w:pPr>
        <w:shd w:val="clear" w:color="auto" w:fill="C0C0C0"/>
        <w:ind w:firstLine="420"/>
      </w:pPr>
      <w:r>
        <w:t>132         .of_match_table = ask100_leds,</w:t>
      </w:r>
    </w:p>
    <w:p w14:paraId="0CA2E2E0" w14:textId="77777777" w:rsidR="007F2C0E" w:rsidRDefault="007F2C0E" w:rsidP="007F2C0E">
      <w:pPr>
        <w:shd w:val="clear" w:color="auto" w:fill="C0C0C0"/>
        <w:ind w:firstLine="420"/>
      </w:pPr>
      <w:r>
        <w:t>133     },</w:t>
      </w:r>
    </w:p>
    <w:p w14:paraId="5FE6534F" w14:textId="77777777" w:rsidR="007F2C0E" w:rsidRDefault="007F2C0E" w:rsidP="007F2C0E">
      <w:pPr>
        <w:shd w:val="clear" w:color="auto" w:fill="C0C0C0"/>
        <w:ind w:firstLine="420"/>
      </w:pPr>
      <w:r>
        <w:t>134 };</w:t>
      </w:r>
    </w:p>
    <w:p w14:paraId="2216F6C9" w14:textId="77777777" w:rsidR="007F2C0E" w:rsidRDefault="007F2C0E" w:rsidP="007F2C0E">
      <w:pPr>
        <w:shd w:val="clear" w:color="auto" w:fill="C0C0C0"/>
        <w:ind w:firstLine="420"/>
      </w:pPr>
      <w:r>
        <w:t>135</w:t>
      </w:r>
    </w:p>
    <w:p w14:paraId="660644E0" w14:textId="77777777" w:rsidR="007F2C0E" w:rsidRDefault="007F2C0E" w:rsidP="007F2C0E">
      <w:pPr>
        <w:shd w:val="clear" w:color="auto" w:fill="C0C0C0"/>
        <w:ind w:firstLine="420"/>
      </w:pPr>
      <w:r>
        <w:t>136 /* 2. 在入口函数注册platform_driver */</w:t>
      </w:r>
    </w:p>
    <w:p w14:paraId="198D26A2" w14:textId="77777777" w:rsidR="007F2C0E" w:rsidRDefault="007F2C0E" w:rsidP="007F2C0E">
      <w:pPr>
        <w:shd w:val="clear" w:color="auto" w:fill="C0C0C0"/>
        <w:ind w:firstLine="420"/>
      </w:pPr>
      <w:r>
        <w:t>137 static int __init led_init(void)</w:t>
      </w:r>
    </w:p>
    <w:p w14:paraId="570FE5D9" w14:textId="77777777" w:rsidR="007F2C0E" w:rsidRDefault="007F2C0E" w:rsidP="007F2C0E">
      <w:pPr>
        <w:shd w:val="clear" w:color="auto" w:fill="C0C0C0"/>
        <w:ind w:firstLine="420"/>
      </w:pPr>
      <w:r>
        <w:t>138 {</w:t>
      </w:r>
    </w:p>
    <w:p w14:paraId="17F19D3C" w14:textId="77777777" w:rsidR="007F2C0E" w:rsidRDefault="007F2C0E" w:rsidP="007F2C0E">
      <w:pPr>
        <w:shd w:val="clear" w:color="auto" w:fill="C0C0C0"/>
        <w:ind w:firstLine="420"/>
      </w:pPr>
      <w:r>
        <w:t>139     int err;</w:t>
      </w:r>
    </w:p>
    <w:p w14:paraId="2B29D3C0" w14:textId="77777777" w:rsidR="007F2C0E" w:rsidRDefault="007F2C0E" w:rsidP="007F2C0E">
      <w:pPr>
        <w:shd w:val="clear" w:color="auto" w:fill="C0C0C0"/>
        <w:ind w:firstLine="420"/>
      </w:pPr>
      <w:r>
        <w:t>140</w:t>
      </w:r>
    </w:p>
    <w:p w14:paraId="7EAD3521" w14:textId="77777777" w:rsidR="007F2C0E" w:rsidRDefault="007F2C0E" w:rsidP="007F2C0E">
      <w:pPr>
        <w:shd w:val="clear" w:color="auto" w:fill="C0C0C0"/>
        <w:ind w:firstLine="420"/>
      </w:pPr>
      <w:r>
        <w:t>141     printk("%s %s line %d\n", __FILE__, __FUNCTION__, __LINE__);</w:t>
      </w:r>
    </w:p>
    <w:p w14:paraId="55DC1EA9" w14:textId="77777777" w:rsidR="007F2C0E" w:rsidRDefault="007F2C0E" w:rsidP="007F2C0E">
      <w:pPr>
        <w:shd w:val="clear" w:color="auto" w:fill="C0C0C0"/>
        <w:ind w:firstLine="420"/>
      </w:pPr>
      <w:r>
        <w:t>142</w:t>
      </w:r>
    </w:p>
    <w:p w14:paraId="789113FB" w14:textId="77777777" w:rsidR="007F2C0E" w:rsidRDefault="007F2C0E" w:rsidP="007F2C0E">
      <w:pPr>
        <w:shd w:val="clear" w:color="auto" w:fill="C0C0C0"/>
        <w:ind w:firstLine="420"/>
      </w:pPr>
      <w:r>
        <w:t>143     err = platform_driver_register(&amp;chip_demo_gpio_driver);</w:t>
      </w:r>
    </w:p>
    <w:p w14:paraId="70B8752C" w14:textId="77777777" w:rsidR="007F2C0E" w:rsidRDefault="007F2C0E" w:rsidP="007F2C0E">
      <w:pPr>
        <w:shd w:val="clear" w:color="auto" w:fill="C0C0C0"/>
        <w:ind w:firstLine="420"/>
      </w:pPr>
      <w:r>
        <w:t>144</w:t>
      </w:r>
    </w:p>
    <w:p w14:paraId="6F7415E3" w14:textId="77777777" w:rsidR="007F2C0E" w:rsidRDefault="007F2C0E" w:rsidP="007F2C0E">
      <w:pPr>
        <w:shd w:val="clear" w:color="auto" w:fill="C0C0C0"/>
        <w:ind w:firstLine="420"/>
      </w:pPr>
      <w:r>
        <w:t>145     return err;</w:t>
      </w:r>
    </w:p>
    <w:p w14:paraId="53789DE0" w14:textId="77777777" w:rsidR="007F2C0E" w:rsidRDefault="007F2C0E" w:rsidP="007F2C0E">
      <w:pPr>
        <w:shd w:val="clear" w:color="auto" w:fill="C0C0C0"/>
        <w:ind w:firstLine="420"/>
      </w:pPr>
      <w:r>
        <w:t>146 }</w:t>
      </w:r>
    </w:p>
    <w:p w14:paraId="554D7051" w14:textId="77777777" w:rsidR="007F2C0E" w:rsidRDefault="007F2C0E" w:rsidP="007F2C0E">
      <w:pPr>
        <w:ind w:firstLine="420"/>
      </w:pPr>
    </w:p>
    <w:p w14:paraId="16DABA61" w14:textId="77777777" w:rsidR="007F2C0E" w:rsidRDefault="007F2C0E" w:rsidP="007F2C0E">
      <w:pPr>
        <w:ind w:firstLine="420"/>
      </w:pP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在p</w:t>
      </w:r>
      <w:r>
        <w:t>robe</w:t>
      </w:r>
      <w:r>
        <w:rPr>
          <w:rFonts w:hint="eastAsia"/>
        </w:rPr>
        <w:t>函数中获得G</w:t>
      </w:r>
      <w:r>
        <w:t>PIO</w:t>
      </w:r>
    </w:p>
    <w:p w14:paraId="602CE4BE" w14:textId="77777777" w:rsidR="007F2C0E" w:rsidRDefault="007F2C0E" w:rsidP="007F2C0E">
      <w:pPr>
        <w:ind w:firstLine="420"/>
      </w:pPr>
      <w:r>
        <w:rPr>
          <w:rFonts w:hint="eastAsia"/>
        </w:rPr>
        <w:t>核心代码是第8</w:t>
      </w:r>
      <w:r>
        <w:t>7</w:t>
      </w:r>
      <w:r>
        <w:rPr>
          <w:rFonts w:hint="eastAsia"/>
        </w:rPr>
        <w:t>行，它从该设备(对应设备树中的设备节点</w:t>
      </w:r>
      <w:r>
        <w:t>)</w:t>
      </w:r>
      <w:r>
        <w:rPr>
          <w:rFonts w:hint="eastAsia"/>
        </w:rPr>
        <w:t>获取名为“l</w:t>
      </w:r>
      <w:r>
        <w:t>ed</w:t>
      </w:r>
      <w:r>
        <w:rPr>
          <w:rFonts w:hint="eastAsia"/>
        </w:rPr>
        <w:t>”的引脚。在设备树中，必定有一属性名为“l</w:t>
      </w:r>
      <w:r>
        <w:t>ed-gpios</w:t>
      </w:r>
      <w:r>
        <w:rPr>
          <w:rFonts w:hint="eastAsia"/>
        </w:rPr>
        <w:t>”或“l</w:t>
      </w:r>
      <w:r>
        <w:t>ed-gpio</w:t>
      </w:r>
      <w:r>
        <w:rPr>
          <w:rFonts w:hint="eastAsia"/>
        </w:rPr>
        <w:t>”。</w:t>
      </w:r>
    </w:p>
    <w:p w14:paraId="35502E22" w14:textId="77777777" w:rsidR="007F2C0E" w:rsidRDefault="007F2C0E" w:rsidP="007F2C0E">
      <w:pPr>
        <w:shd w:val="clear" w:color="auto" w:fill="C0C0C0"/>
        <w:ind w:firstLine="420"/>
      </w:pPr>
      <w:r>
        <w:t>77 /* 4. 从platform_device获得GPIO</w:t>
      </w:r>
    </w:p>
    <w:p w14:paraId="60069169" w14:textId="77777777" w:rsidR="007F2C0E" w:rsidRDefault="007F2C0E" w:rsidP="007F2C0E">
      <w:pPr>
        <w:shd w:val="clear" w:color="auto" w:fill="C0C0C0"/>
        <w:ind w:firstLine="420"/>
      </w:pPr>
      <w:r>
        <w:t>78  *    把file_operations结构体告诉内核：注册驱动程序</w:t>
      </w:r>
    </w:p>
    <w:p w14:paraId="770558C9" w14:textId="77777777" w:rsidR="007F2C0E" w:rsidRDefault="007F2C0E" w:rsidP="007F2C0E">
      <w:pPr>
        <w:shd w:val="clear" w:color="auto" w:fill="C0C0C0"/>
        <w:ind w:firstLine="420"/>
      </w:pPr>
      <w:r>
        <w:t>79  */</w:t>
      </w:r>
    </w:p>
    <w:p w14:paraId="232C0996" w14:textId="77777777" w:rsidR="007F2C0E" w:rsidRDefault="007F2C0E" w:rsidP="007F2C0E">
      <w:pPr>
        <w:shd w:val="clear" w:color="auto" w:fill="C0C0C0"/>
        <w:ind w:firstLine="420"/>
      </w:pPr>
      <w:r>
        <w:t>80 static int chip_demo_gpio_probe(struct platform_device *pdev)</w:t>
      </w:r>
    </w:p>
    <w:p w14:paraId="6B788EFD" w14:textId="77777777" w:rsidR="007F2C0E" w:rsidRDefault="007F2C0E" w:rsidP="007F2C0E">
      <w:pPr>
        <w:shd w:val="clear" w:color="auto" w:fill="C0C0C0"/>
        <w:ind w:firstLine="420"/>
      </w:pPr>
      <w:r>
        <w:t>81 {</w:t>
      </w:r>
    </w:p>
    <w:p w14:paraId="0B127567" w14:textId="77777777" w:rsidR="007F2C0E" w:rsidRDefault="007F2C0E" w:rsidP="007F2C0E">
      <w:pPr>
        <w:shd w:val="clear" w:color="auto" w:fill="C0C0C0"/>
        <w:ind w:firstLine="420"/>
      </w:pPr>
      <w:r>
        <w:t>82      //int err;</w:t>
      </w:r>
    </w:p>
    <w:p w14:paraId="5E2E9CB3" w14:textId="77777777" w:rsidR="007F2C0E" w:rsidRDefault="007F2C0E" w:rsidP="007F2C0E">
      <w:pPr>
        <w:shd w:val="clear" w:color="auto" w:fill="C0C0C0"/>
        <w:ind w:firstLine="420"/>
      </w:pPr>
      <w:r>
        <w:t>83</w:t>
      </w:r>
    </w:p>
    <w:p w14:paraId="3D3E6647" w14:textId="77777777" w:rsidR="007F2C0E" w:rsidRDefault="007F2C0E" w:rsidP="007F2C0E">
      <w:pPr>
        <w:shd w:val="clear" w:color="auto" w:fill="C0C0C0"/>
        <w:ind w:firstLine="420"/>
      </w:pPr>
      <w:r>
        <w:t>84      printk("%s %s line %d\n", __FILE__, __FUNCTION__, __LINE__);</w:t>
      </w:r>
    </w:p>
    <w:p w14:paraId="1DE6972C" w14:textId="77777777" w:rsidR="007F2C0E" w:rsidRDefault="007F2C0E" w:rsidP="007F2C0E">
      <w:pPr>
        <w:shd w:val="clear" w:color="auto" w:fill="C0C0C0"/>
        <w:ind w:firstLine="420"/>
      </w:pPr>
      <w:r>
        <w:t>85</w:t>
      </w:r>
    </w:p>
    <w:p w14:paraId="3242439C" w14:textId="77777777" w:rsidR="007F2C0E" w:rsidRDefault="007F2C0E" w:rsidP="007F2C0E">
      <w:pPr>
        <w:shd w:val="clear" w:color="auto" w:fill="C0C0C0"/>
        <w:ind w:firstLine="420"/>
      </w:pPr>
      <w:r>
        <w:t>86      /* 4.1 设备树中定义有: led-gpios=&lt;...&gt;; */</w:t>
      </w:r>
    </w:p>
    <w:p w14:paraId="33287C3B" w14:textId="77777777" w:rsidR="007F2C0E" w:rsidRDefault="007F2C0E" w:rsidP="007F2C0E">
      <w:pPr>
        <w:shd w:val="clear" w:color="auto" w:fill="C0C0C0"/>
        <w:ind w:firstLine="420"/>
      </w:pPr>
      <w:r>
        <w:t>87     led_gpio = gpiod_get(&amp;pdev-&gt;dev, "led", 0);</w:t>
      </w:r>
    </w:p>
    <w:p w14:paraId="3332C4FE" w14:textId="77777777" w:rsidR="007F2C0E" w:rsidRDefault="007F2C0E" w:rsidP="007F2C0E">
      <w:pPr>
        <w:shd w:val="clear" w:color="auto" w:fill="C0C0C0"/>
        <w:ind w:firstLine="420"/>
      </w:pPr>
      <w:r>
        <w:t>88      if (IS_ERR(led_gpio)) {</w:t>
      </w:r>
    </w:p>
    <w:p w14:paraId="3DBC0AC8" w14:textId="77777777" w:rsidR="007F2C0E" w:rsidRDefault="007F2C0E" w:rsidP="007F2C0E">
      <w:pPr>
        <w:shd w:val="clear" w:color="auto" w:fill="C0C0C0"/>
        <w:ind w:firstLine="420"/>
      </w:pPr>
      <w:r>
        <w:t>89              dev_err(&amp;pdev-&gt;dev, "Failed to get GPIO for led\n");</w:t>
      </w:r>
    </w:p>
    <w:p w14:paraId="71F67192" w14:textId="77777777" w:rsidR="007F2C0E" w:rsidRDefault="007F2C0E" w:rsidP="007F2C0E">
      <w:pPr>
        <w:shd w:val="clear" w:color="auto" w:fill="C0C0C0"/>
        <w:ind w:firstLine="420"/>
      </w:pPr>
      <w:r>
        <w:t>90              return PTR_ERR(led_gpio);</w:t>
      </w:r>
    </w:p>
    <w:p w14:paraId="166FE2DB" w14:textId="77777777" w:rsidR="007F2C0E" w:rsidRDefault="007F2C0E" w:rsidP="007F2C0E">
      <w:pPr>
        <w:shd w:val="clear" w:color="auto" w:fill="C0C0C0"/>
        <w:ind w:firstLine="420"/>
      </w:pPr>
      <w:r>
        <w:t>91      }</w:t>
      </w:r>
    </w:p>
    <w:p w14:paraId="5D5EA5ED" w14:textId="77777777" w:rsidR="007F2C0E" w:rsidRDefault="007F2C0E" w:rsidP="007F2C0E">
      <w:pPr>
        <w:shd w:val="clear" w:color="auto" w:fill="C0C0C0"/>
        <w:ind w:firstLine="420"/>
      </w:pPr>
      <w:r>
        <w:t>92</w:t>
      </w:r>
    </w:p>
    <w:p w14:paraId="1310620C" w14:textId="77777777" w:rsidR="007F2C0E" w:rsidRDefault="007F2C0E" w:rsidP="007F2C0E">
      <w:pPr>
        <w:ind w:firstLine="420"/>
      </w:pPr>
    </w:p>
    <w:p w14:paraId="768E1DE1" w14:textId="77777777" w:rsidR="007F2C0E" w:rsidRDefault="007F2C0E" w:rsidP="007F2C0E">
      <w:pPr>
        <w:ind w:firstLine="420"/>
      </w:pPr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注册f</w:t>
      </w:r>
      <w:r>
        <w:t>ile_operations</w:t>
      </w:r>
      <w:r>
        <w:rPr>
          <w:rFonts w:hint="eastAsia"/>
        </w:rPr>
        <w:t>结构体：</w:t>
      </w:r>
    </w:p>
    <w:p w14:paraId="451D316E" w14:textId="77777777" w:rsidR="007F2C0E" w:rsidRDefault="007F2C0E" w:rsidP="007F2C0E">
      <w:pPr>
        <w:ind w:firstLine="420"/>
      </w:pPr>
      <w:r>
        <w:rPr>
          <w:rFonts w:hint="eastAsia"/>
        </w:rPr>
        <w:t>这是老套路了：</w:t>
      </w:r>
    </w:p>
    <w:p w14:paraId="0BFE29FF" w14:textId="77777777" w:rsidR="007F2C0E" w:rsidRDefault="007F2C0E" w:rsidP="007F2C0E">
      <w:pPr>
        <w:shd w:val="clear" w:color="auto" w:fill="C0C0C0"/>
        <w:ind w:firstLine="420"/>
      </w:pPr>
      <w:r>
        <w:t>93      /* 4.2 注册file_operations      */</w:t>
      </w:r>
    </w:p>
    <w:p w14:paraId="309DD7BB" w14:textId="77777777" w:rsidR="007F2C0E" w:rsidRDefault="007F2C0E" w:rsidP="007F2C0E">
      <w:pPr>
        <w:shd w:val="clear" w:color="auto" w:fill="C0C0C0"/>
        <w:ind w:firstLine="420"/>
      </w:pPr>
      <w:r>
        <w:lastRenderedPageBreak/>
        <w:t>94      major = register_chrdev(0, "100ask_led", &amp;led_drv);  /* /dev/led */</w:t>
      </w:r>
    </w:p>
    <w:p w14:paraId="3269EE56" w14:textId="77777777" w:rsidR="007F2C0E" w:rsidRDefault="007F2C0E" w:rsidP="007F2C0E">
      <w:pPr>
        <w:shd w:val="clear" w:color="auto" w:fill="C0C0C0"/>
        <w:ind w:firstLine="420"/>
      </w:pPr>
      <w:r>
        <w:t>95</w:t>
      </w:r>
    </w:p>
    <w:p w14:paraId="24E92512" w14:textId="77777777" w:rsidR="007F2C0E" w:rsidRDefault="007F2C0E" w:rsidP="007F2C0E">
      <w:pPr>
        <w:shd w:val="clear" w:color="auto" w:fill="C0C0C0"/>
        <w:ind w:firstLine="420"/>
      </w:pPr>
      <w:r>
        <w:t>96      led_class = class_create(THIS_MODULE, "100ask_led_class");</w:t>
      </w:r>
    </w:p>
    <w:p w14:paraId="1F3FF67D" w14:textId="77777777" w:rsidR="007F2C0E" w:rsidRDefault="007F2C0E" w:rsidP="007F2C0E">
      <w:pPr>
        <w:shd w:val="clear" w:color="auto" w:fill="C0C0C0"/>
        <w:ind w:firstLine="420"/>
      </w:pPr>
      <w:r>
        <w:t>97      if (IS_ERR(led_class)) {</w:t>
      </w:r>
    </w:p>
    <w:p w14:paraId="73DFCFCE" w14:textId="77777777" w:rsidR="007F2C0E" w:rsidRDefault="007F2C0E" w:rsidP="007F2C0E">
      <w:pPr>
        <w:shd w:val="clear" w:color="auto" w:fill="C0C0C0"/>
        <w:ind w:firstLine="420"/>
      </w:pPr>
      <w:r>
        <w:t>98              printk("%s %s line %d\n", __FILE__, __FUNCTION__, __LINE__);</w:t>
      </w:r>
    </w:p>
    <w:p w14:paraId="6C340D17" w14:textId="77777777" w:rsidR="007F2C0E" w:rsidRDefault="007F2C0E" w:rsidP="007F2C0E">
      <w:pPr>
        <w:shd w:val="clear" w:color="auto" w:fill="C0C0C0"/>
        <w:ind w:firstLine="420"/>
      </w:pPr>
      <w:r>
        <w:t>99              unregister_chrdev(major, "led");</w:t>
      </w:r>
    </w:p>
    <w:p w14:paraId="23E723EB" w14:textId="77777777" w:rsidR="007F2C0E" w:rsidRDefault="007F2C0E" w:rsidP="007F2C0E">
      <w:pPr>
        <w:shd w:val="clear" w:color="auto" w:fill="C0C0C0"/>
        <w:ind w:firstLine="420"/>
      </w:pPr>
      <w:r>
        <w:t>100             gpiod_put(led_gpio);</w:t>
      </w:r>
    </w:p>
    <w:p w14:paraId="7559ABE2" w14:textId="77777777" w:rsidR="007F2C0E" w:rsidRDefault="007F2C0E" w:rsidP="007F2C0E">
      <w:pPr>
        <w:shd w:val="clear" w:color="auto" w:fill="C0C0C0"/>
        <w:ind w:firstLine="420"/>
      </w:pPr>
      <w:r>
        <w:t>101             return PTR_ERR(led_class);</w:t>
      </w:r>
    </w:p>
    <w:p w14:paraId="0C24022D" w14:textId="77777777" w:rsidR="007F2C0E" w:rsidRDefault="007F2C0E" w:rsidP="007F2C0E">
      <w:pPr>
        <w:shd w:val="clear" w:color="auto" w:fill="C0C0C0"/>
        <w:ind w:firstLine="420"/>
      </w:pPr>
      <w:r>
        <w:t>102     }</w:t>
      </w:r>
    </w:p>
    <w:p w14:paraId="5C74429A" w14:textId="77777777" w:rsidR="007F2C0E" w:rsidRDefault="007F2C0E" w:rsidP="007F2C0E">
      <w:pPr>
        <w:shd w:val="clear" w:color="auto" w:fill="C0C0C0"/>
        <w:ind w:firstLine="420"/>
      </w:pPr>
      <w:r>
        <w:t>103</w:t>
      </w:r>
    </w:p>
    <w:p w14:paraId="732BE802" w14:textId="77777777" w:rsidR="007F2C0E" w:rsidRDefault="007F2C0E" w:rsidP="007F2C0E">
      <w:pPr>
        <w:shd w:val="clear" w:color="auto" w:fill="C0C0C0"/>
        <w:ind w:firstLine="420"/>
      </w:pPr>
      <w:r>
        <w:t>104     device_create(led_class, NULL, MKDEV(major, 0), NULL, "100ask_led%d", 0); /* /dev/100ask_led0 */</w:t>
      </w:r>
    </w:p>
    <w:p w14:paraId="76707B4D" w14:textId="77777777" w:rsidR="007F2C0E" w:rsidRDefault="007F2C0E" w:rsidP="007F2C0E">
      <w:pPr>
        <w:shd w:val="clear" w:color="auto" w:fill="C0C0C0"/>
        <w:ind w:firstLine="420"/>
      </w:pPr>
      <w:r>
        <w:t>105</w:t>
      </w:r>
    </w:p>
    <w:p w14:paraId="54372C70" w14:textId="77777777" w:rsidR="007F2C0E" w:rsidRDefault="007F2C0E" w:rsidP="007F2C0E">
      <w:pPr>
        <w:ind w:firstLine="420"/>
      </w:pPr>
    </w:p>
    <w:p w14:paraId="63B09B14" w14:textId="77777777" w:rsidR="007F2C0E" w:rsidRDefault="007F2C0E" w:rsidP="007F2C0E">
      <w:pPr>
        <w:ind w:firstLine="420"/>
      </w:pPr>
      <w:r>
        <w:t xml:space="preserve">d. </w:t>
      </w:r>
      <w:r>
        <w:rPr>
          <w:rFonts w:hint="eastAsia"/>
        </w:rPr>
        <w:t>在o</w:t>
      </w:r>
      <w:r>
        <w:t>pen</w:t>
      </w:r>
      <w:r>
        <w:rPr>
          <w:rFonts w:hint="eastAsia"/>
        </w:rPr>
        <w:t>函数中调用</w:t>
      </w:r>
      <w:r>
        <w:t>GPIO</w:t>
      </w:r>
      <w:r>
        <w:rPr>
          <w:rFonts w:hint="eastAsia"/>
        </w:rPr>
        <w:t>函数设置引脚方向：</w:t>
      </w:r>
    </w:p>
    <w:p w14:paraId="093A38AB" w14:textId="77777777" w:rsidR="007F2C0E" w:rsidRDefault="007F2C0E" w:rsidP="007F2C0E">
      <w:pPr>
        <w:shd w:val="clear" w:color="auto" w:fill="C0C0C0"/>
        <w:ind w:firstLine="420"/>
      </w:pPr>
      <w:r>
        <w:t>51 static int led_drv_open (struct inode *node, struct file *file)</w:t>
      </w:r>
    </w:p>
    <w:p w14:paraId="199CA8E7" w14:textId="77777777" w:rsidR="007F2C0E" w:rsidRDefault="007F2C0E" w:rsidP="007F2C0E">
      <w:pPr>
        <w:shd w:val="clear" w:color="auto" w:fill="C0C0C0"/>
        <w:ind w:firstLine="420"/>
      </w:pPr>
      <w:r>
        <w:t>52 {</w:t>
      </w:r>
    </w:p>
    <w:p w14:paraId="2A0862E9" w14:textId="77777777" w:rsidR="007F2C0E" w:rsidRDefault="007F2C0E" w:rsidP="007F2C0E">
      <w:pPr>
        <w:shd w:val="clear" w:color="auto" w:fill="C0C0C0"/>
        <w:ind w:firstLine="420"/>
      </w:pPr>
      <w:r>
        <w:t>53      //int minor = iminor(node);</w:t>
      </w:r>
    </w:p>
    <w:p w14:paraId="1EC758F1" w14:textId="77777777" w:rsidR="007F2C0E" w:rsidRDefault="007F2C0E" w:rsidP="007F2C0E">
      <w:pPr>
        <w:shd w:val="clear" w:color="auto" w:fill="C0C0C0"/>
        <w:ind w:firstLine="420"/>
      </w:pPr>
      <w:r>
        <w:t>54</w:t>
      </w:r>
    </w:p>
    <w:p w14:paraId="60ABD64A" w14:textId="77777777" w:rsidR="007F2C0E" w:rsidRDefault="007F2C0E" w:rsidP="007F2C0E">
      <w:pPr>
        <w:shd w:val="clear" w:color="auto" w:fill="C0C0C0"/>
        <w:ind w:firstLine="420"/>
      </w:pPr>
      <w:r>
        <w:t>55      printk("%s %s line %d\n", __FILE__, __FUNCTION__, __LINE__);</w:t>
      </w:r>
    </w:p>
    <w:p w14:paraId="3B48AC53" w14:textId="77777777" w:rsidR="007F2C0E" w:rsidRDefault="007F2C0E" w:rsidP="007F2C0E">
      <w:pPr>
        <w:shd w:val="clear" w:color="auto" w:fill="C0C0C0"/>
        <w:ind w:firstLine="420"/>
      </w:pPr>
      <w:r>
        <w:t>56      /* 根据次设备号初始化LED */</w:t>
      </w:r>
    </w:p>
    <w:p w14:paraId="6E07C504" w14:textId="77777777" w:rsidR="007F2C0E" w:rsidRDefault="007F2C0E" w:rsidP="007F2C0E">
      <w:pPr>
        <w:shd w:val="clear" w:color="auto" w:fill="C0C0C0"/>
        <w:ind w:firstLine="420"/>
      </w:pPr>
      <w:r>
        <w:t>57      gpiod_direction_output(led_gpio, 0);</w:t>
      </w:r>
    </w:p>
    <w:p w14:paraId="3B1E14A1" w14:textId="77777777" w:rsidR="007F2C0E" w:rsidRDefault="007F2C0E" w:rsidP="007F2C0E">
      <w:pPr>
        <w:shd w:val="clear" w:color="auto" w:fill="C0C0C0"/>
        <w:ind w:firstLine="420"/>
      </w:pPr>
      <w:r>
        <w:t>58</w:t>
      </w:r>
    </w:p>
    <w:p w14:paraId="0C0A26CE" w14:textId="77777777" w:rsidR="007F2C0E" w:rsidRDefault="007F2C0E" w:rsidP="007F2C0E">
      <w:pPr>
        <w:shd w:val="clear" w:color="auto" w:fill="C0C0C0"/>
        <w:ind w:firstLine="420"/>
      </w:pPr>
      <w:r>
        <w:t>59      return 0;</w:t>
      </w:r>
    </w:p>
    <w:p w14:paraId="7C7F56CB" w14:textId="77777777" w:rsidR="007F2C0E" w:rsidRDefault="007F2C0E" w:rsidP="007F2C0E">
      <w:pPr>
        <w:shd w:val="clear" w:color="auto" w:fill="C0C0C0"/>
        <w:ind w:firstLine="420"/>
      </w:pPr>
      <w:r>
        <w:t>60 }</w:t>
      </w:r>
    </w:p>
    <w:p w14:paraId="3C319F29" w14:textId="77777777" w:rsidR="007F2C0E" w:rsidRDefault="007F2C0E" w:rsidP="007F2C0E">
      <w:pPr>
        <w:ind w:firstLine="420"/>
      </w:pPr>
    </w:p>
    <w:p w14:paraId="56B3B3A5" w14:textId="77777777" w:rsidR="007F2C0E" w:rsidRDefault="007F2C0E" w:rsidP="007F2C0E">
      <w:pPr>
        <w:ind w:firstLine="420"/>
      </w:pPr>
      <w:r>
        <w:t xml:space="preserve">e. </w:t>
      </w:r>
      <w:r>
        <w:rPr>
          <w:rFonts w:hint="eastAsia"/>
        </w:rPr>
        <w:t>在</w:t>
      </w:r>
      <w:r>
        <w:t>write</w:t>
      </w:r>
      <w:r>
        <w:rPr>
          <w:rFonts w:hint="eastAsia"/>
        </w:rPr>
        <w:t>函数中调用</w:t>
      </w:r>
      <w:r>
        <w:t>GPIO</w:t>
      </w:r>
      <w:r>
        <w:rPr>
          <w:rFonts w:hint="eastAsia"/>
        </w:rPr>
        <w:t>函数设置引脚值：</w:t>
      </w:r>
    </w:p>
    <w:p w14:paraId="46FFB348" w14:textId="77777777" w:rsidR="007F2C0E" w:rsidRDefault="007F2C0E" w:rsidP="007F2C0E">
      <w:pPr>
        <w:shd w:val="clear" w:color="auto" w:fill="C0C0C0"/>
        <w:ind w:firstLine="420"/>
      </w:pPr>
      <w:r>
        <w:t>34 /* write(fd, &amp;val, 1); */</w:t>
      </w:r>
    </w:p>
    <w:p w14:paraId="5A8DB20A" w14:textId="77777777" w:rsidR="007F2C0E" w:rsidRDefault="007F2C0E" w:rsidP="007F2C0E">
      <w:pPr>
        <w:shd w:val="clear" w:color="auto" w:fill="C0C0C0"/>
        <w:ind w:firstLine="420"/>
      </w:pPr>
      <w:r>
        <w:t>35 static ssize_t led_drv_write (struct file *file, const char __user *buf, size_t size, loff_t *offset)</w:t>
      </w:r>
    </w:p>
    <w:p w14:paraId="08F3FE28" w14:textId="77777777" w:rsidR="007F2C0E" w:rsidRDefault="007F2C0E" w:rsidP="007F2C0E">
      <w:pPr>
        <w:shd w:val="clear" w:color="auto" w:fill="C0C0C0"/>
        <w:ind w:firstLine="420"/>
      </w:pPr>
      <w:r>
        <w:t>36 {</w:t>
      </w:r>
    </w:p>
    <w:p w14:paraId="1369F3D0" w14:textId="77777777" w:rsidR="007F2C0E" w:rsidRDefault="007F2C0E" w:rsidP="007F2C0E">
      <w:pPr>
        <w:shd w:val="clear" w:color="auto" w:fill="C0C0C0"/>
        <w:ind w:firstLine="420"/>
      </w:pPr>
      <w:r>
        <w:t>37      int err;</w:t>
      </w:r>
    </w:p>
    <w:p w14:paraId="62BB3DA4" w14:textId="77777777" w:rsidR="007F2C0E" w:rsidRDefault="007F2C0E" w:rsidP="007F2C0E">
      <w:pPr>
        <w:shd w:val="clear" w:color="auto" w:fill="C0C0C0"/>
        <w:ind w:firstLine="420"/>
      </w:pPr>
      <w:r>
        <w:t>38      char status;</w:t>
      </w:r>
    </w:p>
    <w:p w14:paraId="44389691" w14:textId="77777777" w:rsidR="007F2C0E" w:rsidRDefault="007F2C0E" w:rsidP="007F2C0E">
      <w:pPr>
        <w:shd w:val="clear" w:color="auto" w:fill="C0C0C0"/>
        <w:ind w:firstLine="420"/>
      </w:pPr>
      <w:r>
        <w:t>39      //struct inode *inode = file_inode(file);</w:t>
      </w:r>
    </w:p>
    <w:p w14:paraId="49F51849" w14:textId="77777777" w:rsidR="007F2C0E" w:rsidRDefault="007F2C0E" w:rsidP="007F2C0E">
      <w:pPr>
        <w:shd w:val="clear" w:color="auto" w:fill="C0C0C0"/>
        <w:ind w:firstLine="420"/>
      </w:pPr>
      <w:r>
        <w:t>40      //int minor = iminor(inode);</w:t>
      </w:r>
    </w:p>
    <w:p w14:paraId="5AB179AA" w14:textId="77777777" w:rsidR="007F2C0E" w:rsidRDefault="007F2C0E" w:rsidP="007F2C0E">
      <w:pPr>
        <w:shd w:val="clear" w:color="auto" w:fill="C0C0C0"/>
        <w:ind w:firstLine="420"/>
      </w:pPr>
      <w:r>
        <w:t>41</w:t>
      </w:r>
    </w:p>
    <w:p w14:paraId="65956418" w14:textId="77777777" w:rsidR="007F2C0E" w:rsidRDefault="007F2C0E" w:rsidP="007F2C0E">
      <w:pPr>
        <w:shd w:val="clear" w:color="auto" w:fill="C0C0C0"/>
        <w:ind w:firstLine="420"/>
      </w:pPr>
      <w:r>
        <w:t>42      printk("%s %s line %d\n", __FILE__, __FUNCTION__, __LINE__);</w:t>
      </w:r>
    </w:p>
    <w:p w14:paraId="2F2DD7CB" w14:textId="77777777" w:rsidR="007F2C0E" w:rsidRDefault="007F2C0E" w:rsidP="007F2C0E">
      <w:pPr>
        <w:shd w:val="clear" w:color="auto" w:fill="C0C0C0"/>
        <w:ind w:firstLine="420"/>
      </w:pPr>
      <w:r>
        <w:t>43      err = copy_from_user(&amp;status, buf, 1);</w:t>
      </w:r>
    </w:p>
    <w:p w14:paraId="0CBC4FE1" w14:textId="77777777" w:rsidR="007F2C0E" w:rsidRDefault="007F2C0E" w:rsidP="007F2C0E">
      <w:pPr>
        <w:shd w:val="clear" w:color="auto" w:fill="C0C0C0"/>
        <w:ind w:firstLine="420"/>
      </w:pPr>
      <w:r>
        <w:t>44</w:t>
      </w:r>
    </w:p>
    <w:p w14:paraId="2F512901" w14:textId="77777777" w:rsidR="007F2C0E" w:rsidRDefault="007F2C0E" w:rsidP="007F2C0E">
      <w:pPr>
        <w:shd w:val="clear" w:color="auto" w:fill="C0C0C0"/>
        <w:ind w:firstLine="420"/>
      </w:pPr>
      <w:r>
        <w:t>45      /* 根据次设备号和status控制LED */</w:t>
      </w:r>
    </w:p>
    <w:p w14:paraId="579EE307" w14:textId="77777777" w:rsidR="007F2C0E" w:rsidRDefault="007F2C0E" w:rsidP="007F2C0E">
      <w:pPr>
        <w:shd w:val="clear" w:color="auto" w:fill="C0C0C0"/>
        <w:ind w:firstLine="420"/>
      </w:pPr>
      <w:r>
        <w:t>46      gpiod_set_value(led_gpio, status);</w:t>
      </w:r>
    </w:p>
    <w:p w14:paraId="05787151" w14:textId="77777777" w:rsidR="007F2C0E" w:rsidRDefault="007F2C0E" w:rsidP="007F2C0E">
      <w:pPr>
        <w:shd w:val="clear" w:color="auto" w:fill="C0C0C0"/>
        <w:ind w:firstLine="420"/>
      </w:pPr>
      <w:r>
        <w:t>47</w:t>
      </w:r>
    </w:p>
    <w:p w14:paraId="789FE7DF" w14:textId="77777777" w:rsidR="007F2C0E" w:rsidRDefault="007F2C0E" w:rsidP="007F2C0E">
      <w:pPr>
        <w:shd w:val="clear" w:color="auto" w:fill="C0C0C0"/>
        <w:ind w:firstLine="420"/>
      </w:pPr>
      <w:r>
        <w:t>48      return 1;</w:t>
      </w:r>
    </w:p>
    <w:p w14:paraId="298F3FBD" w14:textId="77777777" w:rsidR="007F2C0E" w:rsidRDefault="007F2C0E" w:rsidP="007F2C0E">
      <w:pPr>
        <w:shd w:val="clear" w:color="auto" w:fill="C0C0C0"/>
        <w:ind w:firstLine="420"/>
      </w:pPr>
      <w:r>
        <w:lastRenderedPageBreak/>
        <w:t>49 }</w:t>
      </w:r>
    </w:p>
    <w:p w14:paraId="778CF486" w14:textId="77777777" w:rsidR="007F2C0E" w:rsidRDefault="007F2C0E" w:rsidP="007F2C0E">
      <w:pPr>
        <w:ind w:firstLine="420"/>
      </w:pPr>
    </w:p>
    <w:p w14:paraId="758DA1BA" w14:textId="77777777" w:rsidR="007F2C0E" w:rsidRDefault="007F2C0E" w:rsidP="007F2C0E">
      <w:pPr>
        <w:ind w:firstLine="420"/>
      </w:pPr>
      <w:r>
        <w:t xml:space="preserve">f. </w:t>
      </w:r>
      <w:r>
        <w:rPr>
          <w:rFonts w:hint="eastAsia"/>
        </w:rPr>
        <w:t>释放G</w:t>
      </w:r>
      <w:r>
        <w:t>PIO</w:t>
      </w:r>
      <w:r>
        <w:rPr>
          <w:rFonts w:hint="eastAsia"/>
        </w:rPr>
        <w:t>：</w:t>
      </w:r>
    </w:p>
    <w:p w14:paraId="55824FE2" w14:textId="77777777" w:rsidR="007F2C0E" w:rsidRDefault="007F2C0E" w:rsidP="007F2C0E">
      <w:pPr>
        <w:shd w:val="clear" w:color="auto" w:fill="C0C0C0"/>
        <w:ind w:firstLine="420"/>
      </w:pPr>
      <w:r>
        <w:t>gpiod_put(led_gpio);</w:t>
      </w:r>
    </w:p>
    <w:p w14:paraId="033F7FED" w14:textId="77777777" w:rsidR="007F2C0E" w:rsidRDefault="007F2C0E" w:rsidP="007F2C0E">
      <w:pPr>
        <w:ind w:firstLine="420"/>
      </w:pPr>
    </w:p>
    <w:sectPr w:rsidR="007F2C0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077" w:bottom="1440" w:left="1077" w:header="720" w:footer="567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15FB2" w14:textId="77777777" w:rsidR="00C16DC4" w:rsidRDefault="00C16DC4">
      <w:pPr>
        <w:ind w:firstLine="420"/>
      </w:pPr>
      <w:r>
        <w:separator/>
      </w:r>
    </w:p>
  </w:endnote>
  <w:endnote w:type="continuationSeparator" w:id="0">
    <w:p w14:paraId="7F8DB537" w14:textId="77777777" w:rsidR="00C16DC4" w:rsidRDefault="00C16DC4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汉仪细中圆简">
    <w:altName w:val="微软雅黑"/>
    <w:charset w:val="86"/>
    <w:family w:val="modern"/>
    <w:pitch w:val="default"/>
    <w:sig w:usb0="00000000" w:usb1="00000000" w:usb2="00000012" w:usb3="00000000" w:csb0="00040000" w:csb1="00000000"/>
  </w:font>
  <w:font w:name="方正细黑一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HelveticaLTStd-Roman">
    <w:altName w:val="Arial"/>
    <w:charset w:val="00"/>
    <w:family w:val="roman"/>
    <w:pitch w:val="default"/>
  </w:font>
  <w:font w:name="Adobe 黑体 Std R">
    <w:altName w:val="微软雅黑"/>
    <w:charset w:val="86"/>
    <w:family w:val="swiss"/>
    <w:pitch w:val="default"/>
    <w:sig w:usb0="00000000" w:usb1="00000000" w:usb2="00000016" w:usb3="00000000" w:csb0="00060007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Liberation Mono">
    <w:altName w:val="Calibri"/>
    <w:charset w:val="00"/>
    <w:family w:val="modern"/>
    <w:pitch w:val="fixed"/>
    <w:sig w:usb0="E0000AFF" w:usb1="400078FF" w:usb2="00000001" w:usb3="00000000" w:csb0="000001BF" w:csb1="00000000"/>
  </w:font>
  <w:font w:name="Nimbus Mono L">
    <w:altName w:val="Times New Roman"/>
    <w:panose1 w:val="00000000000000000000"/>
    <w:charset w:val="00"/>
    <w:family w:val="roman"/>
    <w:notTrueType/>
    <w:pitch w:val="default"/>
  </w:font>
  <w:font w:name="OpenSymbol">
    <w:altName w:val="Cambria"/>
    <w:charset w:val="01"/>
    <w:family w:val="roman"/>
    <w:pitch w:val="variable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LucidaSansTypewriteX">
    <w:altName w:val="Cambria"/>
    <w:panose1 w:val="00000000000000000000"/>
    <w:charset w:val="00"/>
    <w:family w:val="roman"/>
    <w:notTrueType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64D1F" w14:textId="77777777" w:rsidR="0024707D" w:rsidRDefault="0024707D">
    <w:pPr>
      <w:pStyle w:val="aff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B5536" w14:textId="77777777" w:rsidR="0024707D" w:rsidRDefault="0024707D">
    <w:pPr>
      <w:pStyle w:val="aff8"/>
      <w:spacing w:before="120" w:after="120"/>
      <w:ind w:firstLineChars="0" w:firstLine="0"/>
      <w:rPr>
        <w:rFonts w:ascii="仿宋" w:eastAsia="仿宋" w:hAnsi="仿宋"/>
        <w:b/>
      </w:rPr>
    </w:pPr>
    <w:r>
      <w:rPr>
        <w:rFonts w:ascii="仿宋" w:eastAsia="仿宋" w:hAnsi="仿宋" w:hint="eastAsia"/>
        <w:b/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533E18CC" wp14:editId="104A1A96">
              <wp:simplePos x="0" y="0"/>
              <wp:positionH relativeFrom="column">
                <wp:posOffset>-19050</wp:posOffset>
              </wp:positionH>
              <wp:positionV relativeFrom="paragraph">
                <wp:posOffset>5080</wp:posOffset>
              </wp:positionV>
              <wp:extent cx="6193790" cy="0"/>
              <wp:effectExtent l="0" t="0" r="35560" b="19050"/>
              <wp:wrapNone/>
              <wp:docPr id="1922" name="直接连接符 19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93972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-1.5pt;margin-top:0.4pt;height:0pt;width:487.7pt;z-index:251685888;mso-width-relative:page;mso-height-relative:page;" filled="f" stroked="t" coordsize="21600,21600" o:gfxdata="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tLTnRNUAAAAEAQAADwAAAAAAAAABACAAAAAiAAAAZHJzL2Rv&#10;d25yZXYueG1sUEsBAhQAFAAAAAgAh07iQOBrIyrLAQAAagMAAA4AAAAAAAAAAQAgAAAAJAEAAGRy&#10;cy9lMm9Eb2MueG1sUEsFBgAAAAAGAAYAWQEAAGEFAAAAAA==&#10;">
              <v:fill on="f" focussize="0,0"/>
              <v:stroke weight="1.5pt" color="#000000 [3200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ascii="仿宋" w:eastAsia="仿宋" w:hAnsi="仿宋" w:hint="eastAsia"/>
        <w:b/>
      </w:rPr>
      <w:t>淘宝：</w:t>
    </w:r>
    <w:hyperlink r:id="rId1" w:history="1">
      <w:r>
        <w:rPr>
          <w:rStyle w:val="affff2"/>
          <w:rFonts w:eastAsia="仿宋" w:cs="Times New Roman"/>
          <w:color w:val="000000" w:themeColor="text1"/>
        </w:rPr>
        <w:t>100ask.taobao.com</w:t>
      </w:r>
    </w:hyperlink>
    <w:r>
      <w:rPr>
        <w:rFonts w:eastAsia="仿宋" w:cs="Times New Roman"/>
        <w:color w:val="000000" w:themeColor="text1"/>
      </w:rPr>
      <w:t xml:space="preserve"> </w:t>
    </w:r>
    <w:r>
      <w:rPr>
        <w:rFonts w:ascii="仿宋" w:eastAsia="仿宋" w:hAnsi="仿宋"/>
        <w:b/>
      </w:rPr>
      <w:t xml:space="preserve">                      </w:t>
    </w:r>
    <w:r>
      <w:rPr>
        <w:rFonts w:eastAsia="仿宋" w:cs="Times New Roman"/>
        <w:sz w:val="13"/>
      </w:rPr>
      <w:t xml:space="preserve"> </w:t>
    </w:r>
    <w:r>
      <w:rPr>
        <w:rFonts w:eastAsiaTheme="majorEastAsia" w:cs="Times New Roman"/>
        <w:sz w:val="21"/>
        <w:szCs w:val="28"/>
        <w:lang w:val="zh-CN"/>
      </w:rPr>
      <w:t xml:space="preserve">- </w:t>
    </w:r>
    <w:r>
      <w:rPr>
        <w:rFonts w:eastAsia="仿宋" w:cs="Times New Roman"/>
        <w:szCs w:val="22"/>
      </w:rPr>
      <w:fldChar w:fldCharType="begin"/>
    </w:r>
    <w:r>
      <w:rPr>
        <w:rFonts w:eastAsia="仿宋" w:cs="Times New Roman"/>
        <w:sz w:val="13"/>
      </w:rPr>
      <w:instrText>PAGE    \* MERGEFORMAT</w:instrText>
    </w:r>
    <w:r>
      <w:rPr>
        <w:rFonts w:eastAsia="仿宋" w:cs="Times New Roman"/>
        <w:szCs w:val="22"/>
      </w:rPr>
      <w:fldChar w:fldCharType="separate"/>
    </w:r>
    <w:r>
      <w:rPr>
        <w:rFonts w:eastAsiaTheme="majorEastAsia" w:cs="Times New Roman"/>
        <w:sz w:val="21"/>
        <w:szCs w:val="28"/>
        <w:lang w:val="zh-CN"/>
      </w:rPr>
      <w:t>198</w:t>
    </w:r>
    <w:r>
      <w:rPr>
        <w:rFonts w:eastAsiaTheme="majorEastAsia" w:cs="Times New Roman"/>
        <w:sz w:val="21"/>
        <w:szCs w:val="28"/>
      </w:rPr>
      <w:fldChar w:fldCharType="end"/>
    </w:r>
    <w:r>
      <w:rPr>
        <w:rFonts w:eastAsiaTheme="majorEastAsia" w:cs="Times New Roman"/>
        <w:sz w:val="21"/>
        <w:szCs w:val="28"/>
      </w:rPr>
      <w:t xml:space="preserve"> -</w:t>
    </w:r>
    <w:r>
      <w:rPr>
        <w:rFonts w:ascii="仿宋" w:eastAsia="仿宋" w:hAnsi="仿宋"/>
        <w:sz w:val="16"/>
      </w:rPr>
      <w:t xml:space="preserve"> </w:t>
    </w:r>
    <w:r>
      <w:rPr>
        <w:rFonts w:ascii="仿宋" w:eastAsia="仿宋" w:hAnsi="仿宋"/>
        <w:b/>
      </w:rPr>
      <w:t xml:space="preserve">                        </w:t>
    </w:r>
    <w:r>
      <w:rPr>
        <w:rFonts w:ascii="仿宋" w:eastAsia="仿宋" w:hAnsi="仿宋"/>
        <w:b/>
      </w:rPr>
      <w:tab/>
      <w:t xml:space="preserve">    电话：</w:t>
    </w:r>
    <w:r>
      <w:rPr>
        <w:rStyle w:val="affff2"/>
        <w:rFonts w:cs="Times New Roman"/>
        <w:color w:val="000000" w:themeColor="text1"/>
      </w:rPr>
      <w:t>0755-86200561</w:t>
    </w:r>
  </w:p>
  <w:p w14:paraId="08F0DA8D" w14:textId="77777777" w:rsidR="0024707D" w:rsidRDefault="0024707D">
    <w:pPr>
      <w:pStyle w:val="aff8"/>
      <w:spacing w:before="120" w:after="120"/>
      <w:ind w:firstLineChars="0" w:firstLine="0"/>
      <w:rPr>
        <w:rFonts w:eastAsiaTheme="minorEastAsia" w:cs="Times New Roman"/>
        <w:color w:val="000000" w:themeColor="text1"/>
      </w:rPr>
    </w:pPr>
    <w:r>
      <w:rPr>
        <w:rFonts w:ascii="仿宋" w:eastAsia="仿宋" w:hAnsi="仿宋" w:hint="eastAsia"/>
        <w:b/>
      </w:rPr>
      <w:t>官网：</w:t>
    </w:r>
    <w:hyperlink r:id="rId2" w:history="1">
      <w:r>
        <w:rPr>
          <w:rStyle w:val="affff2"/>
          <w:rFonts w:eastAsia="仿宋" w:cs="Times New Roman"/>
          <w:color w:val="000000" w:themeColor="text1"/>
        </w:rPr>
        <w:t>www.100ask.net</w:t>
      </w:r>
    </w:hyperlink>
    <w:r>
      <w:rPr>
        <w:rStyle w:val="affff2"/>
        <w:rFonts w:cs="Times New Roman"/>
        <w:color w:val="000000" w:themeColor="text1"/>
      </w:rPr>
      <w:t xml:space="preserve"> </w:t>
    </w:r>
    <w:r>
      <w:rPr>
        <w:rFonts w:ascii="仿宋" w:eastAsia="仿宋" w:hAnsi="仿宋"/>
        <w:b/>
        <w:color w:val="000000" w:themeColor="text1"/>
      </w:rPr>
      <w:t xml:space="preserve"> </w:t>
    </w:r>
    <w:r>
      <w:rPr>
        <w:rFonts w:ascii="仿宋" w:eastAsia="仿宋" w:hAnsi="仿宋"/>
        <w:b/>
      </w:rPr>
      <w:t xml:space="preserve">      </w:t>
    </w:r>
    <w:r>
      <w:rPr>
        <w:rFonts w:ascii="仿宋" w:eastAsia="仿宋" w:hAnsi="仿宋"/>
        <w:b/>
      </w:rPr>
      <w:tab/>
      <w:t xml:space="preserve">                                                     邮箱：</w:t>
    </w:r>
    <w:r>
      <w:rPr>
        <w:rStyle w:val="affff2"/>
        <w:rFonts w:eastAsiaTheme="minorHAnsi" w:cs="Times New Roman"/>
        <w:color w:val="000000" w:themeColor="text1"/>
        <w:szCs w:val="21"/>
      </w:rPr>
      <w:t>support@100ask.net</w:t>
    </w:r>
    <w:r>
      <w:rPr>
        <w:rStyle w:val="affff2"/>
        <w:rFonts w:cs="Times New Roman"/>
        <w:color w:val="000000" w:themeColor="text1"/>
      </w:rPr>
      <w:t xml:space="preserve"> </w:t>
    </w:r>
    <w:r>
      <w:rPr>
        <w:rFonts w:ascii="仿宋" w:eastAsia="仿宋" w:hAnsi="仿宋"/>
        <w:b/>
      </w:rPr>
      <w:t xml:space="preserve">  </w:t>
    </w:r>
  </w:p>
  <w:p w14:paraId="1AFD1636" w14:textId="77777777" w:rsidR="0024707D" w:rsidRDefault="0024707D">
    <w:pPr>
      <w:spacing w:before="120" w:after="120"/>
      <w:ind w:firstLine="4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6F14B" w14:textId="77777777" w:rsidR="0024707D" w:rsidRDefault="0024707D">
    <w:pPr>
      <w:pStyle w:val="aff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05B3F" w14:textId="77777777" w:rsidR="00C16DC4" w:rsidRDefault="00C16DC4">
      <w:pPr>
        <w:ind w:firstLine="420"/>
      </w:pPr>
      <w:r>
        <w:separator/>
      </w:r>
    </w:p>
  </w:footnote>
  <w:footnote w:type="continuationSeparator" w:id="0">
    <w:p w14:paraId="0BB7F9D5" w14:textId="77777777" w:rsidR="00C16DC4" w:rsidRDefault="00C16DC4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10E90" w14:textId="77777777" w:rsidR="0024707D" w:rsidRDefault="0024707D">
    <w:pPr>
      <w:pStyle w:val="aff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51809" w14:textId="77777777" w:rsidR="0024707D" w:rsidRDefault="0024707D">
    <w:pPr>
      <w:pStyle w:val="affb"/>
      <w:pBdr>
        <w:bottom w:val="single" w:sz="6" w:space="12" w:color="auto"/>
      </w:pBdr>
      <w:ind w:firstLine="422"/>
    </w:pPr>
    <w:r>
      <w:rPr>
        <w:rFonts w:ascii="仿宋" w:eastAsia="仿宋" w:hAnsi="仿宋"/>
        <w:b/>
        <w:noProof/>
        <w:sz w:val="21"/>
      </w:rPr>
      <w:drawing>
        <wp:anchor distT="0" distB="0" distL="114300" distR="114300" simplePos="0" relativeHeight="251687936" behindDoc="1" locked="0" layoutInCell="1" allowOverlap="1" wp14:anchorId="1D1AFB4D" wp14:editId="2F2780C1">
          <wp:simplePos x="0" y="0"/>
          <wp:positionH relativeFrom="column">
            <wp:posOffset>0</wp:posOffset>
          </wp:positionH>
          <wp:positionV relativeFrom="paragraph">
            <wp:posOffset>-66675</wp:posOffset>
          </wp:positionV>
          <wp:extent cx="1205865" cy="364490"/>
          <wp:effectExtent l="0" t="0" r="0" b="0"/>
          <wp:wrapNone/>
          <wp:docPr id="2297" name="图片 2297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97" name="图片 229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5653" cy="3643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86912" behindDoc="0" locked="0" layoutInCell="1" allowOverlap="1" wp14:anchorId="19834668" wp14:editId="5C30B289">
              <wp:simplePos x="0" y="0"/>
              <wp:positionH relativeFrom="column">
                <wp:posOffset>3793490</wp:posOffset>
              </wp:positionH>
              <wp:positionV relativeFrom="page">
                <wp:posOffset>245110</wp:posOffset>
              </wp:positionV>
              <wp:extent cx="2477135" cy="632460"/>
              <wp:effectExtent l="0" t="0" r="0" b="0"/>
              <wp:wrapNone/>
              <wp:docPr id="1921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77135" cy="6324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439D8D8F" w14:textId="59F3F4BD" w:rsidR="0024707D" w:rsidRDefault="0024707D">
                          <w:pPr>
                            <w:spacing w:line="200" w:lineRule="atLeast"/>
                            <w:ind w:firstLine="440"/>
                            <w:jc w:val="right"/>
                            <w:rPr>
                              <w:rFonts w:ascii="微软雅黑" w:eastAsia="微软雅黑" w:hAnsi="微软雅黑"/>
                              <w:sz w:val="22"/>
                              <w:szCs w:val="24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sz w:val="22"/>
                              <w:szCs w:val="24"/>
                            </w:rPr>
                            <w:t>100ask开发板</w:t>
                          </w:r>
                        </w:p>
                        <w:p w14:paraId="0E4C8344" w14:textId="77777777" w:rsidR="0024707D" w:rsidRDefault="0024707D">
                          <w:pPr>
                            <w:spacing w:line="200" w:lineRule="atLeast"/>
                            <w:ind w:firstLine="480"/>
                            <w:jc w:val="right"/>
                            <w:rPr>
                              <w:rFonts w:ascii="微软雅黑" w:eastAsia="微软雅黑" w:hAnsi="微软雅黑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b/>
                              <w:sz w:val="24"/>
                              <w:szCs w:val="24"/>
                            </w:rPr>
                            <w:t>User Manual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834668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298.7pt;margin-top:19.3pt;width:195.05pt;height:49.8pt;z-index:2516869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" filled="f" stroked="f">
              <v:textbox>
                <w:txbxContent>
                  <w:p w14:paraId="439D8D8F" w14:textId="59F3F4BD" w:rsidR="0024707D" w:rsidRDefault="0024707D">
                    <w:pPr>
                      <w:spacing w:line="200" w:lineRule="atLeast"/>
                      <w:ind w:firstLine="440"/>
                      <w:jc w:val="right"/>
                      <w:rPr>
                        <w:rFonts w:ascii="微软雅黑" w:eastAsia="微软雅黑" w:hAnsi="微软雅黑"/>
                        <w:sz w:val="22"/>
                        <w:szCs w:val="24"/>
                      </w:rPr>
                    </w:pPr>
                    <w:r>
                      <w:rPr>
                        <w:rFonts w:ascii="微软雅黑" w:eastAsia="微软雅黑" w:hAnsi="微软雅黑"/>
                        <w:sz w:val="22"/>
                        <w:szCs w:val="24"/>
                      </w:rPr>
                      <w:t>100ask开发板</w:t>
                    </w:r>
                  </w:p>
                  <w:p w14:paraId="0E4C8344" w14:textId="77777777" w:rsidR="0024707D" w:rsidRDefault="0024707D">
                    <w:pPr>
                      <w:spacing w:line="200" w:lineRule="atLeast"/>
                      <w:ind w:firstLine="480"/>
                      <w:jc w:val="right"/>
                      <w:rPr>
                        <w:rFonts w:ascii="微软雅黑" w:eastAsia="微软雅黑" w:hAnsi="微软雅黑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微软雅黑" w:eastAsia="微软雅黑" w:hAnsi="微软雅黑"/>
                        <w:b/>
                        <w:sz w:val="24"/>
                        <w:szCs w:val="24"/>
                      </w:rPr>
                      <w:t>User Manual</w:t>
                    </w:r>
                  </w:p>
                </w:txbxContent>
              </v:textbox>
              <w10:wrap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D95C8" w14:textId="77777777" w:rsidR="0024707D" w:rsidRDefault="0024707D">
    <w:pPr>
      <w:pStyle w:val="affb"/>
      <w:adjustRightInd w:val="0"/>
      <w:snapToGrid/>
      <w:ind w:firstLineChars="0" w:firstLine="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E9C7DCE"/>
    <w:multiLevelType w:val="singleLevel"/>
    <w:tmpl w:val="8E9C7DCE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006A1B2A"/>
    <w:multiLevelType w:val="hybridMultilevel"/>
    <w:tmpl w:val="8EEA281E"/>
    <w:lvl w:ilvl="0" w:tplc="1FB49C0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CF13320"/>
    <w:multiLevelType w:val="hybridMultilevel"/>
    <w:tmpl w:val="3EBE82A4"/>
    <w:lvl w:ilvl="0" w:tplc="845AEB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F741A2E"/>
    <w:multiLevelType w:val="multilevel"/>
    <w:tmpl w:val="0F741A2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B3"/>
      <w:lvlText w:val="%1.1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" w15:restartNumberingAfterBreak="0">
    <w:nsid w:val="1A7B1287"/>
    <w:multiLevelType w:val="hybridMultilevel"/>
    <w:tmpl w:val="E59421F2"/>
    <w:lvl w:ilvl="0" w:tplc="1FB49C0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1CAB74F9"/>
    <w:multiLevelType w:val="multilevel"/>
    <w:tmpl w:val="1CAB74F9"/>
    <w:lvl w:ilvl="0">
      <w:start w:val="1"/>
      <w:numFmt w:val="decimal"/>
      <w:pStyle w:val="4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EE731E4"/>
    <w:multiLevelType w:val="hybridMultilevel"/>
    <w:tmpl w:val="8F6C943C"/>
    <w:lvl w:ilvl="0" w:tplc="3A4008B6">
      <w:start w:val="2"/>
      <w:numFmt w:val="decimal"/>
      <w:lvlText w:val="%1)"/>
      <w:lvlJc w:val="left"/>
      <w:pPr>
        <w:ind w:left="7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1F635EE8"/>
    <w:multiLevelType w:val="hybridMultilevel"/>
    <w:tmpl w:val="5E10E324"/>
    <w:lvl w:ilvl="0" w:tplc="1FB49C0C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20B20631"/>
    <w:multiLevelType w:val="hybridMultilevel"/>
    <w:tmpl w:val="EE105DB8"/>
    <w:lvl w:ilvl="0" w:tplc="470CE63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27BC036C"/>
    <w:multiLevelType w:val="hybridMultilevel"/>
    <w:tmpl w:val="D6F4F5BC"/>
    <w:lvl w:ilvl="0" w:tplc="A8F0B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4333358"/>
    <w:multiLevelType w:val="hybridMultilevel"/>
    <w:tmpl w:val="829AF534"/>
    <w:lvl w:ilvl="0" w:tplc="7A126852">
      <w:start w:val="1"/>
      <w:numFmt w:val="decimal"/>
      <w:lvlText w:val="%1)"/>
      <w:lvlJc w:val="left"/>
      <w:pPr>
        <w:ind w:left="78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6604D9C"/>
    <w:multiLevelType w:val="multilevel"/>
    <w:tmpl w:val="36604D9C"/>
    <w:lvl w:ilvl="0">
      <w:start w:val="3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pStyle w:val="31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43600EF4"/>
    <w:multiLevelType w:val="multilevel"/>
    <w:tmpl w:val="43600EF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pStyle w:val="a1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44D26A34"/>
    <w:multiLevelType w:val="hybridMultilevel"/>
    <w:tmpl w:val="FC0C1F5C"/>
    <w:lvl w:ilvl="0" w:tplc="8A78B24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C983943"/>
    <w:multiLevelType w:val="hybridMultilevel"/>
    <w:tmpl w:val="02F4BA20"/>
    <w:lvl w:ilvl="0" w:tplc="1FB49C0C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4D0E638D"/>
    <w:multiLevelType w:val="hybridMultilevel"/>
    <w:tmpl w:val="2B42101C"/>
    <w:lvl w:ilvl="0" w:tplc="19B0CB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826782E"/>
    <w:multiLevelType w:val="hybridMultilevel"/>
    <w:tmpl w:val="49BC2FAA"/>
    <w:lvl w:ilvl="0" w:tplc="A3F44A7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0C9472A"/>
    <w:multiLevelType w:val="multilevel"/>
    <w:tmpl w:val="60C9472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1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62040F3B"/>
    <w:multiLevelType w:val="hybridMultilevel"/>
    <w:tmpl w:val="837A5F42"/>
    <w:lvl w:ilvl="0" w:tplc="E9A8666A">
      <w:start w:val="1"/>
      <w:numFmt w:val="decimal"/>
      <w:lvlText w:val="(%1)"/>
      <w:lvlJc w:val="left"/>
      <w:pPr>
        <w:ind w:left="860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9" w15:restartNumberingAfterBreak="0">
    <w:nsid w:val="63086BDA"/>
    <w:multiLevelType w:val="hybridMultilevel"/>
    <w:tmpl w:val="FC0C1F5C"/>
    <w:lvl w:ilvl="0" w:tplc="8A78B24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7CF37DF"/>
    <w:multiLevelType w:val="hybridMultilevel"/>
    <w:tmpl w:val="433E0F82"/>
    <w:lvl w:ilvl="0" w:tplc="1FB49C0C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6B903B45"/>
    <w:multiLevelType w:val="hybridMultilevel"/>
    <w:tmpl w:val="65A4A256"/>
    <w:lvl w:ilvl="0" w:tplc="1FB49C0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E200BE9"/>
    <w:multiLevelType w:val="multilevel"/>
    <w:tmpl w:val="6E200BE9"/>
    <w:lvl w:ilvl="0">
      <w:start w:val="1"/>
      <w:numFmt w:val="decimal"/>
      <w:pStyle w:val="B30"/>
      <w:lvlText w:val="1.2.%1"/>
      <w:lvlJc w:val="left"/>
      <w:pPr>
        <w:ind w:left="420" w:hanging="420"/>
      </w:pPr>
      <w:rPr>
        <w:rFonts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ligatures w14:val="none"/>
        <w14:numForm w14:val="default"/>
        <w14:numSpacing w14:val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3" w15:restartNumberingAfterBreak="0">
    <w:nsid w:val="6EDB0D07"/>
    <w:multiLevelType w:val="hybridMultilevel"/>
    <w:tmpl w:val="CB843D58"/>
    <w:lvl w:ilvl="0" w:tplc="1FB49C0C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 w15:restartNumberingAfterBreak="0">
    <w:nsid w:val="6FBC53FE"/>
    <w:multiLevelType w:val="hybridMultilevel"/>
    <w:tmpl w:val="990ABC10"/>
    <w:lvl w:ilvl="0" w:tplc="FA1C9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1DC6088"/>
    <w:multiLevelType w:val="multilevel"/>
    <w:tmpl w:val="71DC608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B2"/>
      <w:suff w:val="space"/>
      <w:lvlText w:val="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6" w15:restartNumberingAfterBreak="0">
    <w:nsid w:val="72AF7755"/>
    <w:multiLevelType w:val="hybridMultilevel"/>
    <w:tmpl w:val="82B862DA"/>
    <w:lvl w:ilvl="0" w:tplc="1FB49C0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5BB5B15"/>
    <w:multiLevelType w:val="hybridMultilevel"/>
    <w:tmpl w:val="49BC2FAA"/>
    <w:lvl w:ilvl="0" w:tplc="A3F44A7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A8046A7"/>
    <w:multiLevelType w:val="multilevel"/>
    <w:tmpl w:val="7A8046A7"/>
    <w:lvl w:ilvl="0">
      <w:start w:val="1"/>
      <w:numFmt w:val="decimal"/>
      <w:lvlText w:val="%1)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2"/>
      <w:lvlText w:val="%1.%2"/>
      <w:lvlJc w:val="left"/>
      <w:pPr>
        <w:ind w:left="709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820" w:hanging="567"/>
      </w:pPr>
      <w:rPr>
        <w:rFonts w:hint="eastAsia"/>
      </w:rPr>
    </w:lvl>
    <w:lvl w:ilvl="3">
      <w:start w:val="1"/>
      <w:numFmt w:val="decimal"/>
      <w:lvlText w:val="%1.%2.1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10"/>
  </w:num>
  <w:num w:numId="5">
    <w:abstractNumId w:val="7"/>
  </w:num>
  <w:num w:numId="6">
    <w:abstractNumId w:val="3"/>
  </w:num>
  <w:num w:numId="7">
    <w:abstractNumId w:val="8"/>
  </w:num>
  <w:num w:numId="8">
    <w:abstractNumId w:val="5"/>
  </w:num>
  <w:num w:numId="9">
    <w:abstractNumId w:val="2"/>
  </w:num>
  <w:num w:numId="10">
    <w:abstractNumId w:val="1"/>
  </w:num>
  <w:num w:numId="11">
    <w:abstractNumId w:val="27"/>
  </w:num>
  <w:num w:numId="12">
    <w:abstractNumId w:val="22"/>
  </w:num>
  <w:num w:numId="13">
    <w:abstractNumId w:val="21"/>
  </w:num>
  <w:num w:numId="14">
    <w:abstractNumId w:val="15"/>
  </w:num>
  <w:num w:numId="15">
    <w:abstractNumId w:val="35"/>
  </w:num>
  <w:num w:numId="16">
    <w:abstractNumId w:val="32"/>
  </w:num>
  <w:num w:numId="17">
    <w:abstractNumId w:val="13"/>
  </w:num>
  <w:num w:numId="18">
    <w:abstractNumId w:val="38"/>
  </w:num>
  <w:num w:numId="19">
    <w:abstractNumId w:val="33"/>
  </w:num>
  <w:num w:numId="20">
    <w:abstractNumId w:val="28"/>
  </w:num>
  <w:num w:numId="21">
    <w:abstractNumId w:val="20"/>
  </w:num>
  <w:num w:numId="22">
    <w:abstractNumId w:val="16"/>
  </w:num>
  <w:num w:numId="23">
    <w:abstractNumId w:val="29"/>
  </w:num>
  <w:num w:numId="24">
    <w:abstractNumId w:val="26"/>
  </w:num>
  <w:num w:numId="25">
    <w:abstractNumId w:val="18"/>
  </w:num>
  <w:num w:numId="26">
    <w:abstractNumId w:val="19"/>
  </w:num>
  <w:num w:numId="27">
    <w:abstractNumId w:val="30"/>
  </w:num>
  <w:num w:numId="28">
    <w:abstractNumId w:val="24"/>
  </w:num>
  <w:num w:numId="29">
    <w:abstractNumId w:val="31"/>
  </w:num>
  <w:num w:numId="30">
    <w:abstractNumId w:val="11"/>
  </w:num>
  <w:num w:numId="31">
    <w:abstractNumId w:val="23"/>
  </w:num>
  <w:num w:numId="32">
    <w:abstractNumId w:val="14"/>
  </w:num>
  <w:num w:numId="33">
    <w:abstractNumId w:val="37"/>
  </w:num>
  <w:num w:numId="34">
    <w:abstractNumId w:val="36"/>
  </w:num>
  <w:num w:numId="35">
    <w:abstractNumId w:val="0"/>
  </w:num>
  <w:num w:numId="36">
    <w:abstractNumId w:val="12"/>
  </w:num>
  <w:num w:numId="37">
    <w:abstractNumId w:val="25"/>
  </w:num>
  <w:num w:numId="38">
    <w:abstractNumId w:val="34"/>
  </w:num>
  <w:num w:numId="39">
    <w:abstractNumId w:val="17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A5E"/>
    <w:rsid w:val="00000704"/>
    <w:rsid w:val="00000794"/>
    <w:rsid w:val="00000F4B"/>
    <w:rsid w:val="000012DD"/>
    <w:rsid w:val="0000151C"/>
    <w:rsid w:val="000015CB"/>
    <w:rsid w:val="000016F0"/>
    <w:rsid w:val="00001963"/>
    <w:rsid w:val="00001969"/>
    <w:rsid w:val="00001B57"/>
    <w:rsid w:val="00001D89"/>
    <w:rsid w:val="00001DFF"/>
    <w:rsid w:val="00001FED"/>
    <w:rsid w:val="000022FF"/>
    <w:rsid w:val="000027B6"/>
    <w:rsid w:val="000027EE"/>
    <w:rsid w:val="00002A10"/>
    <w:rsid w:val="00002A8F"/>
    <w:rsid w:val="00002B85"/>
    <w:rsid w:val="00002B88"/>
    <w:rsid w:val="00002D19"/>
    <w:rsid w:val="00002F1E"/>
    <w:rsid w:val="00003882"/>
    <w:rsid w:val="000039DB"/>
    <w:rsid w:val="00003FC1"/>
    <w:rsid w:val="0000415B"/>
    <w:rsid w:val="0000421F"/>
    <w:rsid w:val="000044F8"/>
    <w:rsid w:val="00004CA9"/>
    <w:rsid w:val="00004D82"/>
    <w:rsid w:val="00005196"/>
    <w:rsid w:val="00005332"/>
    <w:rsid w:val="000055D9"/>
    <w:rsid w:val="000059A6"/>
    <w:rsid w:val="00005A66"/>
    <w:rsid w:val="00005DF3"/>
    <w:rsid w:val="00006745"/>
    <w:rsid w:val="000069CD"/>
    <w:rsid w:val="00006FD1"/>
    <w:rsid w:val="00007166"/>
    <w:rsid w:val="00007277"/>
    <w:rsid w:val="0000761A"/>
    <w:rsid w:val="00007787"/>
    <w:rsid w:val="00007A1E"/>
    <w:rsid w:val="00007B41"/>
    <w:rsid w:val="00007BCE"/>
    <w:rsid w:val="00007C78"/>
    <w:rsid w:val="00007CD6"/>
    <w:rsid w:val="00007FC6"/>
    <w:rsid w:val="000103F5"/>
    <w:rsid w:val="0001049A"/>
    <w:rsid w:val="000105A1"/>
    <w:rsid w:val="00010C34"/>
    <w:rsid w:val="00010D1A"/>
    <w:rsid w:val="00010DD3"/>
    <w:rsid w:val="00010F18"/>
    <w:rsid w:val="00011055"/>
    <w:rsid w:val="000114DB"/>
    <w:rsid w:val="00011577"/>
    <w:rsid w:val="00011722"/>
    <w:rsid w:val="00011EC3"/>
    <w:rsid w:val="00011F68"/>
    <w:rsid w:val="0001205E"/>
    <w:rsid w:val="000120C9"/>
    <w:rsid w:val="00012897"/>
    <w:rsid w:val="000129BF"/>
    <w:rsid w:val="00012AAC"/>
    <w:rsid w:val="00012BFD"/>
    <w:rsid w:val="00012CA6"/>
    <w:rsid w:val="0001320E"/>
    <w:rsid w:val="000134E5"/>
    <w:rsid w:val="00013881"/>
    <w:rsid w:val="00013B26"/>
    <w:rsid w:val="00013C43"/>
    <w:rsid w:val="00013E8F"/>
    <w:rsid w:val="00013E96"/>
    <w:rsid w:val="000140D1"/>
    <w:rsid w:val="000145E2"/>
    <w:rsid w:val="00014849"/>
    <w:rsid w:val="00014867"/>
    <w:rsid w:val="00014C81"/>
    <w:rsid w:val="00014F30"/>
    <w:rsid w:val="0001545E"/>
    <w:rsid w:val="000155ED"/>
    <w:rsid w:val="00015967"/>
    <w:rsid w:val="00015F0D"/>
    <w:rsid w:val="00016230"/>
    <w:rsid w:val="000166B1"/>
    <w:rsid w:val="00016992"/>
    <w:rsid w:val="00016E88"/>
    <w:rsid w:val="000173FB"/>
    <w:rsid w:val="0001751A"/>
    <w:rsid w:val="00017636"/>
    <w:rsid w:val="0001799A"/>
    <w:rsid w:val="00017A96"/>
    <w:rsid w:val="000201CE"/>
    <w:rsid w:val="0002045C"/>
    <w:rsid w:val="000205B9"/>
    <w:rsid w:val="000206C8"/>
    <w:rsid w:val="000206EC"/>
    <w:rsid w:val="00020BBF"/>
    <w:rsid w:val="000214E3"/>
    <w:rsid w:val="0002178B"/>
    <w:rsid w:val="00021977"/>
    <w:rsid w:val="0002216D"/>
    <w:rsid w:val="000222D9"/>
    <w:rsid w:val="00022468"/>
    <w:rsid w:val="00022C90"/>
    <w:rsid w:val="00022FC1"/>
    <w:rsid w:val="0002328B"/>
    <w:rsid w:val="000233D5"/>
    <w:rsid w:val="000234CA"/>
    <w:rsid w:val="00023596"/>
    <w:rsid w:val="000235B0"/>
    <w:rsid w:val="00023B87"/>
    <w:rsid w:val="00024052"/>
    <w:rsid w:val="000246E7"/>
    <w:rsid w:val="000249E9"/>
    <w:rsid w:val="00024AD7"/>
    <w:rsid w:val="00024B87"/>
    <w:rsid w:val="00024DCF"/>
    <w:rsid w:val="00025631"/>
    <w:rsid w:val="00025B21"/>
    <w:rsid w:val="00025D98"/>
    <w:rsid w:val="000264C5"/>
    <w:rsid w:val="0002681C"/>
    <w:rsid w:val="00026948"/>
    <w:rsid w:val="00026F38"/>
    <w:rsid w:val="000273C0"/>
    <w:rsid w:val="00027446"/>
    <w:rsid w:val="000274F6"/>
    <w:rsid w:val="00027686"/>
    <w:rsid w:val="00027838"/>
    <w:rsid w:val="000279EF"/>
    <w:rsid w:val="00027BE4"/>
    <w:rsid w:val="000312F6"/>
    <w:rsid w:val="00031B87"/>
    <w:rsid w:val="00031D2C"/>
    <w:rsid w:val="00031E72"/>
    <w:rsid w:val="00032152"/>
    <w:rsid w:val="00032644"/>
    <w:rsid w:val="0003265E"/>
    <w:rsid w:val="00032763"/>
    <w:rsid w:val="0003276F"/>
    <w:rsid w:val="00032A47"/>
    <w:rsid w:val="00032C65"/>
    <w:rsid w:val="00032C75"/>
    <w:rsid w:val="00032CC7"/>
    <w:rsid w:val="00032D26"/>
    <w:rsid w:val="00032FFF"/>
    <w:rsid w:val="0003324D"/>
    <w:rsid w:val="000334CA"/>
    <w:rsid w:val="0003364D"/>
    <w:rsid w:val="00033B1E"/>
    <w:rsid w:val="000340F0"/>
    <w:rsid w:val="000344DD"/>
    <w:rsid w:val="00034A64"/>
    <w:rsid w:val="00034AE8"/>
    <w:rsid w:val="00034AFB"/>
    <w:rsid w:val="00034C19"/>
    <w:rsid w:val="0003543E"/>
    <w:rsid w:val="0003549B"/>
    <w:rsid w:val="0003560F"/>
    <w:rsid w:val="00035716"/>
    <w:rsid w:val="00035CA2"/>
    <w:rsid w:val="00035D38"/>
    <w:rsid w:val="00035E0E"/>
    <w:rsid w:val="00035F0E"/>
    <w:rsid w:val="00036021"/>
    <w:rsid w:val="000362B5"/>
    <w:rsid w:val="00036396"/>
    <w:rsid w:val="0003666B"/>
    <w:rsid w:val="00037214"/>
    <w:rsid w:val="0003762D"/>
    <w:rsid w:val="0003769C"/>
    <w:rsid w:val="000377A2"/>
    <w:rsid w:val="0003789E"/>
    <w:rsid w:val="0003795D"/>
    <w:rsid w:val="00037C8A"/>
    <w:rsid w:val="00037E40"/>
    <w:rsid w:val="00037EC2"/>
    <w:rsid w:val="00040000"/>
    <w:rsid w:val="000409E7"/>
    <w:rsid w:val="00040ABF"/>
    <w:rsid w:val="00040F5A"/>
    <w:rsid w:val="00040F5E"/>
    <w:rsid w:val="00040FD0"/>
    <w:rsid w:val="0004110A"/>
    <w:rsid w:val="00041220"/>
    <w:rsid w:val="00041646"/>
    <w:rsid w:val="00041953"/>
    <w:rsid w:val="00041B23"/>
    <w:rsid w:val="00041BDF"/>
    <w:rsid w:val="00041C74"/>
    <w:rsid w:val="00042332"/>
    <w:rsid w:val="00042422"/>
    <w:rsid w:val="0004291C"/>
    <w:rsid w:val="00042943"/>
    <w:rsid w:val="00042972"/>
    <w:rsid w:val="000429E1"/>
    <w:rsid w:val="00042D01"/>
    <w:rsid w:val="000432B7"/>
    <w:rsid w:val="0004332D"/>
    <w:rsid w:val="00043579"/>
    <w:rsid w:val="000435F3"/>
    <w:rsid w:val="00043629"/>
    <w:rsid w:val="000437D8"/>
    <w:rsid w:val="00043D34"/>
    <w:rsid w:val="00044208"/>
    <w:rsid w:val="00044252"/>
    <w:rsid w:val="00044783"/>
    <w:rsid w:val="00044CC4"/>
    <w:rsid w:val="00044F93"/>
    <w:rsid w:val="00045268"/>
    <w:rsid w:val="0004535A"/>
    <w:rsid w:val="00045547"/>
    <w:rsid w:val="000455C7"/>
    <w:rsid w:val="000456B3"/>
    <w:rsid w:val="0004617A"/>
    <w:rsid w:val="0004622F"/>
    <w:rsid w:val="000467DE"/>
    <w:rsid w:val="00046A0B"/>
    <w:rsid w:val="00046DBE"/>
    <w:rsid w:val="0004703E"/>
    <w:rsid w:val="0004707B"/>
    <w:rsid w:val="000471C0"/>
    <w:rsid w:val="00047B81"/>
    <w:rsid w:val="00050153"/>
    <w:rsid w:val="00050363"/>
    <w:rsid w:val="0005039A"/>
    <w:rsid w:val="00050566"/>
    <w:rsid w:val="00050AB3"/>
    <w:rsid w:val="00050C6B"/>
    <w:rsid w:val="00050C7A"/>
    <w:rsid w:val="000510FB"/>
    <w:rsid w:val="00051133"/>
    <w:rsid w:val="00051406"/>
    <w:rsid w:val="000514E7"/>
    <w:rsid w:val="00051C50"/>
    <w:rsid w:val="00051CF3"/>
    <w:rsid w:val="00051E12"/>
    <w:rsid w:val="00051E67"/>
    <w:rsid w:val="00052057"/>
    <w:rsid w:val="000526A9"/>
    <w:rsid w:val="0005281E"/>
    <w:rsid w:val="0005286D"/>
    <w:rsid w:val="00052890"/>
    <w:rsid w:val="00052A44"/>
    <w:rsid w:val="00052BEF"/>
    <w:rsid w:val="00053A11"/>
    <w:rsid w:val="00053C2F"/>
    <w:rsid w:val="00053D08"/>
    <w:rsid w:val="000542CB"/>
    <w:rsid w:val="0005449A"/>
    <w:rsid w:val="00054642"/>
    <w:rsid w:val="000547D6"/>
    <w:rsid w:val="0005496F"/>
    <w:rsid w:val="00054ACD"/>
    <w:rsid w:val="00054B4A"/>
    <w:rsid w:val="000551D3"/>
    <w:rsid w:val="0005521B"/>
    <w:rsid w:val="000554CE"/>
    <w:rsid w:val="000556AF"/>
    <w:rsid w:val="00055714"/>
    <w:rsid w:val="000557B0"/>
    <w:rsid w:val="00055E71"/>
    <w:rsid w:val="0005618F"/>
    <w:rsid w:val="000562D9"/>
    <w:rsid w:val="00056468"/>
    <w:rsid w:val="00056506"/>
    <w:rsid w:val="00056F0A"/>
    <w:rsid w:val="00056FD5"/>
    <w:rsid w:val="0005709C"/>
    <w:rsid w:val="0005733B"/>
    <w:rsid w:val="000573CC"/>
    <w:rsid w:val="000576A8"/>
    <w:rsid w:val="0005795B"/>
    <w:rsid w:val="0005796F"/>
    <w:rsid w:val="00057C57"/>
    <w:rsid w:val="00060024"/>
    <w:rsid w:val="000601BF"/>
    <w:rsid w:val="000602B0"/>
    <w:rsid w:val="00060434"/>
    <w:rsid w:val="0006055F"/>
    <w:rsid w:val="00060AAB"/>
    <w:rsid w:val="00060B10"/>
    <w:rsid w:val="000611A3"/>
    <w:rsid w:val="000611C1"/>
    <w:rsid w:val="000613A8"/>
    <w:rsid w:val="000615AB"/>
    <w:rsid w:val="000615BF"/>
    <w:rsid w:val="000615F2"/>
    <w:rsid w:val="000615FC"/>
    <w:rsid w:val="00061815"/>
    <w:rsid w:val="00061B24"/>
    <w:rsid w:val="00061D35"/>
    <w:rsid w:val="000620AE"/>
    <w:rsid w:val="00062130"/>
    <w:rsid w:val="000622C3"/>
    <w:rsid w:val="00062407"/>
    <w:rsid w:val="000625BB"/>
    <w:rsid w:val="00062690"/>
    <w:rsid w:val="00062816"/>
    <w:rsid w:val="00062A45"/>
    <w:rsid w:val="00062B60"/>
    <w:rsid w:val="00063071"/>
    <w:rsid w:val="000630B8"/>
    <w:rsid w:val="000632D5"/>
    <w:rsid w:val="00063401"/>
    <w:rsid w:val="000634CC"/>
    <w:rsid w:val="00063C38"/>
    <w:rsid w:val="00063CF7"/>
    <w:rsid w:val="00063F41"/>
    <w:rsid w:val="000644A8"/>
    <w:rsid w:val="00064513"/>
    <w:rsid w:val="0006452C"/>
    <w:rsid w:val="00064651"/>
    <w:rsid w:val="00064ACD"/>
    <w:rsid w:val="00064DCF"/>
    <w:rsid w:val="00064E7C"/>
    <w:rsid w:val="00064F39"/>
    <w:rsid w:val="00064F3D"/>
    <w:rsid w:val="0006501C"/>
    <w:rsid w:val="000652DE"/>
    <w:rsid w:val="000659CC"/>
    <w:rsid w:val="00065A46"/>
    <w:rsid w:val="00065B4D"/>
    <w:rsid w:val="00065E74"/>
    <w:rsid w:val="00065E78"/>
    <w:rsid w:val="0006656A"/>
    <w:rsid w:val="00066587"/>
    <w:rsid w:val="000665B7"/>
    <w:rsid w:val="00066860"/>
    <w:rsid w:val="00066B37"/>
    <w:rsid w:val="00066C26"/>
    <w:rsid w:val="00066E71"/>
    <w:rsid w:val="00066ED9"/>
    <w:rsid w:val="00066F9F"/>
    <w:rsid w:val="00066FC9"/>
    <w:rsid w:val="000672D9"/>
    <w:rsid w:val="00067618"/>
    <w:rsid w:val="000676BA"/>
    <w:rsid w:val="00067BE9"/>
    <w:rsid w:val="00067EC5"/>
    <w:rsid w:val="000700B6"/>
    <w:rsid w:val="000700FB"/>
    <w:rsid w:val="0007017B"/>
    <w:rsid w:val="000702B2"/>
    <w:rsid w:val="000704DF"/>
    <w:rsid w:val="0007055A"/>
    <w:rsid w:val="00070615"/>
    <w:rsid w:val="00070779"/>
    <w:rsid w:val="000707A8"/>
    <w:rsid w:val="00070BBB"/>
    <w:rsid w:val="00070CC5"/>
    <w:rsid w:val="000714F7"/>
    <w:rsid w:val="0007157F"/>
    <w:rsid w:val="00071D26"/>
    <w:rsid w:val="00071D88"/>
    <w:rsid w:val="00071DBD"/>
    <w:rsid w:val="00071E40"/>
    <w:rsid w:val="00071FCA"/>
    <w:rsid w:val="0007216C"/>
    <w:rsid w:val="00072259"/>
    <w:rsid w:val="00072464"/>
    <w:rsid w:val="000725C8"/>
    <w:rsid w:val="0007260B"/>
    <w:rsid w:val="00072713"/>
    <w:rsid w:val="000727DC"/>
    <w:rsid w:val="0007293B"/>
    <w:rsid w:val="00072E26"/>
    <w:rsid w:val="00072E80"/>
    <w:rsid w:val="00072EAE"/>
    <w:rsid w:val="00073546"/>
    <w:rsid w:val="00073719"/>
    <w:rsid w:val="00073B6B"/>
    <w:rsid w:val="00074149"/>
    <w:rsid w:val="0007447C"/>
    <w:rsid w:val="00074880"/>
    <w:rsid w:val="000748D1"/>
    <w:rsid w:val="000748DC"/>
    <w:rsid w:val="00075111"/>
    <w:rsid w:val="000753C6"/>
    <w:rsid w:val="00075480"/>
    <w:rsid w:val="00075757"/>
    <w:rsid w:val="00075AEC"/>
    <w:rsid w:val="00075C34"/>
    <w:rsid w:val="00075D23"/>
    <w:rsid w:val="00075DCD"/>
    <w:rsid w:val="000760CA"/>
    <w:rsid w:val="000762F5"/>
    <w:rsid w:val="0007661F"/>
    <w:rsid w:val="0007662F"/>
    <w:rsid w:val="00076DCB"/>
    <w:rsid w:val="000771B4"/>
    <w:rsid w:val="0007721E"/>
    <w:rsid w:val="0007733C"/>
    <w:rsid w:val="000777A0"/>
    <w:rsid w:val="000778D9"/>
    <w:rsid w:val="00077B01"/>
    <w:rsid w:val="00077B93"/>
    <w:rsid w:val="00077C36"/>
    <w:rsid w:val="00080155"/>
    <w:rsid w:val="00080180"/>
    <w:rsid w:val="000802F4"/>
    <w:rsid w:val="00080496"/>
    <w:rsid w:val="000804C1"/>
    <w:rsid w:val="0008055F"/>
    <w:rsid w:val="0008065A"/>
    <w:rsid w:val="00080687"/>
    <w:rsid w:val="00080E19"/>
    <w:rsid w:val="00080ED8"/>
    <w:rsid w:val="00081151"/>
    <w:rsid w:val="000817CC"/>
    <w:rsid w:val="000819A2"/>
    <w:rsid w:val="00081D73"/>
    <w:rsid w:val="000820D4"/>
    <w:rsid w:val="0008222E"/>
    <w:rsid w:val="000822BA"/>
    <w:rsid w:val="000823B9"/>
    <w:rsid w:val="00082492"/>
    <w:rsid w:val="000828E1"/>
    <w:rsid w:val="000829B5"/>
    <w:rsid w:val="00082CFF"/>
    <w:rsid w:val="00082D22"/>
    <w:rsid w:val="00082E97"/>
    <w:rsid w:val="00082F4D"/>
    <w:rsid w:val="00083031"/>
    <w:rsid w:val="000831B5"/>
    <w:rsid w:val="0008324F"/>
    <w:rsid w:val="00083434"/>
    <w:rsid w:val="000839A5"/>
    <w:rsid w:val="00083B8F"/>
    <w:rsid w:val="00083E63"/>
    <w:rsid w:val="00083F06"/>
    <w:rsid w:val="00083F5F"/>
    <w:rsid w:val="00084039"/>
    <w:rsid w:val="00084125"/>
    <w:rsid w:val="000842FD"/>
    <w:rsid w:val="0008449C"/>
    <w:rsid w:val="000848F1"/>
    <w:rsid w:val="00084951"/>
    <w:rsid w:val="000857EE"/>
    <w:rsid w:val="00085917"/>
    <w:rsid w:val="00085ACD"/>
    <w:rsid w:val="00085C7E"/>
    <w:rsid w:val="000861CD"/>
    <w:rsid w:val="000864DD"/>
    <w:rsid w:val="00086596"/>
    <w:rsid w:val="00086E27"/>
    <w:rsid w:val="00087601"/>
    <w:rsid w:val="00087689"/>
    <w:rsid w:val="000879A5"/>
    <w:rsid w:val="00087C88"/>
    <w:rsid w:val="00090054"/>
    <w:rsid w:val="00090071"/>
    <w:rsid w:val="000901ED"/>
    <w:rsid w:val="00090423"/>
    <w:rsid w:val="00090B4C"/>
    <w:rsid w:val="00090C60"/>
    <w:rsid w:val="000911E3"/>
    <w:rsid w:val="00091242"/>
    <w:rsid w:val="000913F0"/>
    <w:rsid w:val="000914A0"/>
    <w:rsid w:val="00091A4F"/>
    <w:rsid w:val="00091B8A"/>
    <w:rsid w:val="00091E19"/>
    <w:rsid w:val="000920B9"/>
    <w:rsid w:val="000921CC"/>
    <w:rsid w:val="000923AD"/>
    <w:rsid w:val="000924AD"/>
    <w:rsid w:val="00092530"/>
    <w:rsid w:val="0009259D"/>
    <w:rsid w:val="000926C9"/>
    <w:rsid w:val="00092B2A"/>
    <w:rsid w:val="00092EC5"/>
    <w:rsid w:val="00092EE9"/>
    <w:rsid w:val="00093408"/>
    <w:rsid w:val="00093871"/>
    <w:rsid w:val="0009391E"/>
    <w:rsid w:val="00093D57"/>
    <w:rsid w:val="00093F02"/>
    <w:rsid w:val="00093F20"/>
    <w:rsid w:val="00093FFE"/>
    <w:rsid w:val="00094458"/>
    <w:rsid w:val="000945B8"/>
    <w:rsid w:val="000947DD"/>
    <w:rsid w:val="00094892"/>
    <w:rsid w:val="000948A9"/>
    <w:rsid w:val="00094B8A"/>
    <w:rsid w:val="00094DDA"/>
    <w:rsid w:val="00094F38"/>
    <w:rsid w:val="00094F67"/>
    <w:rsid w:val="00095012"/>
    <w:rsid w:val="00095627"/>
    <w:rsid w:val="000956E2"/>
    <w:rsid w:val="0009588B"/>
    <w:rsid w:val="00095F89"/>
    <w:rsid w:val="00096019"/>
    <w:rsid w:val="00096118"/>
    <w:rsid w:val="00096266"/>
    <w:rsid w:val="0009655F"/>
    <w:rsid w:val="00096872"/>
    <w:rsid w:val="000968A0"/>
    <w:rsid w:val="00096D86"/>
    <w:rsid w:val="00096E56"/>
    <w:rsid w:val="00096EE5"/>
    <w:rsid w:val="00096FD4"/>
    <w:rsid w:val="0009711E"/>
    <w:rsid w:val="00097373"/>
    <w:rsid w:val="0009745F"/>
    <w:rsid w:val="000974FA"/>
    <w:rsid w:val="000976A2"/>
    <w:rsid w:val="00097704"/>
    <w:rsid w:val="000977EC"/>
    <w:rsid w:val="00097874"/>
    <w:rsid w:val="00097C15"/>
    <w:rsid w:val="00097CFE"/>
    <w:rsid w:val="000A006C"/>
    <w:rsid w:val="000A07E6"/>
    <w:rsid w:val="000A0B99"/>
    <w:rsid w:val="000A1761"/>
    <w:rsid w:val="000A18AF"/>
    <w:rsid w:val="000A1B17"/>
    <w:rsid w:val="000A1F24"/>
    <w:rsid w:val="000A22F8"/>
    <w:rsid w:val="000A279B"/>
    <w:rsid w:val="000A28A7"/>
    <w:rsid w:val="000A2B4B"/>
    <w:rsid w:val="000A2E45"/>
    <w:rsid w:val="000A30B5"/>
    <w:rsid w:val="000A3401"/>
    <w:rsid w:val="000A3438"/>
    <w:rsid w:val="000A367A"/>
    <w:rsid w:val="000A37FA"/>
    <w:rsid w:val="000A381A"/>
    <w:rsid w:val="000A3E46"/>
    <w:rsid w:val="000A3F0F"/>
    <w:rsid w:val="000A4692"/>
    <w:rsid w:val="000A46EC"/>
    <w:rsid w:val="000A4F53"/>
    <w:rsid w:val="000A52BF"/>
    <w:rsid w:val="000A5548"/>
    <w:rsid w:val="000A55CC"/>
    <w:rsid w:val="000A5788"/>
    <w:rsid w:val="000A58D3"/>
    <w:rsid w:val="000A5A0E"/>
    <w:rsid w:val="000A5B87"/>
    <w:rsid w:val="000A6101"/>
    <w:rsid w:val="000A6402"/>
    <w:rsid w:val="000A6646"/>
    <w:rsid w:val="000A6710"/>
    <w:rsid w:val="000A685C"/>
    <w:rsid w:val="000A6958"/>
    <w:rsid w:val="000A6A5A"/>
    <w:rsid w:val="000A6BCB"/>
    <w:rsid w:val="000A6DCF"/>
    <w:rsid w:val="000A6E7F"/>
    <w:rsid w:val="000A7334"/>
    <w:rsid w:val="000A76C4"/>
    <w:rsid w:val="000A7765"/>
    <w:rsid w:val="000A7954"/>
    <w:rsid w:val="000A7A1D"/>
    <w:rsid w:val="000A7B18"/>
    <w:rsid w:val="000A7BDC"/>
    <w:rsid w:val="000A7DC5"/>
    <w:rsid w:val="000A7FAD"/>
    <w:rsid w:val="000B009D"/>
    <w:rsid w:val="000B030A"/>
    <w:rsid w:val="000B0638"/>
    <w:rsid w:val="000B086E"/>
    <w:rsid w:val="000B0C32"/>
    <w:rsid w:val="000B0D9D"/>
    <w:rsid w:val="000B0F0F"/>
    <w:rsid w:val="000B1317"/>
    <w:rsid w:val="000B13A4"/>
    <w:rsid w:val="000B1413"/>
    <w:rsid w:val="000B16D8"/>
    <w:rsid w:val="000B19B1"/>
    <w:rsid w:val="000B1CE2"/>
    <w:rsid w:val="000B1D5C"/>
    <w:rsid w:val="000B1F21"/>
    <w:rsid w:val="000B1FE1"/>
    <w:rsid w:val="000B2176"/>
    <w:rsid w:val="000B228A"/>
    <w:rsid w:val="000B251F"/>
    <w:rsid w:val="000B2756"/>
    <w:rsid w:val="000B2B44"/>
    <w:rsid w:val="000B3071"/>
    <w:rsid w:val="000B3184"/>
    <w:rsid w:val="000B31C9"/>
    <w:rsid w:val="000B32D0"/>
    <w:rsid w:val="000B3503"/>
    <w:rsid w:val="000B373D"/>
    <w:rsid w:val="000B37FA"/>
    <w:rsid w:val="000B397C"/>
    <w:rsid w:val="000B3CD8"/>
    <w:rsid w:val="000B3DB1"/>
    <w:rsid w:val="000B412D"/>
    <w:rsid w:val="000B42C7"/>
    <w:rsid w:val="000B467E"/>
    <w:rsid w:val="000B498C"/>
    <w:rsid w:val="000B4A95"/>
    <w:rsid w:val="000B4F29"/>
    <w:rsid w:val="000B4F80"/>
    <w:rsid w:val="000B51D7"/>
    <w:rsid w:val="000B5309"/>
    <w:rsid w:val="000B566A"/>
    <w:rsid w:val="000B5993"/>
    <w:rsid w:val="000B5EFF"/>
    <w:rsid w:val="000B627E"/>
    <w:rsid w:val="000B65DA"/>
    <w:rsid w:val="000B67BA"/>
    <w:rsid w:val="000B6994"/>
    <w:rsid w:val="000B69E4"/>
    <w:rsid w:val="000B6B7D"/>
    <w:rsid w:val="000B6C01"/>
    <w:rsid w:val="000B6D98"/>
    <w:rsid w:val="000B7266"/>
    <w:rsid w:val="000B7394"/>
    <w:rsid w:val="000B73DD"/>
    <w:rsid w:val="000B760C"/>
    <w:rsid w:val="000B7A7D"/>
    <w:rsid w:val="000B7B5D"/>
    <w:rsid w:val="000B7B95"/>
    <w:rsid w:val="000B7C95"/>
    <w:rsid w:val="000C001F"/>
    <w:rsid w:val="000C03D4"/>
    <w:rsid w:val="000C0537"/>
    <w:rsid w:val="000C0A28"/>
    <w:rsid w:val="000C0B13"/>
    <w:rsid w:val="000C0F6D"/>
    <w:rsid w:val="000C1037"/>
    <w:rsid w:val="000C10BE"/>
    <w:rsid w:val="000C1374"/>
    <w:rsid w:val="000C1451"/>
    <w:rsid w:val="000C1622"/>
    <w:rsid w:val="000C1C3B"/>
    <w:rsid w:val="000C1EF4"/>
    <w:rsid w:val="000C21DE"/>
    <w:rsid w:val="000C24D2"/>
    <w:rsid w:val="000C24DE"/>
    <w:rsid w:val="000C259D"/>
    <w:rsid w:val="000C2BFA"/>
    <w:rsid w:val="000C2CAF"/>
    <w:rsid w:val="000C3449"/>
    <w:rsid w:val="000C34B2"/>
    <w:rsid w:val="000C3545"/>
    <w:rsid w:val="000C3938"/>
    <w:rsid w:val="000C3B66"/>
    <w:rsid w:val="000C3C8F"/>
    <w:rsid w:val="000C3F5A"/>
    <w:rsid w:val="000C40E6"/>
    <w:rsid w:val="000C417F"/>
    <w:rsid w:val="000C44E4"/>
    <w:rsid w:val="000C4624"/>
    <w:rsid w:val="000C481C"/>
    <w:rsid w:val="000C48B9"/>
    <w:rsid w:val="000C4F69"/>
    <w:rsid w:val="000C4F75"/>
    <w:rsid w:val="000C50C6"/>
    <w:rsid w:val="000C515C"/>
    <w:rsid w:val="000C51F8"/>
    <w:rsid w:val="000C53C9"/>
    <w:rsid w:val="000C5A3C"/>
    <w:rsid w:val="000C654D"/>
    <w:rsid w:val="000C6596"/>
    <w:rsid w:val="000C65C3"/>
    <w:rsid w:val="000C66C4"/>
    <w:rsid w:val="000C67F0"/>
    <w:rsid w:val="000C6882"/>
    <w:rsid w:val="000C68AE"/>
    <w:rsid w:val="000C6A4B"/>
    <w:rsid w:val="000C6B55"/>
    <w:rsid w:val="000C6F38"/>
    <w:rsid w:val="000C729C"/>
    <w:rsid w:val="000C72DE"/>
    <w:rsid w:val="000C7316"/>
    <w:rsid w:val="000C73C4"/>
    <w:rsid w:val="000C7443"/>
    <w:rsid w:val="000C757F"/>
    <w:rsid w:val="000C7B56"/>
    <w:rsid w:val="000C7D66"/>
    <w:rsid w:val="000D00F5"/>
    <w:rsid w:val="000D0133"/>
    <w:rsid w:val="000D0459"/>
    <w:rsid w:val="000D0577"/>
    <w:rsid w:val="000D061D"/>
    <w:rsid w:val="000D08A5"/>
    <w:rsid w:val="000D09AC"/>
    <w:rsid w:val="000D0A32"/>
    <w:rsid w:val="000D0A61"/>
    <w:rsid w:val="000D0D7E"/>
    <w:rsid w:val="000D11A6"/>
    <w:rsid w:val="000D12DE"/>
    <w:rsid w:val="000D1373"/>
    <w:rsid w:val="000D13E1"/>
    <w:rsid w:val="000D140B"/>
    <w:rsid w:val="000D14CA"/>
    <w:rsid w:val="000D14E6"/>
    <w:rsid w:val="000D19AC"/>
    <w:rsid w:val="000D19C0"/>
    <w:rsid w:val="000D1BD7"/>
    <w:rsid w:val="000D1D1D"/>
    <w:rsid w:val="000D20E7"/>
    <w:rsid w:val="000D215B"/>
    <w:rsid w:val="000D2394"/>
    <w:rsid w:val="000D2543"/>
    <w:rsid w:val="000D256B"/>
    <w:rsid w:val="000D2652"/>
    <w:rsid w:val="000D281D"/>
    <w:rsid w:val="000D295E"/>
    <w:rsid w:val="000D2A51"/>
    <w:rsid w:val="000D2F4B"/>
    <w:rsid w:val="000D3050"/>
    <w:rsid w:val="000D3051"/>
    <w:rsid w:val="000D375E"/>
    <w:rsid w:val="000D37A7"/>
    <w:rsid w:val="000D3AC8"/>
    <w:rsid w:val="000D3AFA"/>
    <w:rsid w:val="000D3AFB"/>
    <w:rsid w:val="000D3B9D"/>
    <w:rsid w:val="000D3E60"/>
    <w:rsid w:val="000D42F6"/>
    <w:rsid w:val="000D432B"/>
    <w:rsid w:val="000D441F"/>
    <w:rsid w:val="000D456C"/>
    <w:rsid w:val="000D45D6"/>
    <w:rsid w:val="000D4C69"/>
    <w:rsid w:val="000D4CA5"/>
    <w:rsid w:val="000D4FA3"/>
    <w:rsid w:val="000D50D2"/>
    <w:rsid w:val="000D558D"/>
    <w:rsid w:val="000D5921"/>
    <w:rsid w:val="000D5962"/>
    <w:rsid w:val="000D5A99"/>
    <w:rsid w:val="000D5B34"/>
    <w:rsid w:val="000D5B48"/>
    <w:rsid w:val="000D5CC8"/>
    <w:rsid w:val="000D5EC0"/>
    <w:rsid w:val="000D6013"/>
    <w:rsid w:val="000D60D7"/>
    <w:rsid w:val="000D64E4"/>
    <w:rsid w:val="000D666B"/>
    <w:rsid w:val="000D67DB"/>
    <w:rsid w:val="000D68D6"/>
    <w:rsid w:val="000D69FE"/>
    <w:rsid w:val="000D6D56"/>
    <w:rsid w:val="000D7157"/>
    <w:rsid w:val="000D727E"/>
    <w:rsid w:val="000D72A0"/>
    <w:rsid w:val="000D72A6"/>
    <w:rsid w:val="000D74EE"/>
    <w:rsid w:val="000D7645"/>
    <w:rsid w:val="000D77AD"/>
    <w:rsid w:val="000D7866"/>
    <w:rsid w:val="000E023A"/>
    <w:rsid w:val="000E0319"/>
    <w:rsid w:val="000E04C0"/>
    <w:rsid w:val="000E04DF"/>
    <w:rsid w:val="000E052E"/>
    <w:rsid w:val="000E07AF"/>
    <w:rsid w:val="000E07BB"/>
    <w:rsid w:val="000E0A1C"/>
    <w:rsid w:val="000E0CA9"/>
    <w:rsid w:val="000E0D42"/>
    <w:rsid w:val="000E0E45"/>
    <w:rsid w:val="000E1005"/>
    <w:rsid w:val="000E10B9"/>
    <w:rsid w:val="000E1460"/>
    <w:rsid w:val="000E147C"/>
    <w:rsid w:val="000E15D0"/>
    <w:rsid w:val="000E1740"/>
    <w:rsid w:val="000E18D9"/>
    <w:rsid w:val="000E1A72"/>
    <w:rsid w:val="000E1BEC"/>
    <w:rsid w:val="000E2089"/>
    <w:rsid w:val="000E21C4"/>
    <w:rsid w:val="000E21CA"/>
    <w:rsid w:val="000E21F5"/>
    <w:rsid w:val="000E2717"/>
    <w:rsid w:val="000E2CE1"/>
    <w:rsid w:val="000E2D1B"/>
    <w:rsid w:val="000E2E57"/>
    <w:rsid w:val="000E2E90"/>
    <w:rsid w:val="000E31CE"/>
    <w:rsid w:val="000E325B"/>
    <w:rsid w:val="000E3708"/>
    <w:rsid w:val="000E3722"/>
    <w:rsid w:val="000E3838"/>
    <w:rsid w:val="000E3B10"/>
    <w:rsid w:val="000E3EC3"/>
    <w:rsid w:val="000E3F11"/>
    <w:rsid w:val="000E4076"/>
    <w:rsid w:val="000E42AD"/>
    <w:rsid w:val="000E4B92"/>
    <w:rsid w:val="000E4D10"/>
    <w:rsid w:val="000E4F37"/>
    <w:rsid w:val="000E4FD3"/>
    <w:rsid w:val="000E5167"/>
    <w:rsid w:val="000E5603"/>
    <w:rsid w:val="000E584B"/>
    <w:rsid w:val="000E588E"/>
    <w:rsid w:val="000E6651"/>
    <w:rsid w:val="000E6844"/>
    <w:rsid w:val="000E6904"/>
    <w:rsid w:val="000E6ADA"/>
    <w:rsid w:val="000E6D51"/>
    <w:rsid w:val="000E7535"/>
    <w:rsid w:val="000E7608"/>
    <w:rsid w:val="000E76D0"/>
    <w:rsid w:val="000E7991"/>
    <w:rsid w:val="000E7CA5"/>
    <w:rsid w:val="000E7D0C"/>
    <w:rsid w:val="000F05BB"/>
    <w:rsid w:val="000F0F81"/>
    <w:rsid w:val="000F1047"/>
    <w:rsid w:val="000F10FD"/>
    <w:rsid w:val="000F1229"/>
    <w:rsid w:val="000F1312"/>
    <w:rsid w:val="000F199F"/>
    <w:rsid w:val="000F1C5A"/>
    <w:rsid w:val="000F1E1E"/>
    <w:rsid w:val="000F218A"/>
    <w:rsid w:val="000F281A"/>
    <w:rsid w:val="000F2AAE"/>
    <w:rsid w:val="000F2C6B"/>
    <w:rsid w:val="000F2D83"/>
    <w:rsid w:val="000F2F37"/>
    <w:rsid w:val="000F30D5"/>
    <w:rsid w:val="000F366E"/>
    <w:rsid w:val="000F3784"/>
    <w:rsid w:val="000F3CBC"/>
    <w:rsid w:val="000F3E32"/>
    <w:rsid w:val="000F4006"/>
    <w:rsid w:val="000F41B4"/>
    <w:rsid w:val="000F4596"/>
    <w:rsid w:val="000F490B"/>
    <w:rsid w:val="000F492F"/>
    <w:rsid w:val="000F4A6B"/>
    <w:rsid w:val="000F4B1A"/>
    <w:rsid w:val="000F4F03"/>
    <w:rsid w:val="000F4F26"/>
    <w:rsid w:val="000F5073"/>
    <w:rsid w:val="000F50AF"/>
    <w:rsid w:val="000F50E0"/>
    <w:rsid w:val="000F526C"/>
    <w:rsid w:val="000F5402"/>
    <w:rsid w:val="000F586A"/>
    <w:rsid w:val="000F5DCB"/>
    <w:rsid w:val="000F5EE8"/>
    <w:rsid w:val="000F63A8"/>
    <w:rsid w:val="000F66AF"/>
    <w:rsid w:val="000F69E5"/>
    <w:rsid w:val="000F6CFC"/>
    <w:rsid w:val="000F6DD6"/>
    <w:rsid w:val="000F6E3E"/>
    <w:rsid w:val="000F6EAF"/>
    <w:rsid w:val="000F70A0"/>
    <w:rsid w:val="000F7315"/>
    <w:rsid w:val="000F7775"/>
    <w:rsid w:val="000F7893"/>
    <w:rsid w:val="000F7ED1"/>
    <w:rsid w:val="00100158"/>
    <w:rsid w:val="001001FE"/>
    <w:rsid w:val="001002CD"/>
    <w:rsid w:val="00100F9B"/>
    <w:rsid w:val="001011C4"/>
    <w:rsid w:val="0010124F"/>
    <w:rsid w:val="001014CD"/>
    <w:rsid w:val="0010199F"/>
    <w:rsid w:val="00101A5A"/>
    <w:rsid w:val="00101D35"/>
    <w:rsid w:val="00101D42"/>
    <w:rsid w:val="001020B9"/>
    <w:rsid w:val="00102131"/>
    <w:rsid w:val="00102141"/>
    <w:rsid w:val="001028F6"/>
    <w:rsid w:val="00102AFD"/>
    <w:rsid w:val="00102B9E"/>
    <w:rsid w:val="00102C2A"/>
    <w:rsid w:val="00102F72"/>
    <w:rsid w:val="00103437"/>
    <w:rsid w:val="001035BD"/>
    <w:rsid w:val="001036A4"/>
    <w:rsid w:val="00103769"/>
    <w:rsid w:val="00103AB8"/>
    <w:rsid w:val="00103AF3"/>
    <w:rsid w:val="00103CBB"/>
    <w:rsid w:val="00103F9F"/>
    <w:rsid w:val="0010438D"/>
    <w:rsid w:val="0010445E"/>
    <w:rsid w:val="00104618"/>
    <w:rsid w:val="001046C2"/>
    <w:rsid w:val="00104775"/>
    <w:rsid w:val="00104A54"/>
    <w:rsid w:val="00105185"/>
    <w:rsid w:val="00105479"/>
    <w:rsid w:val="00105B0F"/>
    <w:rsid w:val="00105E68"/>
    <w:rsid w:val="00105FCF"/>
    <w:rsid w:val="001060BD"/>
    <w:rsid w:val="001063B5"/>
    <w:rsid w:val="001065AA"/>
    <w:rsid w:val="001065EC"/>
    <w:rsid w:val="001070CF"/>
    <w:rsid w:val="00107162"/>
    <w:rsid w:val="00107177"/>
    <w:rsid w:val="001072C4"/>
    <w:rsid w:val="001072F2"/>
    <w:rsid w:val="00107317"/>
    <w:rsid w:val="001073F0"/>
    <w:rsid w:val="0010751E"/>
    <w:rsid w:val="00107CF4"/>
    <w:rsid w:val="00107E4B"/>
    <w:rsid w:val="001101DC"/>
    <w:rsid w:val="00110219"/>
    <w:rsid w:val="0011076C"/>
    <w:rsid w:val="0011080A"/>
    <w:rsid w:val="00110B61"/>
    <w:rsid w:val="00111783"/>
    <w:rsid w:val="00111AAD"/>
    <w:rsid w:val="00111D29"/>
    <w:rsid w:val="00111DF2"/>
    <w:rsid w:val="00112131"/>
    <w:rsid w:val="001125F9"/>
    <w:rsid w:val="00112D1A"/>
    <w:rsid w:val="00112F70"/>
    <w:rsid w:val="001133BD"/>
    <w:rsid w:val="00113629"/>
    <w:rsid w:val="001136FE"/>
    <w:rsid w:val="0011386B"/>
    <w:rsid w:val="00114065"/>
    <w:rsid w:val="001140EE"/>
    <w:rsid w:val="00114357"/>
    <w:rsid w:val="00114656"/>
    <w:rsid w:val="0011475B"/>
    <w:rsid w:val="001147B5"/>
    <w:rsid w:val="00114827"/>
    <w:rsid w:val="00114B4F"/>
    <w:rsid w:val="00114C0B"/>
    <w:rsid w:val="001150B9"/>
    <w:rsid w:val="00115166"/>
    <w:rsid w:val="00115719"/>
    <w:rsid w:val="001157D9"/>
    <w:rsid w:val="00115831"/>
    <w:rsid w:val="00115E0D"/>
    <w:rsid w:val="00115F98"/>
    <w:rsid w:val="0011608C"/>
    <w:rsid w:val="0011616E"/>
    <w:rsid w:val="00116468"/>
    <w:rsid w:val="001164F7"/>
    <w:rsid w:val="0011667B"/>
    <w:rsid w:val="00116E2D"/>
    <w:rsid w:val="00117103"/>
    <w:rsid w:val="0011711A"/>
    <w:rsid w:val="0011715A"/>
    <w:rsid w:val="001173D1"/>
    <w:rsid w:val="00117A82"/>
    <w:rsid w:val="00117F29"/>
    <w:rsid w:val="001200EA"/>
    <w:rsid w:val="001204C7"/>
    <w:rsid w:val="001207C8"/>
    <w:rsid w:val="001209E7"/>
    <w:rsid w:val="0012104C"/>
    <w:rsid w:val="001210D8"/>
    <w:rsid w:val="00121165"/>
    <w:rsid w:val="0012138F"/>
    <w:rsid w:val="00121A37"/>
    <w:rsid w:val="00121F2F"/>
    <w:rsid w:val="00122506"/>
    <w:rsid w:val="0012254D"/>
    <w:rsid w:val="001226C0"/>
    <w:rsid w:val="001230F5"/>
    <w:rsid w:val="00123224"/>
    <w:rsid w:val="0012327C"/>
    <w:rsid w:val="0012331E"/>
    <w:rsid w:val="00123482"/>
    <w:rsid w:val="001236AA"/>
    <w:rsid w:val="00123982"/>
    <w:rsid w:val="00123D32"/>
    <w:rsid w:val="00123EFB"/>
    <w:rsid w:val="00124012"/>
    <w:rsid w:val="00124382"/>
    <w:rsid w:val="0012455C"/>
    <w:rsid w:val="00124589"/>
    <w:rsid w:val="00124724"/>
    <w:rsid w:val="00124B37"/>
    <w:rsid w:val="00125245"/>
    <w:rsid w:val="001253C0"/>
    <w:rsid w:val="00125B5B"/>
    <w:rsid w:val="00125C1B"/>
    <w:rsid w:val="001265F8"/>
    <w:rsid w:val="0012663A"/>
    <w:rsid w:val="001276A3"/>
    <w:rsid w:val="0012773E"/>
    <w:rsid w:val="001278FC"/>
    <w:rsid w:val="00127C72"/>
    <w:rsid w:val="00127CAA"/>
    <w:rsid w:val="00127D2B"/>
    <w:rsid w:val="00127D40"/>
    <w:rsid w:val="00130275"/>
    <w:rsid w:val="001302D9"/>
    <w:rsid w:val="00130376"/>
    <w:rsid w:val="00130569"/>
    <w:rsid w:val="00131163"/>
    <w:rsid w:val="0013119F"/>
    <w:rsid w:val="001311CA"/>
    <w:rsid w:val="001314CD"/>
    <w:rsid w:val="00131611"/>
    <w:rsid w:val="001318AD"/>
    <w:rsid w:val="001320F1"/>
    <w:rsid w:val="0013246A"/>
    <w:rsid w:val="00132604"/>
    <w:rsid w:val="0013275C"/>
    <w:rsid w:val="00132990"/>
    <w:rsid w:val="00132EF8"/>
    <w:rsid w:val="00132F01"/>
    <w:rsid w:val="001332B3"/>
    <w:rsid w:val="0013347D"/>
    <w:rsid w:val="001337C9"/>
    <w:rsid w:val="001337D6"/>
    <w:rsid w:val="00133800"/>
    <w:rsid w:val="00133B94"/>
    <w:rsid w:val="00133BD8"/>
    <w:rsid w:val="00133BE4"/>
    <w:rsid w:val="00133DFF"/>
    <w:rsid w:val="00133F90"/>
    <w:rsid w:val="0013438D"/>
    <w:rsid w:val="001343A5"/>
    <w:rsid w:val="0013483F"/>
    <w:rsid w:val="00134C89"/>
    <w:rsid w:val="00134CCB"/>
    <w:rsid w:val="00134D01"/>
    <w:rsid w:val="00134D31"/>
    <w:rsid w:val="00135008"/>
    <w:rsid w:val="001353B8"/>
    <w:rsid w:val="00135472"/>
    <w:rsid w:val="001354AF"/>
    <w:rsid w:val="00135C50"/>
    <w:rsid w:val="00135CAB"/>
    <w:rsid w:val="00135D80"/>
    <w:rsid w:val="001362C7"/>
    <w:rsid w:val="0013664A"/>
    <w:rsid w:val="00136930"/>
    <w:rsid w:val="00136969"/>
    <w:rsid w:val="001370D0"/>
    <w:rsid w:val="00137190"/>
    <w:rsid w:val="001373FD"/>
    <w:rsid w:val="00137452"/>
    <w:rsid w:val="00137582"/>
    <w:rsid w:val="00137723"/>
    <w:rsid w:val="00137EF9"/>
    <w:rsid w:val="00140211"/>
    <w:rsid w:val="0014021B"/>
    <w:rsid w:val="00140335"/>
    <w:rsid w:val="00140369"/>
    <w:rsid w:val="001403AC"/>
    <w:rsid w:val="001403F7"/>
    <w:rsid w:val="001407BF"/>
    <w:rsid w:val="00140858"/>
    <w:rsid w:val="00140BCE"/>
    <w:rsid w:val="001410F2"/>
    <w:rsid w:val="001414A3"/>
    <w:rsid w:val="001417AB"/>
    <w:rsid w:val="0014183E"/>
    <w:rsid w:val="0014192C"/>
    <w:rsid w:val="00141B37"/>
    <w:rsid w:val="00141BC7"/>
    <w:rsid w:val="00141D70"/>
    <w:rsid w:val="00141FC2"/>
    <w:rsid w:val="0014204C"/>
    <w:rsid w:val="001427D3"/>
    <w:rsid w:val="0014286E"/>
    <w:rsid w:val="0014288A"/>
    <w:rsid w:val="0014288E"/>
    <w:rsid w:val="001428CE"/>
    <w:rsid w:val="00142A66"/>
    <w:rsid w:val="00142C83"/>
    <w:rsid w:val="00142CF7"/>
    <w:rsid w:val="00142F96"/>
    <w:rsid w:val="00142FE0"/>
    <w:rsid w:val="001430FD"/>
    <w:rsid w:val="00143736"/>
    <w:rsid w:val="00143939"/>
    <w:rsid w:val="00143D26"/>
    <w:rsid w:val="00143ED3"/>
    <w:rsid w:val="00143FD8"/>
    <w:rsid w:val="0014452E"/>
    <w:rsid w:val="001446F1"/>
    <w:rsid w:val="001447F7"/>
    <w:rsid w:val="00144FA3"/>
    <w:rsid w:val="00144FE2"/>
    <w:rsid w:val="0014547E"/>
    <w:rsid w:val="00145635"/>
    <w:rsid w:val="00145839"/>
    <w:rsid w:val="0014585E"/>
    <w:rsid w:val="00145DF2"/>
    <w:rsid w:val="00145F6E"/>
    <w:rsid w:val="001460B7"/>
    <w:rsid w:val="001462E6"/>
    <w:rsid w:val="00146375"/>
    <w:rsid w:val="0014664D"/>
    <w:rsid w:val="0014673D"/>
    <w:rsid w:val="00146747"/>
    <w:rsid w:val="001468DD"/>
    <w:rsid w:val="00146DB1"/>
    <w:rsid w:val="00146E2A"/>
    <w:rsid w:val="00147140"/>
    <w:rsid w:val="0014718E"/>
    <w:rsid w:val="001474AC"/>
    <w:rsid w:val="00147601"/>
    <w:rsid w:val="00147615"/>
    <w:rsid w:val="0014776A"/>
    <w:rsid w:val="00147A06"/>
    <w:rsid w:val="00147E3F"/>
    <w:rsid w:val="00147F13"/>
    <w:rsid w:val="001501B0"/>
    <w:rsid w:val="001504F6"/>
    <w:rsid w:val="00150588"/>
    <w:rsid w:val="0015061B"/>
    <w:rsid w:val="00150A73"/>
    <w:rsid w:val="00150CF5"/>
    <w:rsid w:val="00150E44"/>
    <w:rsid w:val="0015108A"/>
    <w:rsid w:val="001515B2"/>
    <w:rsid w:val="00151B0A"/>
    <w:rsid w:val="00151DBF"/>
    <w:rsid w:val="00151E7C"/>
    <w:rsid w:val="0015212B"/>
    <w:rsid w:val="00152739"/>
    <w:rsid w:val="001527EB"/>
    <w:rsid w:val="001529BC"/>
    <w:rsid w:val="00152DB9"/>
    <w:rsid w:val="00152FCA"/>
    <w:rsid w:val="0015393F"/>
    <w:rsid w:val="00153A48"/>
    <w:rsid w:val="00153AB5"/>
    <w:rsid w:val="00153C97"/>
    <w:rsid w:val="00153CEE"/>
    <w:rsid w:val="00153E2A"/>
    <w:rsid w:val="00153E72"/>
    <w:rsid w:val="00153F63"/>
    <w:rsid w:val="00154191"/>
    <w:rsid w:val="001541F5"/>
    <w:rsid w:val="0015440B"/>
    <w:rsid w:val="001547A7"/>
    <w:rsid w:val="00154850"/>
    <w:rsid w:val="00154A96"/>
    <w:rsid w:val="00154D3A"/>
    <w:rsid w:val="00155104"/>
    <w:rsid w:val="0015517F"/>
    <w:rsid w:val="00155385"/>
    <w:rsid w:val="001554CD"/>
    <w:rsid w:val="0015597A"/>
    <w:rsid w:val="00155D56"/>
    <w:rsid w:val="00155DA1"/>
    <w:rsid w:val="00155E72"/>
    <w:rsid w:val="00155F44"/>
    <w:rsid w:val="0015624A"/>
    <w:rsid w:val="00156439"/>
    <w:rsid w:val="00156B9D"/>
    <w:rsid w:val="00156C44"/>
    <w:rsid w:val="00156DAA"/>
    <w:rsid w:val="00156E14"/>
    <w:rsid w:val="001574F3"/>
    <w:rsid w:val="00157554"/>
    <w:rsid w:val="001578B8"/>
    <w:rsid w:val="00157DB5"/>
    <w:rsid w:val="00157F6D"/>
    <w:rsid w:val="001604F6"/>
    <w:rsid w:val="00160754"/>
    <w:rsid w:val="00160BF6"/>
    <w:rsid w:val="00160D70"/>
    <w:rsid w:val="0016188C"/>
    <w:rsid w:val="00161E8A"/>
    <w:rsid w:val="00161EB9"/>
    <w:rsid w:val="0016220B"/>
    <w:rsid w:val="001622DC"/>
    <w:rsid w:val="0016230E"/>
    <w:rsid w:val="001624B3"/>
    <w:rsid w:val="00162719"/>
    <w:rsid w:val="0016287C"/>
    <w:rsid w:val="00162C90"/>
    <w:rsid w:val="00163149"/>
    <w:rsid w:val="00163323"/>
    <w:rsid w:val="0016332A"/>
    <w:rsid w:val="0016357E"/>
    <w:rsid w:val="0016370E"/>
    <w:rsid w:val="00163763"/>
    <w:rsid w:val="0016397C"/>
    <w:rsid w:val="00163C45"/>
    <w:rsid w:val="00164208"/>
    <w:rsid w:val="001643F4"/>
    <w:rsid w:val="001644EE"/>
    <w:rsid w:val="001645DB"/>
    <w:rsid w:val="001646EC"/>
    <w:rsid w:val="00164899"/>
    <w:rsid w:val="00164E79"/>
    <w:rsid w:val="00165036"/>
    <w:rsid w:val="00165477"/>
    <w:rsid w:val="001654FB"/>
    <w:rsid w:val="00165621"/>
    <w:rsid w:val="001656C3"/>
    <w:rsid w:val="001659DF"/>
    <w:rsid w:val="00165B7D"/>
    <w:rsid w:val="00165C52"/>
    <w:rsid w:val="00165CFA"/>
    <w:rsid w:val="00165E4D"/>
    <w:rsid w:val="00165FCC"/>
    <w:rsid w:val="001660E4"/>
    <w:rsid w:val="0016632B"/>
    <w:rsid w:val="0016647D"/>
    <w:rsid w:val="00166DAD"/>
    <w:rsid w:val="001670F3"/>
    <w:rsid w:val="00167347"/>
    <w:rsid w:val="00167903"/>
    <w:rsid w:val="00167A6C"/>
    <w:rsid w:val="00167BA8"/>
    <w:rsid w:val="00167C1D"/>
    <w:rsid w:val="00170900"/>
    <w:rsid w:val="00170940"/>
    <w:rsid w:val="00170974"/>
    <w:rsid w:val="00170A1A"/>
    <w:rsid w:val="00170C59"/>
    <w:rsid w:val="00170C9D"/>
    <w:rsid w:val="00170F08"/>
    <w:rsid w:val="00171231"/>
    <w:rsid w:val="001712C3"/>
    <w:rsid w:val="00171683"/>
    <w:rsid w:val="0017170F"/>
    <w:rsid w:val="00171B51"/>
    <w:rsid w:val="00171D1E"/>
    <w:rsid w:val="00171D2E"/>
    <w:rsid w:val="00172087"/>
    <w:rsid w:val="001721D9"/>
    <w:rsid w:val="00172479"/>
    <w:rsid w:val="00172712"/>
    <w:rsid w:val="00172AAD"/>
    <w:rsid w:val="0017319D"/>
    <w:rsid w:val="001736D9"/>
    <w:rsid w:val="001736E3"/>
    <w:rsid w:val="00173855"/>
    <w:rsid w:val="00173979"/>
    <w:rsid w:val="00173B41"/>
    <w:rsid w:val="00173FF4"/>
    <w:rsid w:val="00174240"/>
    <w:rsid w:val="001744F8"/>
    <w:rsid w:val="00174539"/>
    <w:rsid w:val="0017456F"/>
    <w:rsid w:val="001747FC"/>
    <w:rsid w:val="00174823"/>
    <w:rsid w:val="00174BF5"/>
    <w:rsid w:val="00174DBF"/>
    <w:rsid w:val="00174EAA"/>
    <w:rsid w:val="00174EBC"/>
    <w:rsid w:val="00175477"/>
    <w:rsid w:val="0017553F"/>
    <w:rsid w:val="0017561E"/>
    <w:rsid w:val="001757FA"/>
    <w:rsid w:val="001760E3"/>
    <w:rsid w:val="001762C6"/>
    <w:rsid w:val="0017682B"/>
    <w:rsid w:val="00176993"/>
    <w:rsid w:val="00176BEB"/>
    <w:rsid w:val="00176D8B"/>
    <w:rsid w:val="00176E93"/>
    <w:rsid w:val="00176F3B"/>
    <w:rsid w:val="00176FCB"/>
    <w:rsid w:val="0017741F"/>
    <w:rsid w:val="001775D6"/>
    <w:rsid w:val="001778B8"/>
    <w:rsid w:val="00177A4D"/>
    <w:rsid w:val="00177CA1"/>
    <w:rsid w:val="00177DF8"/>
    <w:rsid w:val="00177E7C"/>
    <w:rsid w:val="00180091"/>
    <w:rsid w:val="0018012D"/>
    <w:rsid w:val="0018057A"/>
    <w:rsid w:val="001807BA"/>
    <w:rsid w:val="00180B17"/>
    <w:rsid w:val="00180B71"/>
    <w:rsid w:val="00180FFF"/>
    <w:rsid w:val="00181116"/>
    <w:rsid w:val="00181278"/>
    <w:rsid w:val="0018136B"/>
    <w:rsid w:val="001813D5"/>
    <w:rsid w:val="0018144D"/>
    <w:rsid w:val="001814B6"/>
    <w:rsid w:val="00182023"/>
    <w:rsid w:val="001825E2"/>
    <w:rsid w:val="00182AF7"/>
    <w:rsid w:val="00182C47"/>
    <w:rsid w:val="00182D40"/>
    <w:rsid w:val="00183043"/>
    <w:rsid w:val="00183381"/>
    <w:rsid w:val="00183689"/>
    <w:rsid w:val="0018369E"/>
    <w:rsid w:val="0018376B"/>
    <w:rsid w:val="001837A8"/>
    <w:rsid w:val="00183CCE"/>
    <w:rsid w:val="00183E0B"/>
    <w:rsid w:val="00183FA7"/>
    <w:rsid w:val="00184624"/>
    <w:rsid w:val="001846C2"/>
    <w:rsid w:val="001846DE"/>
    <w:rsid w:val="001848A0"/>
    <w:rsid w:val="00184963"/>
    <w:rsid w:val="0018498A"/>
    <w:rsid w:val="00184A32"/>
    <w:rsid w:val="00184A8A"/>
    <w:rsid w:val="00184F86"/>
    <w:rsid w:val="0018537A"/>
    <w:rsid w:val="00185435"/>
    <w:rsid w:val="00185867"/>
    <w:rsid w:val="00185D9A"/>
    <w:rsid w:val="00185E70"/>
    <w:rsid w:val="0018605B"/>
    <w:rsid w:val="0018611D"/>
    <w:rsid w:val="001862E7"/>
    <w:rsid w:val="001867C3"/>
    <w:rsid w:val="00186A84"/>
    <w:rsid w:val="001874C7"/>
    <w:rsid w:val="001875BE"/>
    <w:rsid w:val="00187764"/>
    <w:rsid w:val="0018779B"/>
    <w:rsid w:val="001877CD"/>
    <w:rsid w:val="001877DA"/>
    <w:rsid w:val="00187A90"/>
    <w:rsid w:val="00187BB8"/>
    <w:rsid w:val="00187C57"/>
    <w:rsid w:val="00187E21"/>
    <w:rsid w:val="00191444"/>
    <w:rsid w:val="00191657"/>
    <w:rsid w:val="0019166D"/>
    <w:rsid w:val="0019167E"/>
    <w:rsid w:val="001916A7"/>
    <w:rsid w:val="00191821"/>
    <w:rsid w:val="00191E9D"/>
    <w:rsid w:val="00191EBE"/>
    <w:rsid w:val="00192007"/>
    <w:rsid w:val="00192387"/>
    <w:rsid w:val="0019265B"/>
    <w:rsid w:val="00192929"/>
    <w:rsid w:val="00192D84"/>
    <w:rsid w:val="00192D8E"/>
    <w:rsid w:val="00192DDC"/>
    <w:rsid w:val="00193035"/>
    <w:rsid w:val="0019313F"/>
    <w:rsid w:val="0019326D"/>
    <w:rsid w:val="001932F7"/>
    <w:rsid w:val="00193E11"/>
    <w:rsid w:val="00194004"/>
    <w:rsid w:val="001940FF"/>
    <w:rsid w:val="0019434C"/>
    <w:rsid w:val="00194431"/>
    <w:rsid w:val="00194890"/>
    <w:rsid w:val="00194975"/>
    <w:rsid w:val="00194E75"/>
    <w:rsid w:val="00194F1E"/>
    <w:rsid w:val="00194FB0"/>
    <w:rsid w:val="00195138"/>
    <w:rsid w:val="0019532B"/>
    <w:rsid w:val="00195336"/>
    <w:rsid w:val="00195387"/>
    <w:rsid w:val="0019552E"/>
    <w:rsid w:val="00195567"/>
    <w:rsid w:val="001955C7"/>
    <w:rsid w:val="0019568B"/>
    <w:rsid w:val="001956EC"/>
    <w:rsid w:val="00195744"/>
    <w:rsid w:val="001957C7"/>
    <w:rsid w:val="001958B2"/>
    <w:rsid w:val="00195ACB"/>
    <w:rsid w:val="00195DFF"/>
    <w:rsid w:val="00195EF1"/>
    <w:rsid w:val="0019697F"/>
    <w:rsid w:val="00196DF7"/>
    <w:rsid w:val="00196EB8"/>
    <w:rsid w:val="001971C5"/>
    <w:rsid w:val="00197447"/>
    <w:rsid w:val="00197781"/>
    <w:rsid w:val="00197D28"/>
    <w:rsid w:val="00197D58"/>
    <w:rsid w:val="00197DEF"/>
    <w:rsid w:val="00197F59"/>
    <w:rsid w:val="00197FFD"/>
    <w:rsid w:val="001A0474"/>
    <w:rsid w:val="001A050E"/>
    <w:rsid w:val="001A051C"/>
    <w:rsid w:val="001A076C"/>
    <w:rsid w:val="001A114A"/>
    <w:rsid w:val="001A1220"/>
    <w:rsid w:val="001A1412"/>
    <w:rsid w:val="001A15BF"/>
    <w:rsid w:val="001A1C44"/>
    <w:rsid w:val="001A1CEB"/>
    <w:rsid w:val="001A1E4A"/>
    <w:rsid w:val="001A1E63"/>
    <w:rsid w:val="001A231D"/>
    <w:rsid w:val="001A2338"/>
    <w:rsid w:val="001A24DE"/>
    <w:rsid w:val="001A2552"/>
    <w:rsid w:val="001A271E"/>
    <w:rsid w:val="001A2892"/>
    <w:rsid w:val="001A29BB"/>
    <w:rsid w:val="001A29F7"/>
    <w:rsid w:val="001A2E7C"/>
    <w:rsid w:val="001A2F02"/>
    <w:rsid w:val="001A3136"/>
    <w:rsid w:val="001A3391"/>
    <w:rsid w:val="001A33D0"/>
    <w:rsid w:val="001A39C2"/>
    <w:rsid w:val="001A3BD2"/>
    <w:rsid w:val="001A3F2B"/>
    <w:rsid w:val="001A3F7B"/>
    <w:rsid w:val="001A44CD"/>
    <w:rsid w:val="001A498A"/>
    <w:rsid w:val="001A4CFB"/>
    <w:rsid w:val="001A512A"/>
    <w:rsid w:val="001A552B"/>
    <w:rsid w:val="001A590B"/>
    <w:rsid w:val="001A5999"/>
    <w:rsid w:val="001A5C2C"/>
    <w:rsid w:val="001A5D7D"/>
    <w:rsid w:val="001A5F78"/>
    <w:rsid w:val="001A6CA9"/>
    <w:rsid w:val="001A6D3F"/>
    <w:rsid w:val="001A71CB"/>
    <w:rsid w:val="001A7326"/>
    <w:rsid w:val="001A7399"/>
    <w:rsid w:val="001A75A1"/>
    <w:rsid w:val="001A77CE"/>
    <w:rsid w:val="001A78D2"/>
    <w:rsid w:val="001A7A56"/>
    <w:rsid w:val="001A7E26"/>
    <w:rsid w:val="001B052E"/>
    <w:rsid w:val="001B0584"/>
    <w:rsid w:val="001B06D0"/>
    <w:rsid w:val="001B09D1"/>
    <w:rsid w:val="001B0A17"/>
    <w:rsid w:val="001B0B10"/>
    <w:rsid w:val="001B0C0D"/>
    <w:rsid w:val="001B0D9D"/>
    <w:rsid w:val="001B149F"/>
    <w:rsid w:val="001B156B"/>
    <w:rsid w:val="001B1575"/>
    <w:rsid w:val="001B16FA"/>
    <w:rsid w:val="001B17A2"/>
    <w:rsid w:val="001B1DDC"/>
    <w:rsid w:val="001B1EA0"/>
    <w:rsid w:val="001B1F44"/>
    <w:rsid w:val="001B2136"/>
    <w:rsid w:val="001B216E"/>
    <w:rsid w:val="001B22E6"/>
    <w:rsid w:val="001B24E7"/>
    <w:rsid w:val="001B2725"/>
    <w:rsid w:val="001B2751"/>
    <w:rsid w:val="001B2ADC"/>
    <w:rsid w:val="001B2FAA"/>
    <w:rsid w:val="001B311F"/>
    <w:rsid w:val="001B316C"/>
    <w:rsid w:val="001B32AF"/>
    <w:rsid w:val="001B32CD"/>
    <w:rsid w:val="001B33E4"/>
    <w:rsid w:val="001B3BCD"/>
    <w:rsid w:val="001B3C35"/>
    <w:rsid w:val="001B3E30"/>
    <w:rsid w:val="001B3ED1"/>
    <w:rsid w:val="001B3F3C"/>
    <w:rsid w:val="001B43FB"/>
    <w:rsid w:val="001B454E"/>
    <w:rsid w:val="001B46C4"/>
    <w:rsid w:val="001B4911"/>
    <w:rsid w:val="001B4913"/>
    <w:rsid w:val="001B4B3E"/>
    <w:rsid w:val="001B4B9C"/>
    <w:rsid w:val="001B4DDD"/>
    <w:rsid w:val="001B4F3B"/>
    <w:rsid w:val="001B511B"/>
    <w:rsid w:val="001B524B"/>
    <w:rsid w:val="001B544F"/>
    <w:rsid w:val="001B5669"/>
    <w:rsid w:val="001B5715"/>
    <w:rsid w:val="001B5E62"/>
    <w:rsid w:val="001B60EA"/>
    <w:rsid w:val="001B62EF"/>
    <w:rsid w:val="001B6543"/>
    <w:rsid w:val="001B6CBF"/>
    <w:rsid w:val="001B6E37"/>
    <w:rsid w:val="001B6F7A"/>
    <w:rsid w:val="001B7250"/>
    <w:rsid w:val="001B7687"/>
    <w:rsid w:val="001B79E0"/>
    <w:rsid w:val="001B7A57"/>
    <w:rsid w:val="001B7C17"/>
    <w:rsid w:val="001B7ED6"/>
    <w:rsid w:val="001C02D3"/>
    <w:rsid w:val="001C0BF4"/>
    <w:rsid w:val="001C0D26"/>
    <w:rsid w:val="001C0D2B"/>
    <w:rsid w:val="001C1052"/>
    <w:rsid w:val="001C128A"/>
    <w:rsid w:val="001C141D"/>
    <w:rsid w:val="001C1526"/>
    <w:rsid w:val="001C160E"/>
    <w:rsid w:val="001C1788"/>
    <w:rsid w:val="001C17C2"/>
    <w:rsid w:val="001C17DD"/>
    <w:rsid w:val="001C1B43"/>
    <w:rsid w:val="001C1BBA"/>
    <w:rsid w:val="001C1BC0"/>
    <w:rsid w:val="001C1C38"/>
    <w:rsid w:val="001C1DE7"/>
    <w:rsid w:val="001C1EA1"/>
    <w:rsid w:val="001C2151"/>
    <w:rsid w:val="001C215F"/>
    <w:rsid w:val="001C254D"/>
    <w:rsid w:val="001C27DD"/>
    <w:rsid w:val="001C2833"/>
    <w:rsid w:val="001C2992"/>
    <w:rsid w:val="001C2AAF"/>
    <w:rsid w:val="001C2E66"/>
    <w:rsid w:val="001C2E76"/>
    <w:rsid w:val="001C2FFE"/>
    <w:rsid w:val="001C3175"/>
    <w:rsid w:val="001C32E3"/>
    <w:rsid w:val="001C3744"/>
    <w:rsid w:val="001C39AA"/>
    <w:rsid w:val="001C39C0"/>
    <w:rsid w:val="001C3DDC"/>
    <w:rsid w:val="001C405A"/>
    <w:rsid w:val="001C42FC"/>
    <w:rsid w:val="001C4403"/>
    <w:rsid w:val="001C4824"/>
    <w:rsid w:val="001C4992"/>
    <w:rsid w:val="001C4C30"/>
    <w:rsid w:val="001C4EF4"/>
    <w:rsid w:val="001C509C"/>
    <w:rsid w:val="001C5107"/>
    <w:rsid w:val="001C5168"/>
    <w:rsid w:val="001C51F8"/>
    <w:rsid w:val="001C56B8"/>
    <w:rsid w:val="001C59B3"/>
    <w:rsid w:val="001C642C"/>
    <w:rsid w:val="001C6534"/>
    <w:rsid w:val="001C6651"/>
    <w:rsid w:val="001C6D10"/>
    <w:rsid w:val="001C6D3C"/>
    <w:rsid w:val="001C737D"/>
    <w:rsid w:val="001C75DF"/>
    <w:rsid w:val="001C76C1"/>
    <w:rsid w:val="001C781F"/>
    <w:rsid w:val="001C7B0C"/>
    <w:rsid w:val="001D0286"/>
    <w:rsid w:val="001D0A36"/>
    <w:rsid w:val="001D0CFA"/>
    <w:rsid w:val="001D0D06"/>
    <w:rsid w:val="001D0F83"/>
    <w:rsid w:val="001D0FF0"/>
    <w:rsid w:val="001D1064"/>
    <w:rsid w:val="001D1079"/>
    <w:rsid w:val="001D144C"/>
    <w:rsid w:val="001D15FB"/>
    <w:rsid w:val="001D178C"/>
    <w:rsid w:val="001D1B39"/>
    <w:rsid w:val="001D1C95"/>
    <w:rsid w:val="001D1CEC"/>
    <w:rsid w:val="001D1D3E"/>
    <w:rsid w:val="001D1E15"/>
    <w:rsid w:val="001D1F4A"/>
    <w:rsid w:val="001D224B"/>
    <w:rsid w:val="001D22F2"/>
    <w:rsid w:val="001D2D19"/>
    <w:rsid w:val="001D2E10"/>
    <w:rsid w:val="001D2F93"/>
    <w:rsid w:val="001D30CF"/>
    <w:rsid w:val="001D324B"/>
    <w:rsid w:val="001D32DC"/>
    <w:rsid w:val="001D367C"/>
    <w:rsid w:val="001D36D3"/>
    <w:rsid w:val="001D38FE"/>
    <w:rsid w:val="001D3AA4"/>
    <w:rsid w:val="001D3B03"/>
    <w:rsid w:val="001D3D99"/>
    <w:rsid w:val="001D3E05"/>
    <w:rsid w:val="001D3F03"/>
    <w:rsid w:val="001D4180"/>
    <w:rsid w:val="001D447C"/>
    <w:rsid w:val="001D51E7"/>
    <w:rsid w:val="001D54CC"/>
    <w:rsid w:val="001D574D"/>
    <w:rsid w:val="001D5811"/>
    <w:rsid w:val="001D5B24"/>
    <w:rsid w:val="001D5C37"/>
    <w:rsid w:val="001D614B"/>
    <w:rsid w:val="001D6208"/>
    <w:rsid w:val="001D6255"/>
    <w:rsid w:val="001D66C7"/>
    <w:rsid w:val="001D6AD7"/>
    <w:rsid w:val="001D6F94"/>
    <w:rsid w:val="001D7068"/>
    <w:rsid w:val="001D71D8"/>
    <w:rsid w:val="001D7812"/>
    <w:rsid w:val="001D7D04"/>
    <w:rsid w:val="001D7E6C"/>
    <w:rsid w:val="001D7EAF"/>
    <w:rsid w:val="001D7F96"/>
    <w:rsid w:val="001E022E"/>
    <w:rsid w:val="001E0800"/>
    <w:rsid w:val="001E087F"/>
    <w:rsid w:val="001E0A5C"/>
    <w:rsid w:val="001E0E43"/>
    <w:rsid w:val="001E1034"/>
    <w:rsid w:val="001E1A39"/>
    <w:rsid w:val="001E1C62"/>
    <w:rsid w:val="001E1D3B"/>
    <w:rsid w:val="001E1E81"/>
    <w:rsid w:val="001E220D"/>
    <w:rsid w:val="001E259C"/>
    <w:rsid w:val="001E261D"/>
    <w:rsid w:val="001E2D30"/>
    <w:rsid w:val="001E2E57"/>
    <w:rsid w:val="001E32F0"/>
    <w:rsid w:val="001E353A"/>
    <w:rsid w:val="001E357D"/>
    <w:rsid w:val="001E3725"/>
    <w:rsid w:val="001E398E"/>
    <w:rsid w:val="001E3A76"/>
    <w:rsid w:val="001E3FEF"/>
    <w:rsid w:val="001E4040"/>
    <w:rsid w:val="001E446C"/>
    <w:rsid w:val="001E45CD"/>
    <w:rsid w:val="001E45F4"/>
    <w:rsid w:val="001E4A37"/>
    <w:rsid w:val="001E4C71"/>
    <w:rsid w:val="001E4CB7"/>
    <w:rsid w:val="001E4DFF"/>
    <w:rsid w:val="001E514A"/>
    <w:rsid w:val="001E5522"/>
    <w:rsid w:val="001E56CD"/>
    <w:rsid w:val="001E5943"/>
    <w:rsid w:val="001E594E"/>
    <w:rsid w:val="001E5B65"/>
    <w:rsid w:val="001E5C84"/>
    <w:rsid w:val="001E6383"/>
    <w:rsid w:val="001E6450"/>
    <w:rsid w:val="001E66FF"/>
    <w:rsid w:val="001E699A"/>
    <w:rsid w:val="001E6A78"/>
    <w:rsid w:val="001E6C27"/>
    <w:rsid w:val="001E6C60"/>
    <w:rsid w:val="001E6CB5"/>
    <w:rsid w:val="001E6EB3"/>
    <w:rsid w:val="001E6EC5"/>
    <w:rsid w:val="001E6F3B"/>
    <w:rsid w:val="001E70D8"/>
    <w:rsid w:val="001E71B2"/>
    <w:rsid w:val="001E7483"/>
    <w:rsid w:val="001E7616"/>
    <w:rsid w:val="001E7D6D"/>
    <w:rsid w:val="001E7E6E"/>
    <w:rsid w:val="001F03B2"/>
    <w:rsid w:val="001F05F3"/>
    <w:rsid w:val="001F090A"/>
    <w:rsid w:val="001F0930"/>
    <w:rsid w:val="001F0976"/>
    <w:rsid w:val="001F0A18"/>
    <w:rsid w:val="001F0B8F"/>
    <w:rsid w:val="001F0C53"/>
    <w:rsid w:val="001F0D77"/>
    <w:rsid w:val="001F109A"/>
    <w:rsid w:val="001F130C"/>
    <w:rsid w:val="001F195F"/>
    <w:rsid w:val="001F1989"/>
    <w:rsid w:val="001F1AD9"/>
    <w:rsid w:val="001F1B54"/>
    <w:rsid w:val="001F1BA8"/>
    <w:rsid w:val="001F1E79"/>
    <w:rsid w:val="001F1FC2"/>
    <w:rsid w:val="001F215C"/>
    <w:rsid w:val="001F226D"/>
    <w:rsid w:val="001F2403"/>
    <w:rsid w:val="001F28B7"/>
    <w:rsid w:val="001F2BCC"/>
    <w:rsid w:val="001F2FDC"/>
    <w:rsid w:val="001F3030"/>
    <w:rsid w:val="001F30CC"/>
    <w:rsid w:val="001F3374"/>
    <w:rsid w:val="001F3444"/>
    <w:rsid w:val="001F3977"/>
    <w:rsid w:val="001F3A78"/>
    <w:rsid w:val="001F3AEF"/>
    <w:rsid w:val="001F3EA7"/>
    <w:rsid w:val="001F403E"/>
    <w:rsid w:val="001F41C0"/>
    <w:rsid w:val="001F459B"/>
    <w:rsid w:val="001F469C"/>
    <w:rsid w:val="001F47EF"/>
    <w:rsid w:val="001F4909"/>
    <w:rsid w:val="001F493D"/>
    <w:rsid w:val="001F4AA8"/>
    <w:rsid w:val="001F4B7F"/>
    <w:rsid w:val="001F5354"/>
    <w:rsid w:val="001F54E3"/>
    <w:rsid w:val="001F5B45"/>
    <w:rsid w:val="001F5B47"/>
    <w:rsid w:val="001F5B86"/>
    <w:rsid w:val="001F5BA3"/>
    <w:rsid w:val="001F5FAE"/>
    <w:rsid w:val="001F5FCC"/>
    <w:rsid w:val="001F60F9"/>
    <w:rsid w:val="001F621D"/>
    <w:rsid w:val="001F6473"/>
    <w:rsid w:val="001F67AE"/>
    <w:rsid w:val="001F688A"/>
    <w:rsid w:val="001F6CFE"/>
    <w:rsid w:val="001F70D9"/>
    <w:rsid w:val="001F77A9"/>
    <w:rsid w:val="001F7975"/>
    <w:rsid w:val="001F7AFB"/>
    <w:rsid w:val="00200168"/>
    <w:rsid w:val="00200210"/>
    <w:rsid w:val="002003CD"/>
    <w:rsid w:val="0020076A"/>
    <w:rsid w:val="00200778"/>
    <w:rsid w:val="0020078C"/>
    <w:rsid w:val="00200EB3"/>
    <w:rsid w:val="002012F3"/>
    <w:rsid w:val="0020130B"/>
    <w:rsid w:val="002013BC"/>
    <w:rsid w:val="00201623"/>
    <w:rsid w:val="00201869"/>
    <w:rsid w:val="00201884"/>
    <w:rsid w:val="0020190D"/>
    <w:rsid w:val="00201970"/>
    <w:rsid w:val="002019CD"/>
    <w:rsid w:val="002019D0"/>
    <w:rsid w:val="00201BFF"/>
    <w:rsid w:val="00201D0C"/>
    <w:rsid w:val="00201DB6"/>
    <w:rsid w:val="0020231C"/>
    <w:rsid w:val="0020233D"/>
    <w:rsid w:val="00202778"/>
    <w:rsid w:val="00202C6E"/>
    <w:rsid w:val="00203370"/>
    <w:rsid w:val="00203562"/>
    <w:rsid w:val="002035F1"/>
    <w:rsid w:val="00203AD9"/>
    <w:rsid w:val="00204172"/>
    <w:rsid w:val="002041C6"/>
    <w:rsid w:val="00204338"/>
    <w:rsid w:val="002044A5"/>
    <w:rsid w:val="002045D7"/>
    <w:rsid w:val="002047F6"/>
    <w:rsid w:val="00204A59"/>
    <w:rsid w:val="00204ADB"/>
    <w:rsid w:val="00204C13"/>
    <w:rsid w:val="00204C56"/>
    <w:rsid w:val="002051BD"/>
    <w:rsid w:val="00205343"/>
    <w:rsid w:val="00205372"/>
    <w:rsid w:val="002054A2"/>
    <w:rsid w:val="002054DF"/>
    <w:rsid w:val="00205744"/>
    <w:rsid w:val="00205C32"/>
    <w:rsid w:val="00205F23"/>
    <w:rsid w:val="00206597"/>
    <w:rsid w:val="00206703"/>
    <w:rsid w:val="00206836"/>
    <w:rsid w:val="00206D6D"/>
    <w:rsid w:val="00207063"/>
    <w:rsid w:val="00207843"/>
    <w:rsid w:val="00207896"/>
    <w:rsid w:val="00207CA7"/>
    <w:rsid w:val="00207CFB"/>
    <w:rsid w:val="0021017F"/>
    <w:rsid w:val="00210196"/>
    <w:rsid w:val="00210692"/>
    <w:rsid w:val="0021069F"/>
    <w:rsid w:val="0021076C"/>
    <w:rsid w:val="0021096C"/>
    <w:rsid w:val="00210B4D"/>
    <w:rsid w:val="00210CA3"/>
    <w:rsid w:val="002110A5"/>
    <w:rsid w:val="0021120D"/>
    <w:rsid w:val="002112E2"/>
    <w:rsid w:val="0021143B"/>
    <w:rsid w:val="00211932"/>
    <w:rsid w:val="00211CA3"/>
    <w:rsid w:val="00211EC8"/>
    <w:rsid w:val="0021200C"/>
    <w:rsid w:val="002121E9"/>
    <w:rsid w:val="0021263B"/>
    <w:rsid w:val="0021276A"/>
    <w:rsid w:val="00212B5D"/>
    <w:rsid w:val="00212CB5"/>
    <w:rsid w:val="00212CCE"/>
    <w:rsid w:val="00212D03"/>
    <w:rsid w:val="00212F1D"/>
    <w:rsid w:val="0021315C"/>
    <w:rsid w:val="0021330E"/>
    <w:rsid w:val="00213315"/>
    <w:rsid w:val="002138FD"/>
    <w:rsid w:val="00213EB9"/>
    <w:rsid w:val="00213EEC"/>
    <w:rsid w:val="00214C39"/>
    <w:rsid w:val="00214D11"/>
    <w:rsid w:val="00215097"/>
    <w:rsid w:val="002151FC"/>
    <w:rsid w:val="002155CA"/>
    <w:rsid w:val="00215A7D"/>
    <w:rsid w:val="00215C4C"/>
    <w:rsid w:val="00216A55"/>
    <w:rsid w:val="00216B15"/>
    <w:rsid w:val="00216B17"/>
    <w:rsid w:val="00216B69"/>
    <w:rsid w:val="00216CF0"/>
    <w:rsid w:val="00216D1E"/>
    <w:rsid w:val="00216D34"/>
    <w:rsid w:val="00217618"/>
    <w:rsid w:val="00217A5F"/>
    <w:rsid w:val="00217B09"/>
    <w:rsid w:val="00217C06"/>
    <w:rsid w:val="00217C31"/>
    <w:rsid w:val="00217C6D"/>
    <w:rsid w:val="00217D1D"/>
    <w:rsid w:val="00220075"/>
    <w:rsid w:val="002201D9"/>
    <w:rsid w:val="00220409"/>
    <w:rsid w:val="00220501"/>
    <w:rsid w:val="00220569"/>
    <w:rsid w:val="00220724"/>
    <w:rsid w:val="00220ABB"/>
    <w:rsid w:val="002213D0"/>
    <w:rsid w:val="00221E22"/>
    <w:rsid w:val="00221FA8"/>
    <w:rsid w:val="002220E1"/>
    <w:rsid w:val="002222F5"/>
    <w:rsid w:val="00222796"/>
    <w:rsid w:val="00222864"/>
    <w:rsid w:val="00222E65"/>
    <w:rsid w:val="00223A98"/>
    <w:rsid w:val="00223AA7"/>
    <w:rsid w:val="00223B3C"/>
    <w:rsid w:val="00223DDB"/>
    <w:rsid w:val="00223EC5"/>
    <w:rsid w:val="002240D7"/>
    <w:rsid w:val="00224273"/>
    <w:rsid w:val="002244FB"/>
    <w:rsid w:val="00224577"/>
    <w:rsid w:val="00224956"/>
    <w:rsid w:val="00224AC3"/>
    <w:rsid w:val="00224C1E"/>
    <w:rsid w:val="00224E34"/>
    <w:rsid w:val="00225994"/>
    <w:rsid w:val="00225B9F"/>
    <w:rsid w:val="00225DF4"/>
    <w:rsid w:val="00225F99"/>
    <w:rsid w:val="002262E4"/>
    <w:rsid w:val="002263EC"/>
    <w:rsid w:val="00226461"/>
    <w:rsid w:val="00226760"/>
    <w:rsid w:val="0022686C"/>
    <w:rsid w:val="00226AE0"/>
    <w:rsid w:val="00226FBB"/>
    <w:rsid w:val="002270BA"/>
    <w:rsid w:val="002270D0"/>
    <w:rsid w:val="0022780D"/>
    <w:rsid w:val="00227AB3"/>
    <w:rsid w:val="00227B8A"/>
    <w:rsid w:val="00227BA1"/>
    <w:rsid w:val="00227C91"/>
    <w:rsid w:val="00227EAF"/>
    <w:rsid w:val="0023018D"/>
    <w:rsid w:val="00230422"/>
    <w:rsid w:val="00230579"/>
    <w:rsid w:val="002305BD"/>
    <w:rsid w:val="0023065E"/>
    <w:rsid w:val="00230856"/>
    <w:rsid w:val="00230C20"/>
    <w:rsid w:val="00230F05"/>
    <w:rsid w:val="0023112F"/>
    <w:rsid w:val="00231148"/>
    <w:rsid w:val="002313FE"/>
    <w:rsid w:val="00231538"/>
    <w:rsid w:val="0023184D"/>
    <w:rsid w:val="002318DF"/>
    <w:rsid w:val="00231A24"/>
    <w:rsid w:val="00231C50"/>
    <w:rsid w:val="00231DF5"/>
    <w:rsid w:val="00231E10"/>
    <w:rsid w:val="00231E98"/>
    <w:rsid w:val="00231EE0"/>
    <w:rsid w:val="00232076"/>
    <w:rsid w:val="00232119"/>
    <w:rsid w:val="00232544"/>
    <w:rsid w:val="0023272C"/>
    <w:rsid w:val="0023276B"/>
    <w:rsid w:val="0023276F"/>
    <w:rsid w:val="002328C9"/>
    <w:rsid w:val="00232CE7"/>
    <w:rsid w:val="00233228"/>
    <w:rsid w:val="002333E5"/>
    <w:rsid w:val="00233A1C"/>
    <w:rsid w:val="00233CA0"/>
    <w:rsid w:val="00233D36"/>
    <w:rsid w:val="00233DBC"/>
    <w:rsid w:val="002343A9"/>
    <w:rsid w:val="00234608"/>
    <w:rsid w:val="00234637"/>
    <w:rsid w:val="00235027"/>
    <w:rsid w:val="00235350"/>
    <w:rsid w:val="002359AC"/>
    <w:rsid w:val="00235A1D"/>
    <w:rsid w:val="00235B59"/>
    <w:rsid w:val="00236B3A"/>
    <w:rsid w:val="00236C7C"/>
    <w:rsid w:val="00236CD8"/>
    <w:rsid w:val="00236CDA"/>
    <w:rsid w:val="00236D98"/>
    <w:rsid w:val="00236E8E"/>
    <w:rsid w:val="0023736F"/>
    <w:rsid w:val="00237515"/>
    <w:rsid w:val="002377B0"/>
    <w:rsid w:val="002401E5"/>
    <w:rsid w:val="00240348"/>
    <w:rsid w:val="002404AA"/>
    <w:rsid w:val="002405CF"/>
    <w:rsid w:val="002406DD"/>
    <w:rsid w:val="00240845"/>
    <w:rsid w:val="00240C98"/>
    <w:rsid w:val="00240CE3"/>
    <w:rsid w:val="00240E30"/>
    <w:rsid w:val="00240EA6"/>
    <w:rsid w:val="002414BF"/>
    <w:rsid w:val="002415A1"/>
    <w:rsid w:val="00241946"/>
    <w:rsid w:val="00241970"/>
    <w:rsid w:val="00241A53"/>
    <w:rsid w:val="00241C4B"/>
    <w:rsid w:val="00241FB7"/>
    <w:rsid w:val="0024259C"/>
    <w:rsid w:val="00242831"/>
    <w:rsid w:val="0024296F"/>
    <w:rsid w:val="00242FE1"/>
    <w:rsid w:val="00243B52"/>
    <w:rsid w:val="002445A1"/>
    <w:rsid w:val="002445E7"/>
    <w:rsid w:val="00244E14"/>
    <w:rsid w:val="00244E8C"/>
    <w:rsid w:val="00245018"/>
    <w:rsid w:val="00245600"/>
    <w:rsid w:val="00245602"/>
    <w:rsid w:val="00246571"/>
    <w:rsid w:val="00246690"/>
    <w:rsid w:val="0024671E"/>
    <w:rsid w:val="0024672D"/>
    <w:rsid w:val="00246B2C"/>
    <w:rsid w:val="00246BE4"/>
    <w:rsid w:val="00246EDB"/>
    <w:rsid w:val="00246FEB"/>
    <w:rsid w:val="0024707D"/>
    <w:rsid w:val="00247794"/>
    <w:rsid w:val="00247812"/>
    <w:rsid w:val="00247877"/>
    <w:rsid w:val="002478F9"/>
    <w:rsid w:val="00247BCB"/>
    <w:rsid w:val="00247BE7"/>
    <w:rsid w:val="00247D3F"/>
    <w:rsid w:val="00247E66"/>
    <w:rsid w:val="00247F8A"/>
    <w:rsid w:val="00250061"/>
    <w:rsid w:val="00250946"/>
    <w:rsid w:val="00250969"/>
    <w:rsid w:val="002509C2"/>
    <w:rsid w:val="00250ABF"/>
    <w:rsid w:val="00250C66"/>
    <w:rsid w:val="00250CCC"/>
    <w:rsid w:val="00250FEC"/>
    <w:rsid w:val="00251178"/>
    <w:rsid w:val="00251292"/>
    <w:rsid w:val="002512AF"/>
    <w:rsid w:val="00251380"/>
    <w:rsid w:val="00251E09"/>
    <w:rsid w:val="00251E3B"/>
    <w:rsid w:val="0025202B"/>
    <w:rsid w:val="00252087"/>
    <w:rsid w:val="00252659"/>
    <w:rsid w:val="00252729"/>
    <w:rsid w:val="002529F6"/>
    <w:rsid w:val="00252A7B"/>
    <w:rsid w:val="00252EF7"/>
    <w:rsid w:val="00252F90"/>
    <w:rsid w:val="00252FC0"/>
    <w:rsid w:val="002536BD"/>
    <w:rsid w:val="0025377F"/>
    <w:rsid w:val="002539AF"/>
    <w:rsid w:val="002539FF"/>
    <w:rsid w:val="00253CB0"/>
    <w:rsid w:val="00253FC6"/>
    <w:rsid w:val="00254275"/>
    <w:rsid w:val="002542E0"/>
    <w:rsid w:val="002547AB"/>
    <w:rsid w:val="00254801"/>
    <w:rsid w:val="00254904"/>
    <w:rsid w:val="00254A1F"/>
    <w:rsid w:val="00254AD1"/>
    <w:rsid w:val="00254D2F"/>
    <w:rsid w:val="00254EA6"/>
    <w:rsid w:val="00254FF0"/>
    <w:rsid w:val="0025541C"/>
    <w:rsid w:val="002555CD"/>
    <w:rsid w:val="00255766"/>
    <w:rsid w:val="002557CA"/>
    <w:rsid w:val="002557E7"/>
    <w:rsid w:val="00255A97"/>
    <w:rsid w:val="00255E93"/>
    <w:rsid w:val="002560CE"/>
    <w:rsid w:val="002562D2"/>
    <w:rsid w:val="00256426"/>
    <w:rsid w:val="00256753"/>
    <w:rsid w:val="002568D6"/>
    <w:rsid w:val="00256F0F"/>
    <w:rsid w:val="00257116"/>
    <w:rsid w:val="00257712"/>
    <w:rsid w:val="0025783A"/>
    <w:rsid w:val="002578BA"/>
    <w:rsid w:val="002579C7"/>
    <w:rsid w:val="00257CFB"/>
    <w:rsid w:val="0026015E"/>
    <w:rsid w:val="00260433"/>
    <w:rsid w:val="00260465"/>
    <w:rsid w:val="002606B6"/>
    <w:rsid w:val="00260704"/>
    <w:rsid w:val="00260E66"/>
    <w:rsid w:val="00260F3D"/>
    <w:rsid w:val="002613F9"/>
    <w:rsid w:val="00261649"/>
    <w:rsid w:val="0026167B"/>
    <w:rsid w:val="002618CE"/>
    <w:rsid w:val="00261B7C"/>
    <w:rsid w:val="00261B85"/>
    <w:rsid w:val="00261F57"/>
    <w:rsid w:val="002621BE"/>
    <w:rsid w:val="0026279E"/>
    <w:rsid w:val="0026289E"/>
    <w:rsid w:val="00262986"/>
    <w:rsid w:val="00262A3A"/>
    <w:rsid w:val="00262F05"/>
    <w:rsid w:val="002631C8"/>
    <w:rsid w:val="0026385B"/>
    <w:rsid w:val="00263AA7"/>
    <w:rsid w:val="00263B6B"/>
    <w:rsid w:val="002642FA"/>
    <w:rsid w:val="00264382"/>
    <w:rsid w:val="0026467F"/>
    <w:rsid w:val="00264AD4"/>
    <w:rsid w:val="00264C49"/>
    <w:rsid w:val="002654D2"/>
    <w:rsid w:val="002655C2"/>
    <w:rsid w:val="0026564A"/>
    <w:rsid w:val="0026593C"/>
    <w:rsid w:val="00265DBC"/>
    <w:rsid w:val="00265DD8"/>
    <w:rsid w:val="00266176"/>
    <w:rsid w:val="0026626F"/>
    <w:rsid w:val="002666C0"/>
    <w:rsid w:val="002669FC"/>
    <w:rsid w:val="00266C4B"/>
    <w:rsid w:val="00266D71"/>
    <w:rsid w:val="00266DEE"/>
    <w:rsid w:val="00267192"/>
    <w:rsid w:val="0026731F"/>
    <w:rsid w:val="002675EC"/>
    <w:rsid w:val="0026761B"/>
    <w:rsid w:val="00267888"/>
    <w:rsid w:val="00267A37"/>
    <w:rsid w:val="0027041E"/>
    <w:rsid w:val="002706C6"/>
    <w:rsid w:val="00270839"/>
    <w:rsid w:val="00270A10"/>
    <w:rsid w:val="00270BA4"/>
    <w:rsid w:val="00270C15"/>
    <w:rsid w:val="00270FB4"/>
    <w:rsid w:val="002711BD"/>
    <w:rsid w:val="00271568"/>
    <w:rsid w:val="00271C44"/>
    <w:rsid w:val="00271C71"/>
    <w:rsid w:val="00272172"/>
    <w:rsid w:val="00272583"/>
    <w:rsid w:val="002727FD"/>
    <w:rsid w:val="002729A6"/>
    <w:rsid w:val="00272A90"/>
    <w:rsid w:val="00272B98"/>
    <w:rsid w:val="00272E0F"/>
    <w:rsid w:val="00272E65"/>
    <w:rsid w:val="00272F93"/>
    <w:rsid w:val="002733F0"/>
    <w:rsid w:val="00273548"/>
    <w:rsid w:val="002735E5"/>
    <w:rsid w:val="00273775"/>
    <w:rsid w:val="00273878"/>
    <w:rsid w:val="00273D23"/>
    <w:rsid w:val="00273D2B"/>
    <w:rsid w:val="00273D7B"/>
    <w:rsid w:val="00273DBF"/>
    <w:rsid w:val="00273E35"/>
    <w:rsid w:val="00273EBA"/>
    <w:rsid w:val="00274149"/>
    <w:rsid w:val="00274198"/>
    <w:rsid w:val="0027448F"/>
    <w:rsid w:val="00274676"/>
    <w:rsid w:val="002747A3"/>
    <w:rsid w:val="00274C4B"/>
    <w:rsid w:val="00274D88"/>
    <w:rsid w:val="0027519B"/>
    <w:rsid w:val="0027532F"/>
    <w:rsid w:val="00275348"/>
    <w:rsid w:val="002756F3"/>
    <w:rsid w:val="0027579D"/>
    <w:rsid w:val="00275823"/>
    <w:rsid w:val="0027597D"/>
    <w:rsid w:val="00275E62"/>
    <w:rsid w:val="00275F05"/>
    <w:rsid w:val="00276152"/>
    <w:rsid w:val="00276423"/>
    <w:rsid w:val="00276519"/>
    <w:rsid w:val="0027664F"/>
    <w:rsid w:val="00276BF4"/>
    <w:rsid w:val="00276E42"/>
    <w:rsid w:val="002771B2"/>
    <w:rsid w:val="002773FE"/>
    <w:rsid w:val="0027744B"/>
    <w:rsid w:val="00277A0D"/>
    <w:rsid w:val="00277D79"/>
    <w:rsid w:val="00277D82"/>
    <w:rsid w:val="0028038C"/>
    <w:rsid w:val="002803CB"/>
    <w:rsid w:val="00280648"/>
    <w:rsid w:val="00280725"/>
    <w:rsid w:val="00280943"/>
    <w:rsid w:val="002809AC"/>
    <w:rsid w:val="00281357"/>
    <w:rsid w:val="002813EA"/>
    <w:rsid w:val="0028143C"/>
    <w:rsid w:val="00281477"/>
    <w:rsid w:val="0028153D"/>
    <w:rsid w:val="0028154B"/>
    <w:rsid w:val="0028165C"/>
    <w:rsid w:val="00281A29"/>
    <w:rsid w:val="0028204C"/>
    <w:rsid w:val="0028210D"/>
    <w:rsid w:val="002828B7"/>
    <w:rsid w:val="00282A7F"/>
    <w:rsid w:val="00282D13"/>
    <w:rsid w:val="00283531"/>
    <w:rsid w:val="00283576"/>
    <w:rsid w:val="002837CA"/>
    <w:rsid w:val="00283844"/>
    <w:rsid w:val="00283925"/>
    <w:rsid w:val="00283D4E"/>
    <w:rsid w:val="00283D62"/>
    <w:rsid w:val="00283F4B"/>
    <w:rsid w:val="00284268"/>
    <w:rsid w:val="0028450F"/>
    <w:rsid w:val="0028459C"/>
    <w:rsid w:val="002848BF"/>
    <w:rsid w:val="00284E93"/>
    <w:rsid w:val="00284EA1"/>
    <w:rsid w:val="002851EC"/>
    <w:rsid w:val="002855D7"/>
    <w:rsid w:val="0028578C"/>
    <w:rsid w:val="002859ED"/>
    <w:rsid w:val="00285A58"/>
    <w:rsid w:val="002861A8"/>
    <w:rsid w:val="00286319"/>
    <w:rsid w:val="00286365"/>
    <w:rsid w:val="00286EE3"/>
    <w:rsid w:val="00287049"/>
    <w:rsid w:val="00287551"/>
    <w:rsid w:val="0028766F"/>
    <w:rsid w:val="00287B4B"/>
    <w:rsid w:val="00287C5A"/>
    <w:rsid w:val="00290117"/>
    <w:rsid w:val="00290546"/>
    <w:rsid w:val="00290BFC"/>
    <w:rsid w:val="00290C67"/>
    <w:rsid w:val="00291359"/>
    <w:rsid w:val="002913B4"/>
    <w:rsid w:val="0029168F"/>
    <w:rsid w:val="002917CD"/>
    <w:rsid w:val="00291AD6"/>
    <w:rsid w:val="00291C36"/>
    <w:rsid w:val="00291CC4"/>
    <w:rsid w:val="00291DBA"/>
    <w:rsid w:val="00291EE2"/>
    <w:rsid w:val="002920AD"/>
    <w:rsid w:val="002923BC"/>
    <w:rsid w:val="002929FA"/>
    <w:rsid w:val="00292AA7"/>
    <w:rsid w:val="00292D04"/>
    <w:rsid w:val="00292DB7"/>
    <w:rsid w:val="00293316"/>
    <w:rsid w:val="002934FF"/>
    <w:rsid w:val="0029350E"/>
    <w:rsid w:val="00293582"/>
    <w:rsid w:val="0029385C"/>
    <w:rsid w:val="00293AFA"/>
    <w:rsid w:val="00293EFC"/>
    <w:rsid w:val="002941E8"/>
    <w:rsid w:val="002943C0"/>
    <w:rsid w:val="00294487"/>
    <w:rsid w:val="00294497"/>
    <w:rsid w:val="00294766"/>
    <w:rsid w:val="00294856"/>
    <w:rsid w:val="00294B0C"/>
    <w:rsid w:val="00294CD5"/>
    <w:rsid w:val="00294D66"/>
    <w:rsid w:val="00294D81"/>
    <w:rsid w:val="002951F3"/>
    <w:rsid w:val="0029528E"/>
    <w:rsid w:val="00295300"/>
    <w:rsid w:val="002955E5"/>
    <w:rsid w:val="00295AB0"/>
    <w:rsid w:val="00295AC6"/>
    <w:rsid w:val="00295C50"/>
    <w:rsid w:val="00295D1A"/>
    <w:rsid w:val="00295ED4"/>
    <w:rsid w:val="002963F5"/>
    <w:rsid w:val="00296619"/>
    <w:rsid w:val="00296699"/>
    <w:rsid w:val="0029678B"/>
    <w:rsid w:val="0029680F"/>
    <w:rsid w:val="0029693A"/>
    <w:rsid w:val="00296951"/>
    <w:rsid w:val="00296C46"/>
    <w:rsid w:val="002970AB"/>
    <w:rsid w:val="002971CF"/>
    <w:rsid w:val="0029779A"/>
    <w:rsid w:val="00297B51"/>
    <w:rsid w:val="00297D49"/>
    <w:rsid w:val="00297FCB"/>
    <w:rsid w:val="002A0047"/>
    <w:rsid w:val="002A0124"/>
    <w:rsid w:val="002A0503"/>
    <w:rsid w:val="002A06BF"/>
    <w:rsid w:val="002A0761"/>
    <w:rsid w:val="002A07A8"/>
    <w:rsid w:val="002A0B07"/>
    <w:rsid w:val="002A10D1"/>
    <w:rsid w:val="002A10DD"/>
    <w:rsid w:val="002A1444"/>
    <w:rsid w:val="002A16E5"/>
    <w:rsid w:val="002A17AA"/>
    <w:rsid w:val="002A1C0C"/>
    <w:rsid w:val="002A1DD2"/>
    <w:rsid w:val="002A1F16"/>
    <w:rsid w:val="002A2003"/>
    <w:rsid w:val="002A209B"/>
    <w:rsid w:val="002A226D"/>
    <w:rsid w:val="002A2972"/>
    <w:rsid w:val="002A2AF3"/>
    <w:rsid w:val="002A3002"/>
    <w:rsid w:val="002A3038"/>
    <w:rsid w:val="002A338E"/>
    <w:rsid w:val="002A35D3"/>
    <w:rsid w:val="002A361A"/>
    <w:rsid w:val="002A376D"/>
    <w:rsid w:val="002A39CB"/>
    <w:rsid w:val="002A3B7B"/>
    <w:rsid w:val="002A3BAB"/>
    <w:rsid w:val="002A3C36"/>
    <w:rsid w:val="002A46EC"/>
    <w:rsid w:val="002A46F2"/>
    <w:rsid w:val="002A472C"/>
    <w:rsid w:val="002A4893"/>
    <w:rsid w:val="002A4C78"/>
    <w:rsid w:val="002A4D22"/>
    <w:rsid w:val="002A51B2"/>
    <w:rsid w:val="002A5228"/>
    <w:rsid w:val="002A5382"/>
    <w:rsid w:val="002A5515"/>
    <w:rsid w:val="002A58A4"/>
    <w:rsid w:val="002A59F2"/>
    <w:rsid w:val="002A5A26"/>
    <w:rsid w:val="002A65BE"/>
    <w:rsid w:val="002A65DF"/>
    <w:rsid w:val="002A67AD"/>
    <w:rsid w:val="002A684E"/>
    <w:rsid w:val="002A6B86"/>
    <w:rsid w:val="002A6EE2"/>
    <w:rsid w:val="002A6FCC"/>
    <w:rsid w:val="002A70B6"/>
    <w:rsid w:val="002A7C2A"/>
    <w:rsid w:val="002A7E5A"/>
    <w:rsid w:val="002B0143"/>
    <w:rsid w:val="002B015E"/>
    <w:rsid w:val="002B03B7"/>
    <w:rsid w:val="002B04C4"/>
    <w:rsid w:val="002B097C"/>
    <w:rsid w:val="002B12E4"/>
    <w:rsid w:val="002B1456"/>
    <w:rsid w:val="002B1588"/>
    <w:rsid w:val="002B1769"/>
    <w:rsid w:val="002B20E9"/>
    <w:rsid w:val="002B22F4"/>
    <w:rsid w:val="002B23C4"/>
    <w:rsid w:val="002B2434"/>
    <w:rsid w:val="002B32E2"/>
    <w:rsid w:val="002B36C6"/>
    <w:rsid w:val="002B37E5"/>
    <w:rsid w:val="002B39B8"/>
    <w:rsid w:val="002B39C5"/>
    <w:rsid w:val="002B3F85"/>
    <w:rsid w:val="002B4016"/>
    <w:rsid w:val="002B418D"/>
    <w:rsid w:val="002B4619"/>
    <w:rsid w:val="002B4A79"/>
    <w:rsid w:val="002B4A7F"/>
    <w:rsid w:val="002B4B7E"/>
    <w:rsid w:val="002B5306"/>
    <w:rsid w:val="002B545A"/>
    <w:rsid w:val="002B5567"/>
    <w:rsid w:val="002B56F1"/>
    <w:rsid w:val="002B5B18"/>
    <w:rsid w:val="002B5DF1"/>
    <w:rsid w:val="002B60DE"/>
    <w:rsid w:val="002B62B4"/>
    <w:rsid w:val="002B667A"/>
    <w:rsid w:val="002B67D4"/>
    <w:rsid w:val="002B689D"/>
    <w:rsid w:val="002B6A6B"/>
    <w:rsid w:val="002B6ABB"/>
    <w:rsid w:val="002B6B9E"/>
    <w:rsid w:val="002B6DC6"/>
    <w:rsid w:val="002B7043"/>
    <w:rsid w:val="002B737B"/>
    <w:rsid w:val="002B765E"/>
    <w:rsid w:val="002B76AE"/>
    <w:rsid w:val="002B76DD"/>
    <w:rsid w:val="002B7812"/>
    <w:rsid w:val="002B79AC"/>
    <w:rsid w:val="002B7A3D"/>
    <w:rsid w:val="002B7D8E"/>
    <w:rsid w:val="002B7DFF"/>
    <w:rsid w:val="002B7E39"/>
    <w:rsid w:val="002B7EC8"/>
    <w:rsid w:val="002B7F33"/>
    <w:rsid w:val="002B7FB8"/>
    <w:rsid w:val="002B7FDB"/>
    <w:rsid w:val="002C02A4"/>
    <w:rsid w:val="002C02C5"/>
    <w:rsid w:val="002C02CC"/>
    <w:rsid w:val="002C035D"/>
    <w:rsid w:val="002C03B7"/>
    <w:rsid w:val="002C0442"/>
    <w:rsid w:val="002C07D4"/>
    <w:rsid w:val="002C09C3"/>
    <w:rsid w:val="002C0C25"/>
    <w:rsid w:val="002C0C33"/>
    <w:rsid w:val="002C0C54"/>
    <w:rsid w:val="002C0DD2"/>
    <w:rsid w:val="002C0F73"/>
    <w:rsid w:val="002C1249"/>
    <w:rsid w:val="002C12A1"/>
    <w:rsid w:val="002C1B7A"/>
    <w:rsid w:val="002C1C1E"/>
    <w:rsid w:val="002C1CD6"/>
    <w:rsid w:val="002C1DF8"/>
    <w:rsid w:val="002C1E65"/>
    <w:rsid w:val="002C1F34"/>
    <w:rsid w:val="002C2030"/>
    <w:rsid w:val="002C2038"/>
    <w:rsid w:val="002C2241"/>
    <w:rsid w:val="002C293E"/>
    <w:rsid w:val="002C29C0"/>
    <w:rsid w:val="002C2D38"/>
    <w:rsid w:val="002C2E1B"/>
    <w:rsid w:val="002C2EA1"/>
    <w:rsid w:val="002C2FD1"/>
    <w:rsid w:val="002C3177"/>
    <w:rsid w:val="002C31BF"/>
    <w:rsid w:val="002C331C"/>
    <w:rsid w:val="002C3806"/>
    <w:rsid w:val="002C3A73"/>
    <w:rsid w:val="002C3C0C"/>
    <w:rsid w:val="002C3D2E"/>
    <w:rsid w:val="002C4088"/>
    <w:rsid w:val="002C4A8E"/>
    <w:rsid w:val="002C4D14"/>
    <w:rsid w:val="002C4D53"/>
    <w:rsid w:val="002C597C"/>
    <w:rsid w:val="002C5980"/>
    <w:rsid w:val="002C5DAC"/>
    <w:rsid w:val="002C62FC"/>
    <w:rsid w:val="002C6498"/>
    <w:rsid w:val="002C64B0"/>
    <w:rsid w:val="002C6522"/>
    <w:rsid w:val="002C6575"/>
    <w:rsid w:val="002C666E"/>
    <w:rsid w:val="002C673E"/>
    <w:rsid w:val="002C6F43"/>
    <w:rsid w:val="002C6FC8"/>
    <w:rsid w:val="002C7D04"/>
    <w:rsid w:val="002D026C"/>
    <w:rsid w:val="002D03C4"/>
    <w:rsid w:val="002D08B1"/>
    <w:rsid w:val="002D0CA7"/>
    <w:rsid w:val="002D0D42"/>
    <w:rsid w:val="002D1131"/>
    <w:rsid w:val="002D1388"/>
    <w:rsid w:val="002D13CF"/>
    <w:rsid w:val="002D13F4"/>
    <w:rsid w:val="002D14B6"/>
    <w:rsid w:val="002D15A2"/>
    <w:rsid w:val="002D18C5"/>
    <w:rsid w:val="002D1E50"/>
    <w:rsid w:val="002D2059"/>
    <w:rsid w:val="002D2630"/>
    <w:rsid w:val="002D2948"/>
    <w:rsid w:val="002D3285"/>
    <w:rsid w:val="002D3887"/>
    <w:rsid w:val="002D3BD9"/>
    <w:rsid w:val="002D3CFA"/>
    <w:rsid w:val="002D3E6F"/>
    <w:rsid w:val="002D4359"/>
    <w:rsid w:val="002D46BA"/>
    <w:rsid w:val="002D4A62"/>
    <w:rsid w:val="002D4B14"/>
    <w:rsid w:val="002D4E06"/>
    <w:rsid w:val="002D5013"/>
    <w:rsid w:val="002D522C"/>
    <w:rsid w:val="002D5297"/>
    <w:rsid w:val="002D546F"/>
    <w:rsid w:val="002D554C"/>
    <w:rsid w:val="002D5994"/>
    <w:rsid w:val="002D59F8"/>
    <w:rsid w:val="002D5A92"/>
    <w:rsid w:val="002D5D85"/>
    <w:rsid w:val="002D5F03"/>
    <w:rsid w:val="002D6156"/>
    <w:rsid w:val="002D6769"/>
    <w:rsid w:val="002D6E27"/>
    <w:rsid w:val="002D74B0"/>
    <w:rsid w:val="002D74EB"/>
    <w:rsid w:val="002D7717"/>
    <w:rsid w:val="002D7844"/>
    <w:rsid w:val="002D7ABE"/>
    <w:rsid w:val="002D7AD9"/>
    <w:rsid w:val="002D7DA6"/>
    <w:rsid w:val="002D7E8B"/>
    <w:rsid w:val="002E0265"/>
    <w:rsid w:val="002E0569"/>
    <w:rsid w:val="002E0688"/>
    <w:rsid w:val="002E0B12"/>
    <w:rsid w:val="002E0C81"/>
    <w:rsid w:val="002E11A7"/>
    <w:rsid w:val="002E11D9"/>
    <w:rsid w:val="002E1497"/>
    <w:rsid w:val="002E14E3"/>
    <w:rsid w:val="002E1942"/>
    <w:rsid w:val="002E1ED7"/>
    <w:rsid w:val="002E21BB"/>
    <w:rsid w:val="002E229D"/>
    <w:rsid w:val="002E24CC"/>
    <w:rsid w:val="002E264B"/>
    <w:rsid w:val="002E2817"/>
    <w:rsid w:val="002E2B1D"/>
    <w:rsid w:val="002E2B70"/>
    <w:rsid w:val="002E2EFC"/>
    <w:rsid w:val="002E303D"/>
    <w:rsid w:val="002E30F2"/>
    <w:rsid w:val="002E31DE"/>
    <w:rsid w:val="002E349D"/>
    <w:rsid w:val="002E360B"/>
    <w:rsid w:val="002E3971"/>
    <w:rsid w:val="002E3C08"/>
    <w:rsid w:val="002E3D79"/>
    <w:rsid w:val="002E3DFC"/>
    <w:rsid w:val="002E3F44"/>
    <w:rsid w:val="002E41B4"/>
    <w:rsid w:val="002E447E"/>
    <w:rsid w:val="002E4C0B"/>
    <w:rsid w:val="002E4F9A"/>
    <w:rsid w:val="002E51A9"/>
    <w:rsid w:val="002E52E1"/>
    <w:rsid w:val="002E554B"/>
    <w:rsid w:val="002E557A"/>
    <w:rsid w:val="002E573C"/>
    <w:rsid w:val="002E582B"/>
    <w:rsid w:val="002E5907"/>
    <w:rsid w:val="002E5CF4"/>
    <w:rsid w:val="002E5EC8"/>
    <w:rsid w:val="002E5FCD"/>
    <w:rsid w:val="002E6078"/>
    <w:rsid w:val="002E62B8"/>
    <w:rsid w:val="002E6675"/>
    <w:rsid w:val="002E6887"/>
    <w:rsid w:val="002E6C70"/>
    <w:rsid w:val="002E6FDE"/>
    <w:rsid w:val="002E70A7"/>
    <w:rsid w:val="002E73DF"/>
    <w:rsid w:val="002E75B2"/>
    <w:rsid w:val="002E7B3E"/>
    <w:rsid w:val="002E7E07"/>
    <w:rsid w:val="002F0157"/>
    <w:rsid w:val="002F06A0"/>
    <w:rsid w:val="002F06F1"/>
    <w:rsid w:val="002F0E11"/>
    <w:rsid w:val="002F0E90"/>
    <w:rsid w:val="002F0EE9"/>
    <w:rsid w:val="002F12A9"/>
    <w:rsid w:val="002F13CC"/>
    <w:rsid w:val="002F14F6"/>
    <w:rsid w:val="002F2084"/>
    <w:rsid w:val="002F29A1"/>
    <w:rsid w:val="002F2FC7"/>
    <w:rsid w:val="002F31A2"/>
    <w:rsid w:val="002F3417"/>
    <w:rsid w:val="002F3730"/>
    <w:rsid w:val="002F39AC"/>
    <w:rsid w:val="002F3D09"/>
    <w:rsid w:val="002F4058"/>
    <w:rsid w:val="002F4404"/>
    <w:rsid w:val="002F4B07"/>
    <w:rsid w:val="002F4DF2"/>
    <w:rsid w:val="002F6507"/>
    <w:rsid w:val="002F6592"/>
    <w:rsid w:val="002F68AB"/>
    <w:rsid w:val="002F6B66"/>
    <w:rsid w:val="002F733B"/>
    <w:rsid w:val="002F761F"/>
    <w:rsid w:val="002F7728"/>
    <w:rsid w:val="002F77A9"/>
    <w:rsid w:val="003001B9"/>
    <w:rsid w:val="00300309"/>
    <w:rsid w:val="00300616"/>
    <w:rsid w:val="0030075A"/>
    <w:rsid w:val="00300888"/>
    <w:rsid w:val="0030089F"/>
    <w:rsid w:val="00300D6C"/>
    <w:rsid w:val="00300F30"/>
    <w:rsid w:val="0030154C"/>
    <w:rsid w:val="003019BD"/>
    <w:rsid w:val="00301CB9"/>
    <w:rsid w:val="00302161"/>
    <w:rsid w:val="00302C42"/>
    <w:rsid w:val="00302D98"/>
    <w:rsid w:val="00302EF5"/>
    <w:rsid w:val="00303059"/>
    <w:rsid w:val="00303598"/>
    <w:rsid w:val="003035CF"/>
    <w:rsid w:val="003036CB"/>
    <w:rsid w:val="00303928"/>
    <w:rsid w:val="0030397D"/>
    <w:rsid w:val="00303BC4"/>
    <w:rsid w:val="00303EC4"/>
    <w:rsid w:val="00304100"/>
    <w:rsid w:val="003042FD"/>
    <w:rsid w:val="003043CC"/>
    <w:rsid w:val="003044A6"/>
    <w:rsid w:val="0030456F"/>
    <w:rsid w:val="00304780"/>
    <w:rsid w:val="0030489D"/>
    <w:rsid w:val="00304CAA"/>
    <w:rsid w:val="00304DDF"/>
    <w:rsid w:val="00304FC6"/>
    <w:rsid w:val="00305380"/>
    <w:rsid w:val="00305555"/>
    <w:rsid w:val="003055BA"/>
    <w:rsid w:val="003057C8"/>
    <w:rsid w:val="00305817"/>
    <w:rsid w:val="00305BE6"/>
    <w:rsid w:val="00305ED1"/>
    <w:rsid w:val="00305FFB"/>
    <w:rsid w:val="0030609D"/>
    <w:rsid w:val="00306138"/>
    <w:rsid w:val="0030619B"/>
    <w:rsid w:val="003063D5"/>
    <w:rsid w:val="003068D4"/>
    <w:rsid w:val="00306AD4"/>
    <w:rsid w:val="00306CB4"/>
    <w:rsid w:val="0030730D"/>
    <w:rsid w:val="0030735D"/>
    <w:rsid w:val="00307383"/>
    <w:rsid w:val="003074B2"/>
    <w:rsid w:val="003078A0"/>
    <w:rsid w:val="00307940"/>
    <w:rsid w:val="00307C93"/>
    <w:rsid w:val="00307D0C"/>
    <w:rsid w:val="00307F2A"/>
    <w:rsid w:val="00310157"/>
    <w:rsid w:val="003103FE"/>
    <w:rsid w:val="00310434"/>
    <w:rsid w:val="0031057D"/>
    <w:rsid w:val="00310652"/>
    <w:rsid w:val="00310722"/>
    <w:rsid w:val="0031099D"/>
    <w:rsid w:val="00310A52"/>
    <w:rsid w:val="00310DB9"/>
    <w:rsid w:val="00311306"/>
    <w:rsid w:val="00311B62"/>
    <w:rsid w:val="00311C36"/>
    <w:rsid w:val="00311C50"/>
    <w:rsid w:val="00311FC8"/>
    <w:rsid w:val="003120A0"/>
    <w:rsid w:val="003120DE"/>
    <w:rsid w:val="003122A6"/>
    <w:rsid w:val="003122AA"/>
    <w:rsid w:val="003124D4"/>
    <w:rsid w:val="003124E5"/>
    <w:rsid w:val="003125D5"/>
    <w:rsid w:val="00312799"/>
    <w:rsid w:val="003128CA"/>
    <w:rsid w:val="003128EA"/>
    <w:rsid w:val="00312B73"/>
    <w:rsid w:val="00312B74"/>
    <w:rsid w:val="00312B9A"/>
    <w:rsid w:val="00312D1A"/>
    <w:rsid w:val="00312D79"/>
    <w:rsid w:val="00312F94"/>
    <w:rsid w:val="003131FE"/>
    <w:rsid w:val="00313783"/>
    <w:rsid w:val="00313CAA"/>
    <w:rsid w:val="00313D21"/>
    <w:rsid w:val="00313DFA"/>
    <w:rsid w:val="003141CC"/>
    <w:rsid w:val="00314616"/>
    <w:rsid w:val="00314A07"/>
    <w:rsid w:val="00314A33"/>
    <w:rsid w:val="00314D03"/>
    <w:rsid w:val="00315715"/>
    <w:rsid w:val="0031580D"/>
    <w:rsid w:val="003159A8"/>
    <w:rsid w:val="00315A72"/>
    <w:rsid w:val="00315ABB"/>
    <w:rsid w:val="00316972"/>
    <w:rsid w:val="00316DBA"/>
    <w:rsid w:val="0031765D"/>
    <w:rsid w:val="0031787C"/>
    <w:rsid w:val="0031790E"/>
    <w:rsid w:val="00317A79"/>
    <w:rsid w:val="00317B21"/>
    <w:rsid w:val="00317C31"/>
    <w:rsid w:val="00317E94"/>
    <w:rsid w:val="00317FE0"/>
    <w:rsid w:val="00320059"/>
    <w:rsid w:val="00320167"/>
    <w:rsid w:val="003205D0"/>
    <w:rsid w:val="003208C5"/>
    <w:rsid w:val="003209F7"/>
    <w:rsid w:val="00320A67"/>
    <w:rsid w:val="00320B7E"/>
    <w:rsid w:val="00320C68"/>
    <w:rsid w:val="00320DB2"/>
    <w:rsid w:val="00320F6C"/>
    <w:rsid w:val="003210FE"/>
    <w:rsid w:val="00321274"/>
    <w:rsid w:val="003212A1"/>
    <w:rsid w:val="00321721"/>
    <w:rsid w:val="003217A4"/>
    <w:rsid w:val="00321941"/>
    <w:rsid w:val="00321C67"/>
    <w:rsid w:val="00321E86"/>
    <w:rsid w:val="0032218D"/>
    <w:rsid w:val="003223E4"/>
    <w:rsid w:val="00322721"/>
    <w:rsid w:val="003227FC"/>
    <w:rsid w:val="003228C8"/>
    <w:rsid w:val="00322952"/>
    <w:rsid w:val="0032295A"/>
    <w:rsid w:val="00322ABA"/>
    <w:rsid w:val="00322C18"/>
    <w:rsid w:val="00322D02"/>
    <w:rsid w:val="00322D37"/>
    <w:rsid w:val="00322E98"/>
    <w:rsid w:val="0032319A"/>
    <w:rsid w:val="003231FE"/>
    <w:rsid w:val="003232B1"/>
    <w:rsid w:val="003232B4"/>
    <w:rsid w:val="00323342"/>
    <w:rsid w:val="003235B1"/>
    <w:rsid w:val="00323B05"/>
    <w:rsid w:val="00323CEF"/>
    <w:rsid w:val="00323D22"/>
    <w:rsid w:val="00323EA5"/>
    <w:rsid w:val="00323EEB"/>
    <w:rsid w:val="003240A3"/>
    <w:rsid w:val="003243DA"/>
    <w:rsid w:val="00324657"/>
    <w:rsid w:val="003246A7"/>
    <w:rsid w:val="003248AA"/>
    <w:rsid w:val="00324A2B"/>
    <w:rsid w:val="00324AD2"/>
    <w:rsid w:val="00324D4A"/>
    <w:rsid w:val="003251EE"/>
    <w:rsid w:val="00325644"/>
    <w:rsid w:val="00325941"/>
    <w:rsid w:val="00325E77"/>
    <w:rsid w:val="00325F15"/>
    <w:rsid w:val="0032615B"/>
    <w:rsid w:val="0032643B"/>
    <w:rsid w:val="00326570"/>
    <w:rsid w:val="00327247"/>
    <w:rsid w:val="00327A8F"/>
    <w:rsid w:val="00327C6E"/>
    <w:rsid w:val="00327D5E"/>
    <w:rsid w:val="00330429"/>
    <w:rsid w:val="00330527"/>
    <w:rsid w:val="003308ED"/>
    <w:rsid w:val="003309BF"/>
    <w:rsid w:val="00330C99"/>
    <w:rsid w:val="003311C2"/>
    <w:rsid w:val="00331614"/>
    <w:rsid w:val="00331656"/>
    <w:rsid w:val="00331A02"/>
    <w:rsid w:val="00331D92"/>
    <w:rsid w:val="00331EBC"/>
    <w:rsid w:val="00331F6C"/>
    <w:rsid w:val="0033244E"/>
    <w:rsid w:val="00332E1B"/>
    <w:rsid w:val="0033305E"/>
    <w:rsid w:val="00333A3B"/>
    <w:rsid w:val="00333A55"/>
    <w:rsid w:val="00333F9F"/>
    <w:rsid w:val="0033400C"/>
    <w:rsid w:val="0033423A"/>
    <w:rsid w:val="0033496F"/>
    <w:rsid w:val="00334BC7"/>
    <w:rsid w:val="00334C54"/>
    <w:rsid w:val="00335252"/>
    <w:rsid w:val="003352AE"/>
    <w:rsid w:val="003355E1"/>
    <w:rsid w:val="0033566E"/>
    <w:rsid w:val="003357C2"/>
    <w:rsid w:val="003358DD"/>
    <w:rsid w:val="00335AC0"/>
    <w:rsid w:val="00335E35"/>
    <w:rsid w:val="00335ECC"/>
    <w:rsid w:val="00335FC9"/>
    <w:rsid w:val="00336659"/>
    <w:rsid w:val="00336A21"/>
    <w:rsid w:val="00336B54"/>
    <w:rsid w:val="00336BA1"/>
    <w:rsid w:val="00336C69"/>
    <w:rsid w:val="003375D8"/>
    <w:rsid w:val="00337649"/>
    <w:rsid w:val="00337754"/>
    <w:rsid w:val="00337781"/>
    <w:rsid w:val="00337A3E"/>
    <w:rsid w:val="00337CFA"/>
    <w:rsid w:val="00337E54"/>
    <w:rsid w:val="00337FCA"/>
    <w:rsid w:val="00340021"/>
    <w:rsid w:val="0034033C"/>
    <w:rsid w:val="003403EF"/>
    <w:rsid w:val="00340665"/>
    <w:rsid w:val="003409D8"/>
    <w:rsid w:val="00340BC8"/>
    <w:rsid w:val="00340FA1"/>
    <w:rsid w:val="00341122"/>
    <w:rsid w:val="0034120B"/>
    <w:rsid w:val="00341265"/>
    <w:rsid w:val="003413E9"/>
    <w:rsid w:val="00341843"/>
    <w:rsid w:val="00341A74"/>
    <w:rsid w:val="00341B54"/>
    <w:rsid w:val="00341E83"/>
    <w:rsid w:val="00341F6C"/>
    <w:rsid w:val="003420BC"/>
    <w:rsid w:val="0034224E"/>
    <w:rsid w:val="003425C4"/>
    <w:rsid w:val="00342643"/>
    <w:rsid w:val="00342B9F"/>
    <w:rsid w:val="00342BD7"/>
    <w:rsid w:val="00343855"/>
    <w:rsid w:val="00343ABA"/>
    <w:rsid w:val="00343C73"/>
    <w:rsid w:val="00343F3D"/>
    <w:rsid w:val="00343FA9"/>
    <w:rsid w:val="0034401C"/>
    <w:rsid w:val="00344272"/>
    <w:rsid w:val="0034439A"/>
    <w:rsid w:val="00344936"/>
    <w:rsid w:val="00344B56"/>
    <w:rsid w:val="00344DDF"/>
    <w:rsid w:val="00345031"/>
    <w:rsid w:val="003450BB"/>
    <w:rsid w:val="0034558B"/>
    <w:rsid w:val="003455D6"/>
    <w:rsid w:val="003458D5"/>
    <w:rsid w:val="0034593F"/>
    <w:rsid w:val="003459A6"/>
    <w:rsid w:val="00345AAF"/>
    <w:rsid w:val="00345B40"/>
    <w:rsid w:val="00345EA5"/>
    <w:rsid w:val="0034616A"/>
    <w:rsid w:val="003462AC"/>
    <w:rsid w:val="00346367"/>
    <w:rsid w:val="003465D1"/>
    <w:rsid w:val="003465FC"/>
    <w:rsid w:val="00346609"/>
    <w:rsid w:val="0034689B"/>
    <w:rsid w:val="003468AC"/>
    <w:rsid w:val="00346AC0"/>
    <w:rsid w:val="00346E8A"/>
    <w:rsid w:val="003471B2"/>
    <w:rsid w:val="00347732"/>
    <w:rsid w:val="00350065"/>
    <w:rsid w:val="003507A6"/>
    <w:rsid w:val="003509DE"/>
    <w:rsid w:val="003510B5"/>
    <w:rsid w:val="00351298"/>
    <w:rsid w:val="00351527"/>
    <w:rsid w:val="003517AC"/>
    <w:rsid w:val="00351BB4"/>
    <w:rsid w:val="00351BF1"/>
    <w:rsid w:val="00351FDD"/>
    <w:rsid w:val="003522D3"/>
    <w:rsid w:val="00352406"/>
    <w:rsid w:val="003524EE"/>
    <w:rsid w:val="00352597"/>
    <w:rsid w:val="00352768"/>
    <w:rsid w:val="00352AD9"/>
    <w:rsid w:val="00352D3E"/>
    <w:rsid w:val="00352D8A"/>
    <w:rsid w:val="00352EDE"/>
    <w:rsid w:val="003530BD"/>
    <w:rsid w:val="003531E8"/>
    <w:rsid w:val="003533E3"/>
    <w:rsid w:val="003533EE"/>
    <w:rsid w:val="003536EB"/>
    <w:rsid w:val="0035395F"/>
    <w:rsid w:val="003539F7"/>
    <w:rsid w:val="00353B6E"/>
    <w:rsid w:val="00353F22"/>
    <w:rsid w:val="00354212"/>
    <w:rsid w:val="0035441B"/>
    <w:rsid w:val="0035457B"/>
    <w:rsid w:val="003545B0"/>
    <w:rsid w:val="00354CF3"/>
    <w:rsid w:val="00355285"/>
    <w:rsid w:val="003554CB"/>
    <w:rsid w:val="003555DD"/>
    <w:rsid w:val="003556D0"/>
    <w:rsid w:val="003559CC"/>
    <w:rsid w:val="00355BEB"/>
    <w:rsid w:val="003560BC"/>
    <w:rsid w:val="00356189"/>
    <w:rsid w:val="003562CF"/>
    <w:rsid w:val="00356364"/>
    <w:rsid w:val="003563E3"/>
    <w:rsid w:val="00356858"/>
    <w:rsid w:val="0035692A"/>
    <w:rsid w:val="00356C3F"/>
    <w:rsid w:val="003570B2"/>
    <w:rsid w:val="003577F0"/>
    <w:rsid w:val="00357901"/>
    <w:rsid w:val="00357A7E"/>
    <w:rsid w:val="00357B24"/>
    <w:rsid w:val="00357ECC"/>
    <w:rsid w:val="00357F6C"/>
    <w:rsid w:val="00360210"/>
    <w:rsid w:val="003602F2"/>
    <w:rsid w:val="003605B0"/>
    <w:rsid w:val="003608F8"/>
    <w:rsid w:val="00360AE5"/>
    <w:rsid w:val="00360BC5"/>
    <w:rsid w:val="0036135B"/>
    <w:rsid w:val="00361B6C"/>
    <w:rsid w:val="00361E24"/>
    <w:rsid w:val="00361EA9"/>
    <w:rsid w:val="00361EB8"/>
    <w:rsid w:val="00361F53"/>
    <w:rsid w:val="00361FDB"/>
    <w:rsid w:val="003621F4"/>
    <w:rsid w:val="00362355"/>
    <w:rsid w:val="00362677"/>
    <w:rsid w:val="00362D60"/>
    <w:rsid w:val="00362D70"/>
    <w:rsid w:val="00363077"/>
    <w:rsid w:val="003630EC"/>
    <w:rsid w:val="003637A4"/>
    <w:rsid w:val="00363F10"/>
    <w:rsid w:val="00364041"/>
    <w:rsid w:val="003640C8"/>
    <w:rsid w:val="00364275"/>
    <w:rsid w:val="00364E57"/>
    <w:rsid w:val="00364EF2"/>
    <w:rsid w:val="00364FF5"/>
    <w:rsid w:val="0036529F"/>
    <w:rsid w:val="00365592"/>
    <w:rsid w:val="003657A7"/>
    <w:rsid w:val="0036591B"/>
    <w:rsid w:val="00365982"/>
    <w:rsid w:val="00365A16"/>
    <w:rsid w:val="00365BE2"/>
    <w:rsid w:val="00365CF7"/>
    <w:rsid w:val="00365FF6"/>
    <w:rsid w:val="003661BB"/>
    <w:rsid w:val="00366368"/>
    <w:rsid w:val="003664DD"/>
    <w:rsid w:val="003665DB"/>
    <w:rsid w:val="00366A20"/>
    <w:rsid w:val="00366B34"/>
    <w:rsid w:val="00366DB8"/>
    <w:rsid w:val="00366F57"/>
    <w:rsid w:val="003674D2"/>
    <w:rsid w:val="0036759C"/>
    <w:rsid w:val="00367612"/>
    <w:rsid w:val="003676CE"/>
    <w:rsid w:val="00367B4C"/>
    <w:rsid w:val="00370047"/>
    <w:rsid w:val="003700FE"/>
    <w:rsid w:val="003708A3"/>
    <w:rsid w:val="00370A61"/>
    <w:rsid w:val="00371553"/>
    <w:rsid w:val="00371864"/>
    <w:rsid w:val="003719E1"/>
    <w:rsid w:val="00371A3D"/>
    <w:rsid w:val="00371BDE"/>
    <w:rsid w:val="00371C2E"/>
    <w:rsid w:val="00371F27"/>
    <w:rsid w:val="0037221F"/>
    <w:rsid w:val="0037228A"/>
    <w:rsid w:val="003723BE"/>
    <w:rsid w:val="00372787"/>
    <w:rsid w:val="00372B64"/>
    <w:rsid w:val="00372B6F"/>
    <w:rsid w:val="00372BC1"/>
    <w:rsid w:val="00372DDD"/>
    <w:rsid w:val="00373153"/>
    <w:rsid w:val="003736C6"/>
    <w:rsid w:val="00373AAF"/>
    <w:rsid w:val="00373E0C"/>
    <w:rsid w:val="00373E27"/>
    <w:rsid w:val="00373E40"/>
    <w:rsid w:val="00374002"/>
    <w:rsid w:val="00374143"/>
    <w:rsid w:val="0037427F"/>
    <w:rsid w:val="0037434F"/>
    <w:rsid w:val="00374504"/>
    <w:rsid w:val="00374850"/>
    <w:rsid w:val="00374922"/>
    <w:rsid w:val="00374E00"/>
    <w:rsid w:val="00375283"/>
    <w:rsid w:val="003753C9"/>
    <w:rsid w:val="00376086"/>
    <w:rsid w:val="003760A4"/>
    <w:rsid w:val="00376899"/>
    <w:rsid w:val="00376AF8"/>
    <w:rsid w:val="003770A0"/>
    <w:rsid w:val="00377487"/>
    <w:rsid w:val="00377A6D"/>
    <w:rsid w:val="00377D0F"/>
    <w:rsid w:val="00377E26"/>
    <w:rsid w:val="00377FF7"/>
    <w:rsid w:val="00380B70"/>
    <w:rsid w:val="00380D6D"/>
    <w:rsid w:val="00380E09"/>
    <w:rsid w:val="00380F1F"/>
    <w:rsid w:val="00380FB3"/>
    <w:rsid w:val="003810D5"/>
    <w:rsid w:val="0038154B"/>
    <w:rsid w:val="00381741"/>
    <w:rsid w:val="00381E3D"/>
    <w:rsid w:val="003827D0"/>
    <w:rsid w:val="00382A19"/>
    <w:rsid w:val="00382DB1"/>
    <w:rsid w:val="00382EC3"/>
    <w:rsid w:val="003834FE"/>
    <w:rsid w:val="0038368C"/>
    <w:rsid w:val="00383B66"/>
    <w:rsid w:val="00383CC5"/>
    <w:rsid w:val="00383CC9"/>
    <w:rsid w:val="00383D26"/>
    <w:rsid w:val="0038400A"/>
    <w:rsid w:val="00384636"/>
    <w:rsid w:val="0038477F"/>
    <w:rsid w:val="00384B50"/>
    <w:rsid w:val="00385165"/>
    <w:rsid w:val="0038529F"/>
    <w:rsid w:val="00385535"/>
    <w:rsid w:val="0038578E"/>
    <w:rsid w:val="003859BA"/>
    <w:rsid w:val="00385C3F"/>
    <w:rsid w:val="00385DFE"/>
    <w:rsid w:val="00385E23"/>
    <w:rsid w:val="00386567"/>
    <w:rsid w:val="003866AA"/>
    <w:rsid w:val="00386953"/>
    <w:rsid w:val="00386A3A"/>
    <w:rsid w:val="00386C3C"/>
    <w:rsid w:val="00386EDD"/>
    <w:rsid w:val="00386EEE"/>
    <w:rsid w:val="00387151"/>
    <w:rsid w:val="0038715D"/>
    <w:rsid w:val="00387190"/>
    <w:rsid w:val="00387510"/>
    <w:rsid w:val="00387718"/>
    <w:rsid w:val="0038785E"/>
    <w:rsid w:val="00387BDC"/>
    <w:rsid w:val="00387BEF"/>
    <w:rsid w:val="00387BF8"/>
    <w:rsid w:val="00387F70"/>
    <w:rsid w:val="003903EE"/>
    <w:rsid w:val="0039081A"/>
    <w:rsid w:val="003909CA"/>
    <w:rsid w:val="003909F2"/>
    <w:rsid w:val="00390A1A"/>
    <w:rsid w:val="00390B79"/>
    <w:rsid w:val="00390C00"/>
    <w:rsid w:val="00390C58"/>
    <w:rsid w:val="00390EC6"/>
    <w:rsid w:val="003911DC"/>
    <w:rsid w:val="00391429"/>
    <w:rsid w:val="00391813"/>
    <w:rsid w:val="00391E77"/>
    <w:rsid w:val="0039225C"/>
    <w:rsid w:val="00392A37"/>
    <w:rsid w:val="00392E68"/>
    <w:rsid w:val="00392FCD"/>
    <w:rsid w:val="00392FDE"/>
    <w:rsid w:val="00393152"/>
    <w:rsid w:val="003932E6"/>
    <w:rsid w:val="0039332E"/>
    <w:rsid w:val="00393A89"/>
    <w:rsid w:val="00393AD1"/>
    <w:rsid w:val="00393B89"/>
    <w:rsid w:val="00394122"/>
    <w:rsid w:val="00394322"/>
    <w:rsid w:val="00394770"/>
    <w:rsid w:val="00394B02"/>
    <w:rsid w:val="00394C58"/>
    <w:rsid w:val="00395215"/>
    <w:rsid w:val="003952F6"/>
    <w:rsid w:val="00395307"/>
    <w:rsid w:val="00395452"/>
    <w:rsid w:val="003954DB"/>
    <w:rsid w:val="003957FC"/>
    <w:rsid w:val="003959C3"/>
    <w:rsid w:val="00395AB3"/>
    <w:rsid w:val="00395FB9"/>
    <w:rsid w:val="003960BB"/>
    <w:rsid w:val="00396321"/>
    <w:rsid w:val="00396382"/>
    <w:rsid w:val="0039657E"/>
    <w:rsid w:val="003967A6"/>
    <w:rsid w:val="0039686A"/>
    <w:rsid w:val="00396A2B"/>
    <w:rsid w:val="00396A6A"/>
    <w:rsid w:val="00396EBF"/>
    <w:rsid w:val="00397602"/>
    <w:rsid w:val="00397824"/>
    <w:rsid w:val="003978AD"/>
    <w:rsid w:val="003979AF"/>
    <w:rsid w:val="003979F8"/>
    <w:rsid w:val="00397D9E"/>
    <w:rsid w:val="00397EB0"/>
    <w:rsid w:val="003A0286"/>
    <w:rsid w:val="003A0636"/>
    <w:rsid w:val="003A072A"/>
    <w:rsid w:val="003A08D7"/>
    <w:rsid w:val="003A0A6C"/>
    <w:rsid w:val="003A0DBB"/>
    <w:rsid w:val="003A0E70"/>
    <w:rsid w:val="003A10FA"/>
    <w:rsid w:val="003A1413"/>
    <w:rsid w:val="003A154F"/>
    <w:rsid w:val="003A219C"/>
    <w:rsid w:val="003A219D"/>
    <w:rsid w:val="003A2206"/>
    <w:rsid w:val="003A2499"/>
    <w:rsid w:val="003A2A54"/>
    <w:rsid w:val="003A2E38"/>
    <w:rsid w:val="003A35C4"/>
    <w:rsid w:val="003A36C6"/>
    <w:rsid w:val="003A3BAE"/>
    <w:rsid w:val="003A3DCD"/>
    <w:rsid w:val="003A405F"/>
    <w:rsid w:val="003A451B"/>
    <w:rsid w:val="003A45DB"/>
    <w:rsid w:val="003A480E"/>
    <w:rsid w:val="003A4ABF"/>
    <w:rsid w:val="003A4BA1"/>
    <w:rsid w:val="003A4C01"/>
    <w:rsid w:val="003A5206"/>
    <w:rsid w:val="003A529A"/>
    <w:rsid w:val="003A530A"/>
    <w:rsid w:val="003A5317"/>
    <w:rsid w:val="003A556C"/>
    <w:rsid w:val="003A59A5"/>
    <w:rsid w:val="003A5A38"/>
    <w:rsid w:val="003A62F5"/>
    <w:rsid w:val="003A6316"/>
    <w:rsid w:val="003A659A"/>
    <w:rsid w:val="003A65E5"/>
    <w:rsid w:val="003A6915"/>
    <w:rsid w:val="003A6D2C"/>
    <w:rsid w:val="003A6EA5"/>
    <w:rsid w:val="003A6F42"/>
    <w:rsid w:val="003A7061"/>
    <w:rsid w:val="003A711D"/>
    <w:rsid w:val="003A7215"/>
    <w:rsid w:val="003A7416"/>
    <w:rsid w:val="003A774D"/>
    <w:rsid w:val="003A7778"/>
    <w:rsid w:val="003A7EC4"/>
    <w:rsid w:val="003B0372"/>
    <w:rsid w:val="003B04F7"/>
    <w:rsid w:val="003B07C2"/>
    <w:rsid w:val="003B0993"/>
    <w:rsid w:val="003B0A4A"/>
    <w:rsid w:val="003B0C2A"/>
    <w:rsid w:val="003B0C81"/>
    <w:rsid w:val="003B0EA7"/>
    <w:rsid w:val="003B10DF"/>
    <w:rsid w:val="003B1171"/>
    <w:rsid w:val="003B15A2"/>
    <w:rsid w:val="003B1710"/>
    <w:rsid w:val="003B1754"/>
    <w:rsid w:val="003B1971"/>
    <w:rsid w:val="003B1B53"/>
    <w:rsid w:val="003B2046"/>
    <w:rsid w:val="003B2438"/>
    <w:rsid w:val="003B2974"/>
    <w:rsid w:val="003B2A33"/>
    <w:rsid w:val="003B2A73"/>
    <w:rsid w:val="003B2B74"/>
    <w:rsid w:val="003B30D9"/>
    <w:rsid w:val="003B31DD"/>
    <w:rsid w:val="003B329F"/>
    <w:rsid w:val="003B32BE"/>
    <w:rsid w:val="003B336C"/>
    <w:rsid w:val="003B37DC"/>
    <w:rsid w:val="003B3C0B"/>
    <w:rsid w:val="003B3DF6"/>
    <w:rsid w:val="003B3E5D"/>
    <w:rsid w:val="003B4181"/>
    <w:rsid w:val="003B4194"/>
    <w:rsid w:val="003B42CF"/>
    <w:rsid w:val="003B43EA"/>
    <w:rsid w:val="003B45F4"/>
    <w:rsid w:val="003B45F7"/>
    <w:rsid w:val="003B48BA"/>
    <w:rsid w:val="003B4B4B"/>
    <w:rsid w:val="003B4BB7"/>
    <w:rsid w:val="003B4E2A"/>
    <w:rsid w:val="003B4FEA"/>
    <w:rsid w:val="003B5095"/>
    <w:rsid w:val="003B54C9"/>
    <w:rsid w:val="003B553B"/>
    <w:rsid w:val="003B5543"/>
    <w:rsid w:val="003B554A"/>
    <w:rsid w:val="003B5599"/>
    <w:rsid w:val="003B56DF"/>
    <w:rsid w:val="003B57B2"/>
    <w:rsid w:val="003B57C4"/>
    <w:rsid w:val="003B58E1"/>
    <w:rsid w:val="003B59CD"/>
    <w:rsid w:val="003B5AD5"/>
    <w:rsid w:val="003B5CC8"/>
    <w:rsid w:val="003B5D75"/>
    <w:rsid w:val="003B5E21"/>
    <w:rsid w:val="003B5F3E"/>
    <w:rsid w:val="003B5F88"/>
    <w:rsid w:val="003B64E3"/>
    <w:rsid w:val="003B6BC1"/>
    <w:rsid w:val="003B6BFF"/>
    <w:rsid w:val="003B6E2D"/>
    <w:rsid w:val="003B720B"/>
    <w:rsid w:val="003B726F"/>
    <w:rsid w:val="003C022C"/>
    <w:rsid w:val="003C06B8"/>
    <w:rsid w:val="003C085C"/>
    <w:rsid w:val="003C08C8"/>
    <w:rsid w:val="003C08E7"/>
    <w:rsid w:val="003C0958"/>
    <w:rsid w:val="003C0B74"/>
    <w:rsid w:val="003C121D"/>
    <w:rsid w:val="003C143C"/>
    <w:rsid w:val="003C14A9"/>
    <w:rsid w:val="003C14C2"/>
    <w:rsid w:val="003C1727"/>
    <w:rsid w:val="003C1B1B"/>
    <w:rsid w:val="003C1C2A"/>
    <w:rsid w:val="003C1C33"/>
    <w:rsid w:val="003C1C79"/>
    <w:rsid w:val="003C2231"/>
    <w:rsid w:val="003C24A6"/>
    <w:rsid w:val="003C2797"/>
    <w:rsid w:val="003C2870"/>
    <w:rsid w:val="003C28C7"/>
    <w:rsid w:val="003C2B36"/>
    <w:rsid w:val="003C2B83"/>
    <w:rsid w:val="003C2CFA"/>
    <w:rsid w:val="003C319E"/>
    <w:rsid w:val="003C3310"/>
    <w:rsid w:val="003C337C"/>
    <w:rsid w:val="003C3652"/>
    <w:rsid w:val="003C3B07"/>
    <w:rsid w:val="003C46EA"/>
    <w:rsid w:val="003C4C0A"/>
    <w:rsid w:val="003C4E4D"/>
    <w:rsid w:val="003C5015"/>
    <w:rsid w:val="003C502E"/>
    <w:rsid w:val="003C524C"/>
    <w:rsid w:val="003C5523"/>
    <w:rsid w:val="003C5577"/>
    <w:rsid w:val="003C5C30"/>
    <w:rsid w:val="003C5D49"/>
    <w:rsid w:val="003C5E87"/>
    <w:rsid w:val="003C5EFF"/>
    <w:rsid w:val="003C609F"/>
    <w:rsid w:val="003C611D"/>
    <w:rsid w:val="003C6126"/>
    <w:rsid w:val="003C62C2"/>
    <w:rsid w:val="003C63C1"/>
    <w:rsid w:val="003C651E"/>
    <w:rsid w:val="003C68DD"/>
    <w:rsid w:val="003C73FB"/>
    <w:rsid w:val="003C7755"/>
    <w:rsid w:val="003C776D"/>
    <w:rsid w:val="003C7A0C"/>
    <w:rsid w:val="003C7C0E"/>
    <w:rsid w:val="003C7D56"/>
    <w:rsid w:val="003D0232"/>
    <w:rsid w:val="003D0889"/>
    <w:rsid w:val="003D0954"/>
    <w:rsid w:val="003D0B06"/>
    <w:rsid w:val="003D129B"/>
    <w:rsid w:val="003D1462"/>
    <w:rsid w:val="003D1596"/>
    <w:rsid w:val="003D1616"/>
    <w:rsid w:val="003D16F6"/>
    <w:rsid w:val="003D1B0B"/>
    <w:rsid w:val="003D1BF3"/>
    <w:rsid w:val="003D1DA5"/>
    <w:rsid w:val="003D1E57"/>
    <w:rsid w:val="003D205F"/>
    <w:rsid w:val="003D210B"/>
    <w:rsid w:val="003D21C6"/>
    <w:rsid w:val="003D2A7E"/>
    <w:rsid w:val="003D2C50"/>
    <w:rsid w:val="003D2F4F"/>
    <w:rsid w:val="003D3845"/>
    <w:rsid w:val="003D3BCF"/>
    <w:rsid w:val="003D3C98"/>
    <w:rsid w:val="003D3C9B"/>
    <w:rsid w:val="003D42A3"/>
    <w:rsid w:val="003D433D"/>
    <w:rsid w:val="003D44D1"/>
    <w:rsid w:val="003D4F40"/>
    <w:rsid w:val="003D5232"/>
    <w:rsid w:val="003D56B4"/>
    <w:rsid w:val="003D5932"/>
    <w:rsid w:val="003D5B38"/>
    <w:rsid w:val="003D5E4A"/>
    <w:rsid w:val="003D60B5"/>
    <w:rsid w:val="003D62D3"/>
    <w:rsid w:val="003D6406"/>
    <w:rsid w:val="003D6560"/>
    <w:rsid w:val="003D660D"/>
    <w:rsid w:val="003D6861"/>
    <w:rsid w:val="003D6972"/>
    <w:rsid w:val="003D6A22"/>
    <w:rsid w:val="003D6BF4"/>
    <w:rsid w:val="003D6EFD"/>
    <w:rsid w:val="003D710B"/>
    <w:rsid w:val="003D728B"/>
    <w:rsid w:val="003D7445"/>
    <w:rsid w:val="003D7631"/>
    <w:rsid w:val="003D7707"/>
    <w:rsid w:val="003D77DB"/>
    <w:rsid w:val="003D77FC"/>
    <w:rsid w:val="003D788D"/>
    <w:rsid w:val="003D7964"/>
    <w:rsid w:val="003E01A8"/>
    <w:rsid w:val="003E0671"/>
    <w:rsid w:val="003E0796"/>
    <w:rsid w:val="003E0ED7"/>
    <w:rsid w:val="003E118A"/>
    <w:rsid w:val="003E1334"/>
    <w:rsid w:val="003E13E7"/>
    <w:rsid w:val="003E165E"/>
    <w:rsid w:val="003E16D6"/>
    <w:rsid w:val="003E1CAE"/>
    <w:rsid w:val="003E1D14"/>
    <w:rsid w:val="003E2047"/>
    <w:rsid w:val="003E214B"/>
    <w:rsid w:val="003E21A0"/>
    <w:rsid w:val="003E2607"/>
    <w:rsid w:val="003E28CC"/>
    <w:rsid w:val="003E2AF3"/>
    <w:rsid w:val="003E2B26"/>
    <w:rsid w:val="003E2B70"/>
    <w:rsid w:val="003E2C29"/>
    <w:rsid w:val="003E2D12"/>
    <w:rsid w:val="003E2F16"/>
    <w:rsid w:val="003E364C"/>
    <w:rsid w:val="003E36F0"/>
    <w:rsid w:val="003E3929"/>
    <w:rsid w:val="003E3B61"/>
    <w:rsid w:val="003E3E10"/>
    <w:rsid w:val="003E4156"/>
    <w:rsid w:val="003E426F"/>
    <w:rsid w:val="003E4468"/>
    <w:rsid w:val="003E456D"/>
    <w:rsid w:val="003E47BF"/>
    <w:rsid w:val="003E4B75"/>
    <w:rsid w:val="003E517D"/>
    <w:rsid w:val="003E5629"/>
    <w:rsid w:val="003E5A42"/>
    <w:rsid w:val="003E5D3E"/>
    <w:rsid w:val="003E5D43"/>
    <w:rsid w:val="003E5F94"/>
    <w:rsid w:val="003E6116"/>
    <w:rsid w:val="003E62D4"/>
    <w:rsid w:val="003E6319"/>
    <w:rsid w:val="003E67D5"/>
    <w:rsid w:val="003E6A8F"/>
    <w:rsid w:val="003E6B92"/>
    <w:rsid w:val="003E6BF7"/>
    <w:rsid w:val="003E6C6B"/>
    <w:rsid w:val="003E6C75"/>
    <w:rsid w:val="003E70D4"/>
    <w:rsid w:val="003E7385"/>
    <w:rsid w:val="003E739B"/>
    <w:rsid w:val="003E7419"/>
    <w:rsid w:val="003E743F"/>
    <w:rsid w:val="003E76B8"/>
    <w:rsid w:val="003E7791"/>
    <w:rsid w:val="003E79B1"/>
    <w:rsid w:val="003E79B9"/>
    <w:rsid w:val="003E7BA3"/>
    <w:rsid w:val="003E7FC2"/>
    <w:rsid w:val="003F010A"/>
    <w:rsid w:val="003F03D9"/>
    <w:rsid w:val="003F0B46"/>
    <w:rsid w:val="003F0F35"/>
    <w:rsid w:val="003F10CA"/>
    <w:rsid w:val="003F150B"/>
    <w:rsid w:val="003F16AD"/>
    <w:rsid w:val="003F1A61"/>
    <w:rsid w:val="003F1A8F"/>
    <w:rsid w:val="003F1B2F"/>
    <w:rsid w:val="003F1E23"/>
    <w:rsid w:val="003F203C"/>
    <w:rsid w:val="003F20F2"/>
    <w:rsid w:val="003F21CD"/>
    <w:rsid w:val="003F21D1"/>
    <w:rsid w:val="003F21DF"/>
    <w:rsid w:val="003F2456"/>
    <w:rsid w:val="003F24A1"/>
    <w:rsid w:val="003F258E"/>
    <w:rsid w:val="003F2806"/>
    <w:rsid w:val="003F29DD"/>
    <w:rsid w:val="003F2B15"/>
    <w:rsid w:val="003F2DA9"/>
    <w:rsid w:val="003F2F30"/>
    <w:rsid w:val="003F3220"/>
    <w:rsid w:val="003F36F0"/>
    <w:rsid w:val="003F3957"/>
    <w:rsid w:val="003F3994"/>
    <w:rsid w:val="003F3A42"/>
    <w:rsid w:val="003F414E"/>
    <w:rsid w:val="003F4352"/>
    <w:rsid w:val="003F45B6"/>
    <w:rsid w:val="003F47CF"/>
    <w:rsid w:val="003F49CD"/>
    <w:rsid w:val="003F4C8F"/>
    <w:rsid w:val="003F4C9A"/>
    <w:rsid w:val="003F5054"/>
    <w:rsid w:val="003F512E"/>
    <w:rsid w:val="003F5292"/>
    <w:rsid w:val="003F52BB"/>
    <w:rsid w:val="003F5BD5"/>
    <w:rsid w:val="003F5FEE"/>
    <w:rsid w:val="003F633B"/>
    <w:rsid w:val="003F6414"/>
    <w:rsid w:val="003F6729"/>
    <w:rsid w:val="003F681F"/>
    <w:rsid w:val="003F68E8"/>
    <w:rsid w:val="003F6AC1"/>
    <w:rsid w:val="003F6CD1"/>
    <w:rsid w:val="003F6FBD"/>
    <w:rsid w:val="003F75C4"/>
    <w:rsid w:val="003F7848"/>
    <w:rsid w:val="003F7A6F"/>
    <w:rsid w:val="003F7BB9"/>
    <w:rsid w:val="00400011"/>
    <w:rsid w:val="00400097"/>
    <w:rsid w:val="004000EE"/>
    <w:rsid w:val="004001EC"/>
    <w:rsid w:val="00400700"/>
    <w:rsid w:val="004007AA"/>
    <w:rsid w:val="004007E9"/>
    <w:rsid w:val="00400A0C"/>
    <w:rsid w:val="00400BB6"/>
    <w:rsid w:val="004015D3"/>
    <w:rsid w:val="00401AF8"/>
    <w:rsid w:val="00401B01"/>
    <w:rsid w:val="00401DF7"/>
    <w:rsid w:val="00401EF1"/>
    <w:rsid w:val="00402664"/>
    <w:rsid w:val="00402968"/>
    <w:rsid w:val="00402A9C"/>
    <w:rsid w:val="00402AEE"/>
    <w:rsid w:val="0040312D"/>
    <w:rsid w:val="00403241"/>
    <w:rsid w:val="004033D2"/>
    <w:rsid w:val="0040347E"/>
    <w:rsid w:val="0040359C"/>
    <w:rsid w:val="0040362F"/>
    <w:rsid w:val="004037E5"/>
    <w:rsid w:val="00403C4D"/>
    <w:rsid w:val="00403D6D"/>
    <w:rsid w:val="00403D77"/>
    <w:rsid w:val="00403EBA"/>
    <w:rsid w:val="00403FB6"/>
    <w:rsid w:val="0040441E"/>
    <w:rsid w:val="00404B30"/>
    <w:rsid w:val="00404BCF"/>
    <w:rsid w:val="00404F25"/>
    <w:rsid w:val="0040502E"/>
    <w:rsid w:val="00405212"/>
    <w:rsid w:val="004053A9"/>
    <w:rsid w:val="0040545C"/>
    <w:rsid w:val="004055EF"/>
    <w:rsid w:val="0040595E"/>
    <w:rsid w:val="00405963"/>
    <w:rsid w:val="004059ED"/>
    <w:rsid w:val="00405EAD"/>
    <w:rsid w:val="00405ED3"/>
    <w:rsid w:val="00406269"/>
    <w:rsid w:val="004062CA"/>
    <w:rsid w:val="004063AF"/>
    <w:rsid w:val="00406B3F"/>
    <w:rsid w:val="00406DA6"/>
    <w:rsid w:val="00406DCB"/>
    <w:rsid w:val="004070A0"/>
    <w:rsid w:val="004073CC"/>
    <w:rsid w:val="004073E3"/>
    <w:rsid w:val="00407B27"/>
    <w:rsid w:val="00407BA0"/>
    <w:rsid w:val="004101E3"/>
    <w:rsid w:val="0041073F"/>
    <w:rsid w:val="00410A6E"/>
    <w:rsid w:val="00410B1E"/>
    <w:rsid w:val="00410D8B"/>
    <w:rsid w:val="00410DFB"/>
    <w:rsid w:val="0041117B"/>
    <w:rsid w:val="004112A8"/>
    <w:rsid w:val="004112EE"/>
    <w:rsid w:val="00411FC5"/>
    <w:rsid w:val="0041220D"/>
    <w:rsid w:val="00412218"/>
    <w:rsid w:val="00412438"/>
    <w:rsid w:val="00412443"/>
    <w:rsid w:val="0041246C"/>
    <w:rsid w:val="004124E8"/>
    <w:rsid w:val="00412537"/>
    <w:rsid w:val="004127FD"/>
    <w:rsid w:val="00412803"/>
    <w:rsid w:val="00412868"/>
    <w:rsid w:val="0041299C"/>
    <w:rsid w:val="00412A0B"/>
    <w:rsid w:val="00412A43"/>
    <w:rsid w:val="00412CE9"/>
    <w:rsid w:val="00412FAF"/>
    <w:rsid w:val="00412FBA"/>
    <w:rsid w:val="00413933"/>
    <w:rsid w:val="0041444D"/>
    <w:rsid w:val="004144EB"/>
    <w:rsid w:val="0041451B"/>
    <w:rsid w:val="004146F7"/>
    <w:rsid w:val="00414A06"/>
    <w:rsid w:val="00414F6C"/>
    <w:rsid w:val="004151C8"/>
    <w:rsid w:val="00415563"/>
    <w:rsid w:val="004158A0"/>
    <w:rsid w:val="00415918"/>
    <w:rsid w:val="00415EE3"/>
    <w:rsid w:val="004160C8"/>
    <w:rsid w:val="004163A5"/>
    <w:rsid w:val="00416437"/>
    <w:rsid w:val="00416965"/>
    <w:rsid w:val="00416B83"/>
    <w:rsid w:val="004174FA"/>
    <w:rsid w:val="00417554"/>
    <w:rsid w:val="0041775B"/>
    <w:rsid w:val="00417798"/>
    <w:rsid w:val="0041781D"/>
    <w:rsid w:val="00417996"/>
    <w:rsid w:val="00417B85"/>
    <w:rsid w:val="00417CB8"/>
    <w:rsid w:val="004202BE"/>
    <w:rsid w:val="0042065A"/>
    <w:rsid w:val="004207A5"/>
    <w:rsid w:val="00420BAE"/>
    <w:rsid w:val="00420BFD"/>
    <w:rsid w:val="00421391"/>
    <w:rsid w:val="0042197F"/>
    <w:rsid w:val="00421A59"/>
    <w:rsid w:val="00421BC2"/>
    <w:rsid w:val="00421E83"/>
    <w:rsid w:val="00421F2B"/>
    <w:rsid w:val="00422202"/>
    <w:rsid w:val="004222E3"/>
    <w:rsid w:val="004231CA"/>
    <w:rsid w:val="004238A3"/>
    <w:rsid w:val="00423F48"/>
    <w:rsid w:val="0042414F"/>
    <w:rsid w:val="0042448A"/>
    <w:rsid w:val="00425386"/>
    <w:rsid w:val="00425483"/>
    <w:rsid w:val="0042554C"/>
    <w:rsid w:val="00425AEE"/>
    <w:rsid w:val="00426388"/>
    <w:rsid w:val="004267C2"/>
    <w:rsid w:val="00426B8A"/>
    <w:rsid w:val="00426D7A"/>
    <w:rsid w:val="004275C1"/>
    <w:rsid w:val="00427782"/>
    <w:rsid w:val="004277A2"/>
    <w:rsid w:val="004279C7"/>
    <w:rsid w:val="00427AC8"/>
    <w:rsid w:val="00427B93"/>
    <w:rsid w:val="00430175"/>
    <w:rsid w:val="004303E9"/>
    <w:rsid w:val="00430514"/>
    <w:rsid w:val="00430893"/>
    <w:rsid w:val="004308AE"/>
    <w:rsid w:val="004309B2"/>
    <w:rsid w:val="00431345"/>
    <w:rsid w:val="0043142C"/>
    <w:rsid w:val="0043148F"/>
    <w:rsid w:val="004315A3"/>
    <w:rsid w:val="00431EF9"/>
    <w:rsid w:val="004320B6"/>
    <w:rsid w:val="004321DA"/>
    <w:rsid w:val="0043250A"/>
    <w:rsid w:val="0043283C"/>
    <w:rsid w:val="0043290C"/>
    <w:rsid w:val="00432C3D"/>
    <w:rsid w:val="00432C96"/>
    <w:rsid w:val="00432CD1"/>
    <w:rsid w:val="00432D49"/>
    <w:rsid w:val="00432EC8"/>
    <w:rsid w:val="0043301C"/>
    <w:rsid w:val="00433363"/>
    <w:rsid w:val="00433662"/>
    <w:rsid w:val="00433780"/>
    <w:rsid w:val="00433819"/>
    <w:rsid w:val="00433893"/>
    <w:rsid w:val="00433DC3"/>
    <w:rsid w:val="004340C0"/>
    <w:rsid w:val="0043410A"/>
    <w:rsid w:val="004341B0"/>
    <w:rsid w:val="00434247"/>
    <w:rsid w:val="004343CC"/>
    <w:rsid w:val="0043455A"/>
    <w:rsid w:val="00434706"/>
    <w:rsid w:val="00434993"/>
    <w:rsid w:val="00434A6B"/>
    <w:rsid w:val="004350EF"/>
    <w:rsid w:val="0043511E"/>
    <w:rsid w:val="004351D1"/>
    <w:rsid w:val="0043523F"/>
    <w:rsid w:val="0043525A"/>
    <w:rsid w:val="00435309"/>
    <w:rsid w:val="004354AE"/>
    <w:rsid w:val="00435656"/>
    <w:rsid w:val="0043579F"/>
    <w:rsid w:val="004358BF"/>
    <w:rsid w:val="00435AFB"/>
    <w:rsid w:val="00435B9D"/>
    <w:rsid w:val="00435C03"/>
    <w:rsid w:val="00435DC5"/>
    <w:rsid w:val="004362CB"/>
    <w:rsid w:val="00436546"/>
    <w:rsid w:val="004366F3"/>
    <w:rsid w:val="00436806"/>
    <w:rsid w:val="00436BE2"/>
    <w:rsid w:val="00436DDD"/>
    <w:rsid w:val="00437106"/>
    <w:rsid w:val="00437196"/>
    <w:rsid w:val="004371B0"/>
    <w:rsid w:val="00437278"/>
    <w:rsid w:val="004373A1"/>
    <w:rsid w:val="00437510"/>
    <w:rsid w:val="00437660"/>
    <w:rsid w:val="004377A1"/>
    <w:rsid w:val="00437A7A"/>
    <w:rsid w:val="00437B3B"/>
    <w:rsid w:val="00437D5A"/>
    <w:rsid w:val="00437F62"/>
    <w:rsid w:val="00440333"/>
    <w:rsid w:val="004404AA"/>
    <w:rsid w:val="004406CD"/>
    <w:rsid w:val="00440810"/>
    <w:rsid w:val="004409FE"/>
    <w:rsid w:val="00440BAD"/>
    <w:rsid w:val="00440DA9"/>
    <w:rsid w:val="00440E6A"/>
    <w:rsid w:val="00440F7A"/>
    <w:rsid w:val="004414A9"/>
    <w:rsid w:val="00441A16"/>
    <w:rsid w:val="00441A6B"/>
    <w:rsid w:val="00441B40"/>
    <w:rsid w:val="00441BCA"/>
    <w:rsid w:val="00441C82"/>
    <w:rsid w:val="00441E55"/>
    <w:rsid w:val="00441ECA"/>
    <w:rsid w:val="004420EA"/>
    <w:rsid w:val="00442231"/>
    <w:rsid w:val="00442857"/>
    <w:rsid w:val="00442AAB"/>
    <w:rsid w:val="00442DAB"/>
    <w:rsid w:val="0044302B"/>
    <w:rsid w:val="00443335"/>
    <w:rsid w:val="0044350E"/>
    <w:rsid w:val="004435F8"/>
    <w:rsid w:val="004436AC"/>
    <w:rsid w:val="00443831"/>
    <w:rsid w:val="00443931"/>
    <w:rsid w:val="00443B07"/>
    <w:rsid w:val="00443C31"/>
    <w:rsid w:val="00443D0A"/>
    <w:rsid w:val="004441AE"/>
    <w:rsid w:val="004441CA"/>
    <w:rsid w:val="0044422F"/>
    <w:rsid w:val="00444549"/>
    <w:rsid w:val="004446FB"/>
    <w:rsid w:val="00444766"/>
    <w:rsid w:val="00444B08"/>
    <w:rsid w:val="00444B9F"/>
    <w:rsid w:val="00444D00"/>
    <w:rsid w:val="00444EB0"/>
    <w:rsid w:val="00444EF1"/>
    <w:rsid w:val="00444F73"/>
    <w:rsid w:val="00445214"/>
    <w:rsid w:val="0044526B"/>
    <w:rsid w:val="00445496"/>
    <w:rsid w:val="00445719"/>
    <w:rsid w:val="004457F8"/>
    <w:rsid w:val="00445AF1"/>
    <w:rsid w:val="00445BAA"/>
    <w:rsid w:val="00445E16"/>
    <w:rsid w:val="00445EC4"/>
    <w:rsid w:val="00446208"/>
    <w:rsid w:val="00446258"/>
    <w:rsid w:val="004464B9"/>
    <w:rsid w:val="004464D2"/>
    <w:rsid w:val="00446705"/>
    <w:rsid w:val="0044677F"/>
    <w:rsid w:val="0044689E"/>
    <w:rsid w:val="00446F3E"/>
    <w:rsid w:val="004470A2"/>
    <w:rsid w:val="00447221"/>
    <w:rsid w:val="004473E7"/>
    <w:rsid w:val="0044747C"/>
    <w:rsid w:val="00447856"/>
    <w:rsid w:val="00447983"/>
    <w:rsid w:val="004479CD"/>
    <w:rsid w:val="00447A86"/>
    <w:rsid w:val="00447E8A"/>
    <w:rsid w:val="00447EEA"/>
    <w:rsid w:val="00447F29"/>
    <w:rsid w:val="00447FB9"/>
    <w:rsid w:val="004501DA"/>
    <w:rsid w:val="00450598"/>
    <w:rsid w:val="004507B6"/>
    <w:rsid w:val="00450BE9"/>
    <w:rsid w:val="00450EAD"/>
    <w:rsid w:val="004510D6"/>
    <w:rsid w:val="00451353"/>
    <w:rsid w:val="0045179F"/>
    <w:rsid w:val="004517AE"/>
    <w:rsid w:val="004518A4"/>
    <w:rsid w:val="00451D71"/>
    <w:rsid w:val="00451DB6"/>
    <w:rsid w:val="0045245C"/>
    <w:rsid w:val="004524FE"/>
    <w:rsid w:val="00452889"/>
    <w:rsid w:val="00452944"/>
    <w:rsid w:val="004529A8"/>
    <w:rsid w:val="00452BCD"/>
    <w:rsid w:val="00452EAF"/>
    <w:rsid w:val="00452FDB"/>
    <w:rsid w:val="00453316"/>
    <w:rsid w:val="004535A9"/>
    <w:rsid w:val="004537CD"/>
    <w:rsid w:val="00453C69"/>
    <w:rsid w:val="00453F4F"/>
    <w:rsid w:val="00453F50"/>
    <w:rsid w:val="00453FA5"/>
    <w:rsid w:val="004542E5"/>
    <w:rsid w:val="004543BD"/>
    <w:rsid w:val="00454749"/>
    <w:rsid w:val="00454C07"/>
    <w:rsid w:val="00454C16"/>
    <w:rsid w:val="0045506F"/>
    <w:rsid w:val="004552CF"/>
    <w:rsid w:val="0045536F"/>
    <w:rsid w:val="004556B0"/>
    <w:rsid w:val="004559DF"/>
    <w:rsid w:val="00455D0D"/>
    <w:rsid w:val="00456079"/>
    <w:rsid w:val="0045618A"/>
    <w:rsid w:val="004562FC"/>
    <w:rsid w:val="00456674"/>
    <w:rsid w:val="00456748"/>
    <w:rsid w:val="00456826"/>
    <w:rsid w:val="00457192"/>
    <w:rsid w:val="0045737B"/>
    <w:rsid w:val="00457F25"/>
    <w:rsid w:val="00457F65"/>
    <w:rsid w:val="0046034A"/>
    <w:rsid w:val="004604A4"/>
    <w:rsid w:val="004609CF"/>
    <w:rsid w:val="00460A9B"/>
    <w:rsid w:val="00460BBF"/>
    <w:rsid w:val="00461152"/>
    <w:rsid w:val="00461164"/>
    <w:rsid w:val="004613FE"/>
    <w:rsid w:val="00461453"/>
    <w:rsid w:val="0046160C"/>
    <w:rsid w:val="00461925"/>
    <w:rsid w:val="0046199C"/>
    <w:rsid w:val="00461BDA"/>
    <w:rsid w:val="00461BFC"/>
    <w:rsid w:val="00461CFA"/>
    <w:rsid w:val="00461E69"/>
    <w:rsid w:val="00462339"/>
    <w:rsid w:val="00462466"/>
    <w:rsid w:val="00462499"/>
    <w:rsid w:val="0046258F"/>
    <w:rsid w:val="00462A58"/>
    <w:rsid w:val="00462B7F"/>
    <w:rsid w:val="00462EA7"/>
    <w:rsid w:val="00462F62"/>
    <w:rsid w:val="00463002"/>
    <w:rsid w:val="004631BF"/>
    <w:rsid w:val="004632D9"/>
    <w:rsid w:val="00463327"/>
    <w:rsid w:val="00463376"/>
    <w:rsid w:val="00463545"/>
    <w:rsid w:val="00463637"/>
    <w:rsid w:val="00463667"/>
    <w:rsid w:val="004636DC"/>
    <w:rsid w:val="00463714"/>
    <w:rsid w:val="0046377E"/>
    <w:rsid w:val="00463832"/>
    <w:rsid w:val="00464804"/>
    <w:rsid w:val="004648FB"/>
    <w:rsid w:val="004649DE"/>
    <w:rsid w:val="00464C4A"/>
    <w:rsid w:val="00464E1B"/>
    <w:rsid w:val="00464FD9"/>
    <w:rsid w:val="00465021"/>
    <w:rsid w:val="0046507C"/>
    <w:rsid w:val="0046508D"/>
    <w:rsid w:val="00465261"/>
    <w:rsid w:val="00465A8D"/>
    <w:rsid w:val="00465CEF"/>
    <w:rsid w:val="00465D06"/>
    <w:rsid w:val="00465D99"/>
    <w:rsid w:val="00465EE3"/>
    <w:rsid w:val="00465F95"/>
    <w:rsid w:val="0046601D"/>
    <w:rsid w:val="0046615E"/>
    <w:rsid w:val="00466191"/>
    <w:rsid w:val="004661FA"/>
    <w:rsid w:val="00466423"/>
    <w:rsid w:val="00466878"/>
    <w:rsid w:val="00466A10"/>
    <w:rsid w:val="004670D5"/>
    <w:rsid w:val="004672B2"/>
    <w:rsid w:val="00467310"/>
    <w:rsid w:val="00467ED1"/>
    <w:rsid w:val="00467F27"/>
    <w:rsid w:val="00470138"/>
    <w:rsid w:val="00470288"/>
    <w:rsid w:val="0047078D"/>
    <w:rsid w:val="004709D0"/>
    <w:rsid w:val="00470B77"/>
    <w:rsid w:val="00471624"/>
    <w:rsid w:val="00471994"/>
    <w:rsid w:val="00471E15"/>
    <w:rsid w:val="00471F63"/>
    <w:rsid w:val="004721C2"/>
    <w:rsid w:val="0047241A"/>
    <w:rsid w:val="004726D7"/>
    <w:rsid w:val="0047278B"/>
    <w:rsid w:val="0047280C"/>
    <w:rsid w:val="00472AFC"/>
    <w:rsid w:val="00472C63"/>
    <w:rsid w:val="0047312C"/>
    <w:rsid w:val="0047317C"/>
    <w:rsid w:val="00473402"/>
    <w:rsid w:val="00473445"/>
    <w:rsid w:val="004735C5"/>
    <w:rsid w:val="00473601"/>
    <w:rsid w:val="00473611"/>
    <w:rsid w:val="00473689"/>
    <w:rsid w:val="004737BB"/>
    <w:rsid w:val="00473B7A"/>
    <w:rsid w:val="00473EA4"/>
    <w:rsid w:val="00474079"/>
    <w:rsid w:val="00474CB5"/>
    <w:rsid w:val="00475151"/>
    <w:rsid w:val="00475649"/>
    <w:rsid w:val="00475A4D"/>
    <w:rsid w:val="00475A51"/>
    <w:rsid w:val="00475C09"/>
    <w:rsid w:val="004760AD"/>
    <w:rsid w:val="004760CB"/>
    <w:rsid w:val="004767A1"/>
    <w:rsid w:val="004767D3"/>
    <w:rsid w:val="00476E33"/>
    <w:rsid w:val="00476EC7"/>
    <w:rsid w:val="00477628"/>
    <w:rsid w:val="00477659"/>
    <w:rsid w:val="004777FC"/>
    <w:rsid w:val="00477A3A"/>
    <w:rsid w:val="00477A7C"/>
    <w:rsid w:val="00477E02"/>
    <w:rsid w:val="00480203"/>
    <w:rsid w:val="00480281"/>
    <w:rsid w:val="0048045B"/>
    <w:rsid w:val="00480525"/>
    <w:rsid w:val="004805DD"/>
    <w:rsid w:val="00480741"/>
    <w:rsid w:val="00480785"/>
    <w:rsid w:val="004808E9"/>
    <w:rsid w:val="00480B48"/>
    <w:rsid w:val="00480C5C"/>
    <w:rsid w:val="00480DAB"/>
    <w:rsid w:val="0048110E"/>
    <w:rsid w:val="004812A9"/>
    <w:rsid w:val="00481677"/>
    <w:rsid w:val="004818FF"/>
    <w:rsid w:val="00481F1E"/>
    <w:rsid w:val="00482197"/>
    <w:rsid w:val="004826D0"/>
    <w:rsid w:val="00482812"/>
    <w:rsid w:val="00482871"/>
    <w:rsid w:val="00482B59"/>
    <w:rsid w:val="004830C7"/>
    <w:rsid w:val="004832BB"/>
    <w:rsid w:val="0048355F"/>
    <w:rsid w:val="00483718"/>
    <w:rsid w:val="004837B0"/>
    <w:rsid w:val="00483983"/>
    <w:rsid w:val="00483ABD"/>
    <w:rsid w:val="00483C9B"/>
    <w:rsid w:val="00483D74"/>
    <w:rsid w:val="00483F9A"/>
    <w:rsid w:val="00484127"/>
    <w:rsid w:val="004845B7"/>
    <w:rsid w:val="0048478D"/>
    <w:rsid w:val="0048483B"/>
    <w:rsid w:val="00484B83"/>
    <w:rsid w:val="00484C73"/>
    <w:rsid w:val="0048520E"/>
    <w:rsid w:val="00485782"/>
    <w:rsid w:val="004858F7"/>
    <w:rsid w:val="00485984"/>
    <w:rsid w:val="00485F1C"/>
    <w:rsid w:val="004861CE"/>
    <w:rsid w:val="004869B4"/>
    <w:rsid w:val="00486B70"/>
    <w:rsid w:val="00486BB9"/>
    <w:rsid w:val="00486D70"/>
    <w:rsid w:val="00486E18"/>
    <w:rsid w:val="004873C1"/>
    <w:rsid w:val="00487416"/>
    <w:rsid w:val="004875E1"/>
    <w:rsid w:val="00487600"/>
    <w:rsid w:val="00487617"/>
    <w:rsid w:val="0048766C"/>
    <w:rsid w:val="004878FE"/>
    <w:rsid w:val="004879DB"/>
    <w:rsid w:val="004879E9"/>
    <w:rsid w:val="00487A51"/>
    <w:rsid w:val="00490210"/>
    <w:rsid w:val="00490ABD"/>
    <w:rsid w:val="00490BEE"/>
    <w:rsid w:val="00490D2D"/>
    <w:rsid w:val="00490DB4"/>
    <w:rsid w:val="004910CA"/>
    <w:rsid w:val="00491FC3"/>
    <w:rsid w:val="00492528"/>
    <w:rsid w:val="00492C15"/>
    <w:rsid w:val="004936BE"/>
    <w:rsid w:val="00493A91"/>
    <w:rsid w:val="00493B55"/>
    <w:rsid w:val="00494137"/>
    <w:rsid w:val="004942A1"/>
    <w:rsid w:val="00494732"/>
    <w:rsid w:val="004948F6"/>
    <w:rsid w:val="00494A6E"/>
    <w:rsid w:val="00494C4D"/>
    <w:rsid w:val="0049530E"/>
    <w:rsid w:val="004953CA"/>
    <w:rsid w:val="00495431"/>
    <w:rsid w:val="00495498"/>
    <w:rsid w:val="004954C8"/>
    <w:rsid w:val="00495589"/>
    <w:rsid w:val="004955F8"/>
    <w:rsid w:val="00495742"/>
    <w:rsid w:val="00495BDC"/>
    <w:rsid w:val="00495D9E"/>
    <w:rsid w:val="00496257"/>
    <w:rsid w:val="0049641A"/>
    <w:rsid w:val="00496939"/>
    <w:rsid w:val="00496AFD"/>
    <w:rsid w:val="00496BC5"/>
    <w:rsid w:val="00496E37"/>
    <w:rsid w:val="00497092"/>
    <w:rsid w:val="004970C8"/>
    <w:rsid w:val="004970E6"/>
    <w:rsid w:val="0049768E"/>
    <w:rsid w:val="00497B2F"/>
    <w:rsid w:val="004A0225"/>
    <w:rsid w:val="004A03F3"/>
    <w:rsid w:val="004A087D"/>
    <w:rsid w:val="004A08D2"/>
    <w:rsid w:val="004A0973"/>
    <w:rsid w:val="004A0A03"/>
    <w:rsid w:val="004A0AE4"/>
    <w:rsid w:val="004A0B05"/>
    <w:rsid w:val="004A13B6"/>
    <w:rsid w:val="004A14A6"/>
    <w:rsid w:val="004A1ACE"/>
    <w:rsid w:val="004A1BB9"/>
    <w:rsid w:val="004A1E01"/>
    <w:rsid w:val="004A2539"/>
    <w:rsid w:val="004A255B"/>
    <w:rsid w:val="004A2988"/>
    <w:rsid w:val="004A29A9"/>
    <w:rsid w:val="004A2A65"/>
    <w:rsid w:val="004A2A7A"/>
    <w:rsid w:val="004A2D58"/>
    <w:rsid w:val="004A2FF3"/>
    <w:rsid w:val="004A3297"/>
    <w:rsid w:val="004A3778"/>
    <w:rsid w:val="004A39B6"/>
    <w:rsid w:val="004A3B5B"/>
    <w:rsid w:val="004A3D3D"/>
    <w:rsid w:val="004A3E4C"/>
    <w:rsid w:val="004A3EB3"/>
    <w:rsid w:val="004A3EC8"/>
    <w:rsid w:val="004A40EC"/>
    <w:rsid w:val="004A435D"/>
    <w:rsid w:val="004A43CB"/>
    <w:rsid w:val="004A44AE"/>
    <w:rsid w:val="004A4745"/>
    <w:rsid w:val="004A47DA"/>
    <w:rsid w:val="004A485A"/>
    <w:rsid w:val="004A4977"/>
    <w:rsid w:val="004A4B1E"/>
    <w:rsid w:val="004A4D44"/>
    <w:rsid w:val="004A4F4E"/>
    <w:rsid w:val="004A5074"/>
    <w:rsid w:val="004A53AB"/>
    <w:rsid w:val="004A53B9"/>
    <w:rsid w:val="004A575F"/>
    <w:rsid w:val="004A59D1"/>
    <w:rsid w:val="004A6377"/>
    <w:rsid w:val="004A656B"/>
    <w:rsid w:val="004A674C"/>
    <w:rsid w:val="004A67B6"/>
    <w:rsid w:val="004A6FE1"/>
    <w:rsid w:val="004A74F6"/>
    <w:rsid w:val="004A7614"/>
    <w:rsid w:val="004A770E"/>
    <w:rsid w:val="004A7AB2"/>
    <w:rsid w:val="004A7F9F"/>
    <w:rsid w:val="004B0142"/>
    <w:rsid w:val="004B0778"/>
    <w:rsid w:val="004B0A77"/>
    <w:rsid w:val="004B0C2E"/>
    <w:rsid w:val="004B0E76"/>
    <w:rsid w:val="004B10B4"/>
    <w:rsid w:val="004B113D"/>
    <w:rsid w:val="004B1220"/>
    <w:rsid w:val="004B144B"/>
    <w:rsid w:val="004B15D5"/>
    <w:rsid w:val="004B1776"/>
    <w:rsid w:val="004B18FD"/>
    <w:rsid w:val="004B191A"/>
    <w:rsid w:val="004B24A3"/>
    <w:rsid w:val="004B2536"/>
    <w:rsid w:val="004B279E"/>
    <w:rsid w:val="004B27EC"/>
    <w:rsid w:val="004B2A09"/>
    <w:rsid w:val="004B2A4E"/>
    <w:rsid w:val="004B2D4F"/>
    <w:rsid w:val="004B2ED8"/>
    <w:rsid w:val="004B2FD7"/>
    <w:rsid w:val="004B32FD"/>
    <w:rsid w:val="004B33A3"/>
    <w:rsid w:val="004B33B5"/>
    <w:rsid w:val="004B34CF"/>
    <w:rsid w:val="004B3537"/>
    <w:rsid w:val="004B372F"/>
    <w:rsid w:val="004B3923"/>
    <w:rsid w:val="004B397B"/>
    <w:rsid w:val="004B39ED"/>
    <w:rsid w:val="004B3C95"/>
    <w:rsid w:val="004B4441"/>
    <w:rsid w:val="004B44B1"/>
    <w:rsid w:val="004B45CF"/>
    <w:rsid w:val="004B45F5"/>
    <w:rsid w:val="004B4884"/>
    <w:rsid w:val="004B4B18"/>
    <w:rsid w:val="004B4C8C"/>
    <w:rsid w:val="004B4E0E"/>
    <w:rsid w:val="004B55FF"/>
    <w:rsid w:val="004B5635"/>
    <w:rsid w:val="004B5CE6"/>
    <w:rsid w:val="004B5D2E"/>
    <w:rsid w:val="004B5D33"/>
    <w:rsid w:val="004B5FF5"/>
    <w:rsid w:val="004B600B"/>
    <w:rsid w:val="004B626C"/>
    <w:rsid w:val="004B637F"/>
    <w:rsid w:val="004B63E4"/>
    <w:rsid w:val="004B652E"/>
    <w:rsid w:val="004B65D0"/>
    <w:rsid w:val="004B68AA"/>
    <w:rsid w:val="004B6941"/>
    <w:rsid w:val="004B69DA"/>
    <w:rsid w:val="004B6B53"/>
    <w:rsid w:val="004B6F0A"/>
    <w:rsid w:val="004B6FD1"/>
    <w:rsid w:val="004B70E9"/>
    <w:rsid w:val="004B72D4"/>
    <w:rsid w:val="004B74ED"/>
    <w:rsid w:val="004B79F1"/>
    <w:rsid w:val="004B7B6F"/>
    <w:rsid w:val="004B7C25"/>
    <w:rsid w:val="004B7F2C"/>
    <w:rsid w:val="004C01A6"/>
    <w:rsid w:val="004C05AE"/>
    <w:rsid w:val="004C0899"/>
    <w:rsid w:val="004C0963"/>
    <w:rsid w:val="004C0F79"/>
    <w:rsid w:val="004C1553"/>
    <w:rsid w:val="004C1797"/>
    <w:rsid w:val="004C1A68"/>
    <w:rsid w:val="004C1BF6"/>
    <w:rsid w:val="004C1C3B"/>
    <w:rsid w:val="004C1C81"/>
    <w:rsid w:val="004C1F22"/>
    <w:rsid w:val="004C2328"/>
    <w:rsid w:val="004C29CA"/>
    <w:rsid w:val="004C33B4"/>
    <w:rsid w:val="004C35FA"/>
    <w:rsid w:val="004C375E"/>
    <w:rsid w:val="004C3B40"/>
    <w:rsid w:val="004C3B9B"/>
    <w:rsid w:val="004C4FDE"/>
    <w:rsid w:val="004C50A0"/>
    <w:rsid w:val="004C521E"/>
    <w:rsid w:val="004C5348"/>
    <w:rsid w:val="004C5383"/>
    <w:rsid w:val="004C55B9"/>
    <w:rsid w:val="004C56D2"/>
    <w:rsid w:val="004C57B0"/>
    <w:rsid w:val="004C5B74"/>
    <w:rsid w:val="004C6379"/>
    <w:rsid w:val="004C639A"/>
    <w:rsid w:val="004C6534"/>
    <w:rsid w:val="004C67C7"/>
    <w:rsid w:val="004C6857"/>
    <w:rsid w:val="004C6979"/>
    <w:rsid w:val="004C6FE1"/>
    <w:rsid w:val="004C6FF7"/>
    <w:rsid w:val="004C759E"/>
    <w:rsid w:val="004C79B8"/>
    <w:rsid w:val="004C79C7"/>
    <w:rsid w:val="004C7F28"/>
    <w:rsid w:val="004D01D3"/>
    <w:rsid w:val="004D03C6"/>
    <w:rsid w:val="004D091C"/>
    <w:rsid w:val="004D09B9"/>
    <w:rsid w:val="004D0A2A"/>
    <w:rsid w:val="004D0CF9"/>
    <w:rsid w:val="004D10FA"/>
    <w:rsid w:val="004D13A1"/>
    <w:rsid w:val="004D1546"/>
    <w:rsid w:val="004D1627"/>
    <w:rsid w:val="004D16D5"/>
    <w:rsid w:val="004D18F7"/>
    <w:rsid w:val="004D2398"/>
    <w:rsid w:val="004D2D74"/>
    <w:rsid w:val="004D2E72"/>
    <w:rsid w:val="004D3281"/>
    <w:rsid w:val="004D3627"/>
    <w:rsid w:val="004D365F"/>
    <w:rsid w:val="004D3833"/>
    <w:rsid w:val="004D3993"/>
    <w:rsid w:val="004D399F"/>
    <w:rsid w:val="004D3A4E"/>
    <w:rsid w:val="004D408F"/>
    <w:rsid w:val="004D419E"/>
    <w:rsid w:val="004D43EB"/>
    <w:rsid w:val="004D446C"/>
    <w:rsid w:val="004D4D86"/>
    <w:rsid w:val="004D4E33"/>
    <w:rsid w:val="004D4F7E"/>
    <w:rsid w:val="004D574B"/>
    <w:rsid w:val="004D5ABB"/>
    <w:rsid w:val="004D5C87"/>
    <w:rsid w:val="004D5CE9"/>
    <w:rsid w:val="004D5D2F"/>
    <w:rsid w:val="004D5E22"/>
    <w:rsid w:val="004D5F0D"/>
    <w:rsid w:val="004D6127"/>
    <w:rsid w:val="004D6655"/>
    <w:rsid w:val="004D6AD8"/>
    <w:rsid w:val="004D6C40"/>
    <w:rsid w:val="004D7131"/>
    <w:rsid w:val="004D7191"/>
    <w:rsid w:val="004D76C3"/>
    <w:rsid w:val="004D76EF"/>
    <w:rsid w:val="004D7774"/>
    <w:rsid w:val="004D7A10"/>
    <w:rsid w:val="004D7B29"/>
    <w:rsid w:val="004D7DFF"/>
    <w:rsid w:val="004D7F92"/>
    <w:rsid w:val="004E0202"/>
    <w:rsid w:val="004E021C"/>
    <w:rsid w:val="004E08A2"/>
    <w:rsid w:val="004E125B"/>
    <w:rsid w:val="004E137E"/>
    <w:rsid w:val="004E1574"/>
    <w:rsid w:val="004E167F"/>
    <w:rsid w:val="004E1B64"/>
    <w:rsid w:val="004E1BDA"/>
    <w:rsid w:val="004E1C9B"/>
    <w:rsid w:val="004E1CA3"/>
    <w:rsid w:val="004E1FC5"/>
    <w:rsid w:val="004E21D3"/>
    <w:rsid w:val="004E2445"/>
    <w:rsid w:val="004E2447"/>
    <w:rsid w:val="004E24F5"/>
    <w:rsid w:val="004E279F"/>
    <w:rsid w:val="004E2D29"/>
    <w:rsid w:val="004E2E85"/>
    <w:rsid w:val="004E2F2A"/>
    <w:rsid w:val="004E3122"/>
    <w:rsid w:val="004E3259"/>
    <w:rsid w:val="004E37AD"/>
    <w:rsid w:val="004E37D2"/>
    <w:rsid w:val="004E3DBC"/>
    <w:rsid w:val="004E4548"/>
    <w:rsid w:val="004E4824"/>
    <w:rsid w:val="004E4F52"/>
    <w:rsid w:val="004E5077"/>
    <w:rsid w:val="004E5081"/>
    <w:rsid w:val="004E568F"/>
    <w:rsid w:val="004E59F5"/>
    <w:rsid w:val="004E5A06"/>
    <w:rsid w:val="004E62D8"/>
    <w:rsid w:val="004E65DF"/>
    <w:rsid w:val="004E6776"/>
    <w:rsid w:val="004E6893"/>
    <w:rsid w:val="004E69DB"/>
    <w:rsid w:val="004E6EB4"/>
    <w:rsid w:val="004E6F8A"/>
    <w:rsid w:val="004E6F99"/>
    <w:rsid w:val="004E6FC0"/>
    <w:rsid w:val="004E752A"/>
    <w:rsid w:val="004E7D91"/>
    <w:rsid w:val="004E7EE5"/>
    <w:rsid w:val="004E7F8C"/>
    <w:rsid w:val="004F0054"/>
    <w:rsid w:val="004F024F"/>
    <w:rsid w:val="004F047F"/>
    <w:rsid w:val="004F083B"/>
    <w:rsid w:val="004F0A1A"/>
    <w:rsid w:val="004F13AF"/>
    <w:rsid w:val="004F1DD5"/>
    <w:rsid w:val="004F1F91"/>
    <w:rsid w:val="004F208B"/>
    <w:rsid w:val="004F234A"/>
    <w:rsid w:val="004F2485"/>
    <w:rsid w:val="004F29B7"/>
    <w:rsid w:val="004F2A44"/>
    <w:rsid w:val="004F2A60"/>
    <w:rsid w:val="004F2BFE"/>
    <w:rsid w:val="004F2F1F"/>
    <w:rsid w:val="004F2F3C"/>
    <w:rsid w:val="004F2FEE"/>
    <w:rsid w:val="004F3370"/>
    <w:rsid w:val="004F33BA"/>
    <w:rsid w:val="004F350A"/>
    <w:rsid w:val="004F353E"/>
    <w:rsid w:val="004F3D31"/>
    <w:rsid w:val="004F3D63"/>
    <w:rsid w:val="004F403A"/>
    <w:rsid w:val="004F40C4"/>
    <w:rsid w:val="004F40E4"/>
    <w:rsid w:val="004F4137"/>
    <w:rsid w:val="004F4241"/>
    <w:rsid w:val="004F429A"/>
    <w:rsid w:val="004F4304"/>
    <w:rsid w:val="004F44D8"/>
    <w:rsid w:val="004F4562"/>
    <w:rsid w:val="004F4898"/>
    <w:rsid w:val="004F4C38"/>
    <w:rsid w:val="004F5024"/>
    <w:rsid w:val="004F5621"/>
    <w:rsid w:val="004F59F2"/>
    <w:rsid w:val="004F5EFA"/>
    <w:rsid w:val="004F60E4"/>
    <w:rsid w:val="004F6BE6"/>
    <w:rsid w:val="004F6FC5"/>
    <w:rsid w:val="004F7B43"/>
    <w:rsid w:val="004F7FA1"/>
    <w:rsid w:val="0050022D"/>
    <w:rsid w:val="005003BF"/>
    <w:rsid w:val="005005F2"/>
    <w:rsid w:val="00500644"/>
    <w:rsid w:val="00500855"/>
    <w:rsid w:val="0050113B"/>
    <w:rsid w:val="00501503"/>
    <w:rsid w:val="005019D2"/>
    <w:rsid w:val="00501D88"/>
    <w:rsid w:val="00501DD5"/>
    <w:rsid w:val="005022AC"/>
    <w:rsid w:val="005022B5"/>
    <w:rsid w:val="0050259C"/>
    <w:rsid w:val="00502947"/>
    <w:rsid w:val="00502C12"/>
    <w:rsid w:val="00503287"/>
    <w:rsid w:val="00503408"/>
    <w:rsid w:val="0050354D"/>
    <w:rsid w:val="00503554"/>
    <w:rsid w:val="00503AAE"/>
    <w:rsid w:val="0050400D"/>
    <w:rsid w:val="005040C4"/>
    <w:rsid w:val="0050447F"/>
    <w:rsid w:val="0050480C"/>
    <w:rsid w:val="00504840"/>
    <w:rsid w:val="00504DC5"/>
    <w:rsid w:val="0050502B"/>
    <w:rsid w:val="005050C4"/>
    <w:rsid w:val="0050521E"/>
    <w:rsid w:val="005052CE"/>
    <w:rsid w:val="00505302"/>
    <w:rsid w:val="005054F0"/>
    <w:rsid w:val="0050574B"/>
    <w:rsid w:val="00505A86"/>
    <w:rsid w:val="00505B4E"/>
    <w:rsid w:val="00505E1E"/>
    <w:rsid w:val="00506040"/>
    <w:rsid w:val="005060C9"/>
    <w:rsid w:val="00506631"/>
    <w:rsid w:val="005066A7"/>
    <w:rsid w:val="005067EE"/>
    <w:rsid w:val="00506838"/>
    <w:rsid w:val="00506CA7"/>
    <w:rsid w:val="00506D69"/>
    <w:rsid w:val="00507770"/>
    <w:rsid w:val="00510400"/>
    <w:rsid w:val="00510948"/>
    <w:rsid w:val="005113E1"/>
    <w:rsid w:val="005113EE"/>
    <w:rsid w:val="005117C2"/>
    <w:rsid w:val="005117E4"/>
    <w:rsid w:val="00511997"/>
    <w:rsid w:val="005119ED"/>
    <w:rsid w:val="00511AE6"/>
    <w:rsid w:val="00511B7C"/>
    <w:rsid w:val="00511C93"/>
    <w:rsid w:val="00511C9A"/>
    <w:rsid w:val="005122F7"/>
    <w:rsid w:val="00512B71"/>
    <w:rsid w:val="00512D46"/>
    <w:rsid w:val="00512E75"/>
    <w:rsid w:val="00512FB4"/>
    <w:rsid w:val="0051323D"/>
    <w:rsid w:val="00513330"/>
    <w:rsid w:val="0051333A"/>
    <w:rsid w:val="005134DD"/>
    <w:rsid w:val="005139BD"/>
    <w:rsid w:val="00513D3D"/>
    <w:rsid w:val="00513E98"/>
    <w:rsid w:val="00513F9C"/>
    <w:rsid w:val="0051409A"/>
    <w:rsid w:val="0051409B"/>
    <w:rsid w:val="00514439"/>
    <w:rsid w:val="00514791"/>
    <w:rsid w:val="005147E3"/>
    <w:rsid w:val="00514863"/>
    <w:rsid w:val="00514DDF"/>
    <w:rsid w:val="005154BC"/>
    <w:rsid w:val="0051558D"/>
    <w:rsid w:val="00515CA0"/>
    <w:rsid w:val="00515EA4"/>
    <w:rsid w:val="0051604D"/>
    <w:rsid w:val="005160C5"/>
    <w:rsid w:val="00516FB0"/>
    <w:rsid w:val="00517233"/>
    <w:rsid w:val="00517383"/>
    <w:rsid w:val="005174F1"/>
    <w:rsid w:val="00517635"/>
    <w:rsid w:val="00517C58"/>
    <w:rsid w:val="00517C93"/>
    <w:rsid w:val="00517CBE"/>
    <w:rsid w:val="00517D80"/>
    <w:rsid w:val="00517EE8"/>
    <w:rsid w:val="005204C6"/>
    <w:rsid w:val="00520755"/>
    <w:rsid w:val="005207CE"/>
    <w:rsid w:val="00520B3B"/>
    <w:rsid w:val="00520D1E"/>
    <w:rsid w:val="005210A3"/>
    <w:rsid w:val="0052118A"/>
    <w:rsid w:val="00521275"/>
    <w:rsid w:val="005213AC"/>
    <w:rsid w:val="0052173A"/>
    <w:rsid w:val="005217E9"/>
    <w:rsid w:val="00521AC5"/>
    <w:rsid w:val="00521ACA"/>
    <w:rsid w:val="00521D03"/>
    <w:rsid w:val="005221F0"/>
    <w:rsid w:val="00522370"/>
    <w:rsid w:val="0052249B"/>
    <w:rsid w:val="005226E4"/>
    <w:rsid w:val="005227DF"/>
    <w:rsid w:val="005229FD"/>
    <w:rsid w:val="0052303E"/>
    <w:rsid w:val="005230FF"/>
    <w:rsid w:val="005232DE"/>
    <w:rsid w:val="0052330F"/>
    <w:rsid w:val="0052346E"/>
    <w:rsid w:val="00523575"/>
    <w:rsid w:val="005238EA"/>
    <w:rsid w:val="005239BA"/>
    <w:rsid w:val="00523D19"/>
    <w:rsid w:val="00523FD8"/>
    <w:rsid w:val="005244D7"/>
    <w:rsid w:val="005245B7"/>
    <w:rsid w:val="005245FB"/>
    <w:rsid w:val="00524988"/>
    <w:rsid w:val="00524CB6"/>
    <w:rsid w:val="00524E3A"/>
    <w:rsid w:val="00524F8C"/>
    <w:rsid w:val="00524FF2"/>
    <w:rsid w:val="00525200"/>
    <w:rsid w:val="005253A1"/>
    <w:rsid w:val="005253EF"/>
    <w:rsid w:val="005257D9"/>
    <w:rsid w:val="00525E35"/>
    <w:rsid w:val="00526546"/>
    <w:rsid w:val="00526813"/>
    <w:rsid w:val="00526816"/>
    <w:rsid w:val="00526C70"/>
    <w:rsid w:val="00526FB4"/>
    <w:rsid w:val="00527162"/>
    <w:rsid w:val="005277C9"/>
    <w:rsid w:val="005279A9"/>
    <w:rsid w:val="00527A59"/>
    <w:rsid w:val="00527BE8"/>
    <w:rsid w:val="005301F9"/>
    <w:rsid w:val="005303D5"/>
    <w:rsid w:val="005304FA"/>
    <w:rsid w:val="00530DF2"/>
    <w:rsid w:val="00531157"/>
    <w:rsid w:val="0053115D"/>
    <w:rsid w:val="00531313"/>
    <w:rsid w:val="005316C6"/>
    <w:rsid w:val="00531B06"/>
    <w:rsid w:val="00531BA8"/>
    <w:rsid w:val="005327D0"/>
    <w:rsid w:val="005329C6"/>
    <w:rsid w:val="00532AC0"/>
    <w:rsid w:val="00532BC8"/>
    <w:rsid w:val="00532C98"/>
    <w:rsid w:val="00532D10"/>
    <w:rsid w:val="00532D8C"/>
    <w:rsid w:val="005330F1"/>
    <w:rsid w:val="0053335E"/>
    <w:rsid w:val="00533390"/>
    <w:rsid w:val="005339C3"/>
    <w:rsid w:val="00533FFE"/>
    <w:rsid w:val="0053448A"/>
    <w:rsid w:val="00534AC1"/>
    <w:rsid w:val="00534AD2"/>
    <w:rsid w:val="00534BAA"/>
    <w:rsid w:val="00534BB1"/>
    <w:rsid w:val="00534D13"/>
    <w:rsid w:val="00534E36"/>
    <w:rsid w:val="00534F19"/>
    <w:rsid w:val="00535200"/>
    <w:rsid w:val="005353E2"/>
    <w:rsid w:val="00535486"/>
    <w:rsid w:val="005354B4"/>
    <w:rsid w:val="00535645"/>
    <w:rsid w:val="00535C45"/>
    <w:rsid w:val="00535F56"/>
    <w:rsid w:val="0053632A"/>
    <w:rsid w:val="00536342"/>
    <w:rsid w:val="005367D5"/>
    <w:rsid w:val="00536BB7"/>
    <w:rsid w:val="00536DB8"/>
    <w:rsid w:val="00536FD5"/>
    <w:rsid w:val="00537039"/>
    <w:rsid w:val="0053729E"/>
    <w:rsid w:val="00537330"/>
    <w:rsid w:val="005373D1"/>
    <w:rsid w:val="00537417"/>
    <w:rsid w:val="0053761E"/>
    <w:rsid w:val="00537858"/>
    <w:rsid w:val="005379B0"/>
    <w:rsid w:val="00537BFE"/>
    <w:rsid w:val="00537C12"/>
    <w:rsid w:val="00537EB9"/>
    <w:rsid w:val="005402BA"/>
    <w:rsid w:val="005406B2"/>
    <w:rsid w:val="005406EE"/>
    <w:rsid w:val="00540920"/>
    <w:rsid w:val="005409AB"/>
    <w:rsid w:val="005409C6"/>
    <w:rsid w:val="00540A80"/>
    <w:rsid w:val="00540A8D"/>
    <w:rsid w:val="00540C9B"/>
    <w:rsid w:val="00540E44"/>
    <w:rsid w:val="00541383"/>
    <w:rsid w:val="00541B9E"/>
    <w:rsid w:val="00542024"/>
    <w:rsid w:val="00542160"/>
    <w:rsid w:val="005424AA"/>
    <w:rsid w:val="005428C1"/>
    <w:rsid w:val="00542ADE"/>
    <w:rsid w:val="00543053"/>
    <w:rsid w:val="005430A3"/>
    <w:rsid w:val="005430F4"/>
    <w:rsid w:val="00543222"/>
    <w:rsid w:val="00543264"/>
    <w:rsid w:val="00543DD9"/>
    <w:rsid w:val="00543FDA"/>
    <w:rsid w:val="00544391"/>
    <w:rsid w:val="005445F3"/>
    <w:rsid w:val="00544622"/>
    <w:rsid w:val="005446A3"/>
    <w:rsid w:val="00544F13"/>
    <w:rsid w:val="00544FD3"/>
    <w:rsid w:val="00545091"/>
    <w:rsid w:val="00545198"/>
    <w:rsid w:val="00545296"/>
    <w:rsid w:val="00545972"/>
    <w:rsid w:val="00545BBC"/>
    <w:rsid w:val="00545F1B"/>
    <w:rsid w:val="005461BE"/>
    <w:rsid w:val="005462C2"/>
    <w:rsid w:val="0054663E"/>
    <w:rsid w:val="0054693F"/>
    <w:rsid w:val="005469E8"/>
    <w:rsid w:val="00546AD5"/>
    <w:rsid w:val="00546F57"/>
    <w:rsid w:val="00546F89"/>
    <w:rsid w:val="00547441"/>
    <w:rsid w:val="00547487"/>
    <w:rsid w:val="0054750D"/>
    <w:rsid w:val="005476F0"/>
    <w:rsid w:val="005477B7"/>
    <w:rsid w:val="00547944"/>
    <w:rsid w:val="00547B73"/>
    <w:rsid w:val="00547D19"/>
    <w:rsid w:val="00547D27"/>
    <w:rsid w:val="00547F8C"/>
    <w:rsid w:val="005503B4"/>
    <w:rsid w:val="005504D1"/>
    <w:rsid w:val="005505A9"/>
    <w:rsid w:val="005508E4"/>
    <w:rsid w:val="00550F1F"/>
    <w:rsid w:val="005513D3"/>
    <w:rsid w:val="005513E6"/>
    <w:rsid w:val="00551426"/>
    <w:rsid w:val="0055144A"/>
    <w:rsid w:val="005514E6"/>
    <w:rsid w:val="005515F6"/>
    <w:rsid w:val="005516AB"/>
    <w:rsid w:val="005517BA"/>
    <w:rsid w:val="00551805"/>
    <w:rsid w:val="00551A52"/>
    <w:rsid w:val="00551E27"/>
    <w:rsid w:val="00552233"/>
    <w:rsid w:val="005523B1"/>
    <w:rsid w:val="005525B6"/>
    <w:rsid w:val="005527AF"/>
    <w:rsid w:val="0055289B"/>
    <w:rsid w:val="005529AA"/>
    <w:rsid w:val="005529DE"/>
    <w:rsid w:val="00552C7E"/>
    <w:rsid w:val="00552D1E"/>
    <w:rsid w:val="0055306F"/>
    <w:rsid w:val="005538E1"/>
    <w:rsid w:val="00553EDD"/>
    <w:rsid w:val="00553F50"/>
    <w:rsid w:val="0055404C"/>
    <w:rsid w:val="005541CC"/>
    <w:rsid w:val="00554354"/>
    <w:rsid w:val="00554627"/>
    <w:rsid w:val="005546D5"/>
    <w:rsid w:val="00554F66"/>
    <w:rsid w:val="00554F6D"/>
    <w:rsid w:val="00555184"/>
    <w:rsid w:val="00555242"/>
    <w:rsid w:val="005554DB"/>
    <w:rsid w:val="00555616"/>
    <w:rsid w:val="00555907"/>
    <w:rsid w:val="00555C0E"/>
    <w:rsid w:val="00555DFD"/>
    <w:rsid w:val="00556260"/>
    <w:rsid w:val="0055627C"/>
    <w:rsid w:val="0055660A"/>
    <w:rsid w:val="005566E4"/>
    <w:rsid w:val="005567F3"/>
    <w:rsid w:val="005568F0"/>
    <w:rsid w:val="005572F9"/>
    <w:rsid w:val="005573F6"/>
    <w:rsid w:val="00557FF1"/>
    <w:rsid w:val="005603EE"/>
    <w:rsid w:val="005607DB"/>
    <w:rsid w:val="00560A29"/>
    <w:rsid w:val="00560BCA"/>
    <w:rsid w:val="00560DBB"/>
    <w:rsid w:val="0056131B"/>
    <w:rsid w:val="005613E5"/>
    <w:rsid w:val="005620BC"/>
    <w:rsid w:val="00562123"/>
    <w:rsid w:val="005621C5"/>
    <w:rsid w:val="005621E2"/>
    <w:rsid w:val="00562360"/>
    <w:rsid w:val="00562535"/>
    <w:rsid w:val="00562582"/>
    <w:rsid w:val="00562666"/>
    <w:rsid w:val="00562695"/>
    <w:rsid w:val="005626CB"/>
    <w:rsid w:val="005626CE"/>
    <w:rsid w:val="00562A76"/>
    <w:rsid w:val="00562C1A"/>
    <w:rsid w:val="00562C50"/>
    <w:rsid w:val="00562CC7"/>
    <w:rsid w:val="005632D4"/>
    <w:rsid w:val="00563419"/>
    <w:rsid w:val="00563536"/>
    <w:rsid w:val="005635A8"/>
    <w:rsid w:val="005635DD"/>
    <w:rsid w:val="00563791"/>
    <w:rsid w:val="00563961"/>
    <w:rsid w:val="00563ABF"/>
    <w:rsid w:val="00563CDB"/>
    <w:rsid w:val="005640C1"/>
    <w:rsid w:val="005646F4"/>
    <w:rsid w:val="00564733"/>
    <w:rsid w:val="005648A5"/>
    <w:rsid w:val="005648BC"/>
    <w:rsid w:val="00564B31"/>
    <w:rsid w:val="005650D7"/>
    <w:rsid w:val="00565116"/>
    <w:rsid w:val="005653CD"/>
    <w:rsid w:val="00565463"/>
    <w:rsid w:val="005654F8"/>
    <w:rsid w:val="005655B4"/>
    <w:rsid w:val="005658DF"/>
    <w:rsid w:val="00565B25"/>
    <w:rsid w:val="00566392"/>
    <w:rsid w:val="00566974"/>
    <w:rsid w:val="00566A74"/>
    <w:rsid w:val="00566B2C"/>
    <w:rsid w:val="00566C0D"/>
    <w:rsid w:val="00566D5F"/>
    <w:rsid w:val="00567185"/>
    <w:rsid w:val="00567287"/>
    <w:rsid w:val="005672AE"/>
    <w:rsid w:val="005672BA"/>
    <w:rsid w:val="0056730E"/>
    <w:rsid w:val="00567340"/>
    <w:rsid w:val="00567447"/>
    <w:rsid w:val="00567723"/>
    <w:rsid w:val="0056773F"/>
    <w:rsid w:val="00567ABD"/>
    <w:rsid w:val="00567E24"/>
    <w:rsid w:val="00567FF8"/>
    <w:rsid w:val="005701C6"/>
    <w:rsid w:val="00570484"/>
    <w:rsid w:val="0057089E"/>
    <w:rsid w:val="00570A41"/>
    <w:rsid w:val="00570AC4"/>
    <w:rsid w:val="00570D1A"/>
    <w:rsid w:val="00570EAD"/>
    <w:rsid w:val="00570F68"/>
    <w:rsid w:val="00571060"/>
    <w:rsid w:val="005713B7"/>
    <w:rsid w:val="005717E8"/>
    <w:rsid w:val="00571AB0"/>
    <w:rsid w:val="00571B00"/>
    <w:rsid w:val="00571C71"/>
    <w:rsid w:val="00571DA8"/>
    <w:rsid w:val="00572393"/>
    <w:rsid w:val="00572704"/>
    <w:rsid w:val="0057288D"/>
    <w:rsid w:val="00572B48"/>
    <w:rsid w:val="00572B55"/>
    <w:rsid w:val="00572C32"/>
    <w:rsid w:val="00572E08"/>
    <w:rsid w:val="005731B0"/>
    <w:rsid w:val="005731DB"/>
    <w:rsid w:val="005734A5"/>
    <w:rsid w:val="005734BA"/>
    <w:rsid w:val="00573702"/>
    <w:rsid w:val="00573760"/>
    <w:rsid w:val="005737EB"/>
    <w:rsid w:val="00573815"/>
    <w:rsid w:val="005739EF"/>
    <w:rsid w:val="00574260"/>
    <w:rsid w:val="00574398"/>
    <w:rsid w:val="005744AF"/>
    <w:rsid w:val="00574509"/>
    <w:rsid w:val="00574513"/>
    <w:rsid w:val="0057479D"/>
    <w:rsid w:val="005749A5"/>
    <w:rsid w:val="00574CD1"/>
    <w:rsid w:val="00574F4B"/>
    <w:rsid w:val="0057553C"/>
    <w:rsid w:val="00575898"/>
    <w:rsid w:val="00575ABD"/>
    <w:rsid w:val="00575BD0"/>
    <w:rsid w:val="00575C16"/>
    <w:rsid w:val="00575CDF"/>
    <w:rsid w:val="00575F38"/>
    <w:rsid w:val="005765EB"/>
    <w:rsid w:val="00576746"/>
    <w:rsid w:val="00576D3B"/>
    <w:rsid w:val="00576E77"/>
    <w:rsid w:val="00577055"/>
    <w:rsid w:val="0057721A"/>
    <w:rsid w:val="00577667"/>
    <w:rsid w:val="005776E6"/>
    <w:rsid w:val="00577884"/>
    <w:rsid w:val="0057788F"/>
    <w:rsid w:val="00577A5E"/>
    <w:rsid w:val="00577B66"/>
    <w:rsid w:val="00577D4A"/>
    <w:rsid w:val="00577EE9"/>
    <w:rsid w:val="005801C6"/>
    <w:rsid w:val="00580324"/>
    <w:rsid w:val="0058036F"/>
    <w:rsid w:val="00580462"/>
    <w:rsid w:val="00580B71"/>
    <w:rsid w:val="00580C44"/>
    <w:rsid w:val="00580E48"/>
    <w:rsid w:val="0058152A"/>
    <w:rsid w:val="00581626"/>
    <w:rsid w:val="005816E8"/>
    <w:rsid w:val="005821DB"/>
    <w:rsid w:val="005824D7"/>
    <w:rsid w:val="00582A15"/>
    <w:rsid w:val="00582B3F"/>
    <w:rsid w:val="00582C5B"/>
    <w:rsid w:val="00582F6B"/>
    <w:rsid w:val="00583306"/>
    <w:rsid w:val="00583A0D"/>
    <w:rsid w:val="00583A3F"/>
    <w:rsid w:val="00583AE2"/>
    <w:rsid w:val="00583B37"/>
    <w:rsid w:val="00583BA2"/>
    <w:rsid w:val="00583BC5"/>
    <w:rsid w:val="00583BE3"/>
    <w:rsid w:val="005840F9"/>
    <w:rsid w:val="0058421A"/>
    <w:rsid w:val="00584340"/>
    <w:rsid w:val="005844C2"/>
    <w:rsid w:val="00584575"/>
    <w:rsid w:val="005846A1"/>
    <w:rsid w:val="00584969"/>
    <w:rsid w:val="00584985"/>
    <w:rsid w:val="00584CB2"/>
    <w:rsid w:val="00584D79"/>
    <w:rsid w:val="0058504A"/>
    <w:rsid w:val="005855B2"/>
    <w:rsid w:val="00585664"/>
    <w:rsid w:val="00585974"/>
    <w:rsid w:val="00585EF1"/>
    <w:rsid w:val="00586202"/>
    <w:rsid w:val="00586844"/>
    <w:rsid w:val="00586BDA"/>
    <w:rsid w:val="00587075"/>
    <w:rsid w:val="0058712B"/>
    <w:rsid w:val="005874CA"/>
    <w:rsid w:val="005875D2"/>
    <w:rsid w:val="00587715"/>
    <w:rsid w:val="0058784D"/>
    <w:rsid w:val="00587AF6"/>
    <w:rsid w:val="00587C3A"/>
    <w:rsid w:val="00587D69"/>
    <w:rsid w:val="00587DEC"/>
    <w:rsid w:val="005900C2"/>
    <w:rsid w:val="0059024C"/>
    <w:rsid w:val="0059061C"/>
    <w:rsid w:val="005908AD"/>
    <w:rsid w:val="00590A07"/>
    <w:rsid w:val="00590A79"/>
    <w:rsid w:val="00590EE2"/>
    <w:rsid w:val="005910DF"/>
    <w:rsid w:val="00591D39"/>
    <w:rsid w:val="0059208A"/>
    <w:rsid w:val="00592338"/>
    <w:rsid w:val="0059233F"/>
    <w:rsid w:val="00592535"/>
    <w:rsid w:val="00592927"/>
    <w:rsid w:val="0059292D"/>
    <w:rsid w:val="00592AD6"/>
    <w:rsid w:val="00592F1A"/>
    <w:rsid w:val="005934C9"/>
    <w:rsid w:val="0059352D"/>
    <w:rsid w:val="005935A4"/>
    <w:rsid w:val="00593779"/>
    <w:rsid w:val="005938D7"/>
    <w:rsid w:val="00594076"/>
    <w:rsid w:val="0059424B"/>
    <w:rsid w:val="0059437E"/>
    <w:rsid w:val="00594524"/>
    <w:rsid w:val="00594A8F"/>
    <w:rsid w:val="00594AA0"/>
    <w:rsid w:val="00594FA7"/>
    <w:rsid w:val="005954E8"/>
    <w:rsid w:val="005957D8"/>
    <w:rsid w:val="00595FF3"/>
    <w:rsid w:val="005961A8"/>
    <w:rsid w:val="00596930"/>
    <w:rsid w:val="005969EC"/>
    <w:rsid w:val="00596C3A"/>
    <w:rsid w:val="00596CC7"/>
    <w:rsid w:val="00596CE7"/>
    <w:rsid w:val="00596D14"/>
    <w:rsid w:val="00596D78"/>
    <w:rsid w:val="00596EF8"/>
    <w:rsid w:val="0059715A"/>
    <w:rsid w:val="00597437"/>
    <w:rsid w:val="00597752"/>
    <w:rsid w:val="005978F7"/>
    <w:rsid w:val="005979AA"/>
    <w:rsid w:val="00597A39"/>
    <w:rsid w:val="00597C14"/>
    <w:rsid w:val="00597D5D"/>
    <w:rsid w:val="00597E5E"/>
    <w:rsid w:val="005A0062"/>
    <w:rsid w:val="005A0181"/>
    <w:rsid w:val="005A0719"/>
    <w:rsid w:val="005A09E8"/>
    <w:rsid w:val="005A0A3C"/>
    <w:rsid w:val="005A0B1E"/>
    <w:rsid w:val="005A0BE2"/>
    <w:rsid w:val="005A0C61"/>
    <w:rsid w:val="005A147B"/>
    <w:rsid w:val="005A15D8"/>
    <w:rsid w:val="005A1B5D"/>
    <w:rsid w:val="005A1C99"/>
    <w:rsid w:val="005A1D44"/>
    <w:rsid w:val="005A1D85"/>
    <w:rsid w:val="005A1D9A"/>
    <w:rsid w:val="005A1DA0"/>
    <w:rsid w:val="005A1F6B"/>
    <w:rsid w:val="005A2AB4"/>
    <w:rsid w:val="005A2C43"/>
    <w:rsid w:val="005A2D6D"/>
    <w:rsid w:val="005A3555"/>
    <w:rsid w:val="005A35AF"/>
    <w:rsid w:val="005A39B5"/>
    <w:rsid w:val="005A3BBC"/>
    <w:rsid w:val="005A3E4A"/>
    <w:rsid w:val="005A3E8B"/>
    <w:rsid w:val="005A4058"/>
    <w:rsid w:val="005A4075"/>
    <w:rsid w:val="005A4081"/>
    <w:rsid w:val="005A42DF"/>
    <w:rsid w:val="005A4869"/>
    <w:rsid w:val="005A48D4"/>
    <w:rsid w:val="005A4A28"/>
    <w:rsid w:val="005A4ABE"/>
    <w:rsid w:val="005A5744"/>
    <w:rsid w:val="005A5746"/>
    <w:rsid w:val="005A5930"/>
    <w:rsid w:val="005A5DAE"/>
    <w:rsid w:val="005A5EE6"/>
    <w:rsid w:val="005A612C"/>
    <w:rsid w:val="005A6303"/>
    <w:rsid w:val="005A6551"/>
    <w:rsid w:val="005A65F6"/>
    <w:rsid w:val="005A6B1A"/>
    <w:rsid w:val="005A71C4"/>
    <w:rsid w:val="005A7275"/>
    <w:rsid w:val="005A7557"/>
    <w:rsid w:val="005A7C5E"/>
    <w:rsid w:val="005B0002"/>
    <w:rsid w:val="005B0513"/>
    <w:rsid w:val="005B087A"/>
    <w:rsid w:val="005B08AC"/>
    <w:rsid w:val="005B0B17"/>
    <w:rsid w:val="005B0D2A"/>
    <w:rsid w:val="005B0F36"/>
    <w:rsid w:val="005B11B5"/>
    <w:rsid w:val="005B20B8"/>
    <w:rsid w:val="005B2269"/>
    <w:rsid w:val="005B22CE"/>
    <w:rsid w:val="005B25D8"/>
    <w:rsid w:val="005B2695"/>
    <w:rsid w:val="005B2CE5"/>
    <w:rsid w:val="005B2D7B"/>
    <w:rsid w:val="005B2EBE"/>
    <w:rsid w:val="005B393A"/>
    <w:rsid w:val="005B3DF1"/>
    <w:rsid w:val="005B400D"/>
    <w:rsid w:val="005B4639"/>
    <w:rsid w:val="005B482B"/>
    <w:rsid w:val="005B4B60"/>
    <w:rsid w:val="005B4D7E"/>
    <w:rsid w:val="005B4DCB"/>
    <w:rsid w:val="005B50F5"/>
    <w:rsid w:val="005B55E2"/>
    <w:rsid w:val="005B564F"/>
    <w:rsid w:val="005B596E"/>
    <w:rsid w:val="005B5A82"/>
    <w:rsid w:val="005B608F"/>
    <w:rsid w:val="005B6118"/>
    <w:rsid w:val="005B61ED"/>
    <w:rsid w:val="005B668B"/>
    <w:rsid w:val="005B6954"/>
    <w:rsid w:val="005B6960"/>
    <w:rsid w:val="005B6ACA"/>
    <w:rsid w:val="005B6E52"/>
    <w:rsid w:val="005B6EB2"/>
    <w:rsid w:val="005B701C"/>
    <w:rsid w:val="005B702A"/>
    <w:rsid w:val="005B7577"/>
    <w:rsid w:val="005B75D0"/>
    <w:rsid w:val="005B77F6"/>
    <w:rsid w:val="005B7AF3"/>
    <w:rsid w:val="005B7C71"/>
    <w:rsid w:val="005B7D4B"/>
    <w:rsid w:val="005B7DDC"/>
    <w:rsid w:val="005B7DF3"/>
    <w:rsid w:val="005C0085"/>
    <w:rsid w:val="005C0C45"/>
    <w:rsid w:val="005C13B6"/>
    <w:rsid w:val="005C13CF"/>
    <w:rsid w:val="005C182B"/>
    <w:rsid w:val="005C1BB2"/>
    <w:rsid w:val="005C1C22"/>
    <w:rsid w:val="005C1D75"/>
    <w:rsid w:val="005C1E73"/>
    <w:rsid w:val="005C2102"/>
    <w:rsid w:val="005C2203"/>
    <w:rsid w:val="005C2475"/>
    <w:rsid w:val="005C25D5"/>
    <w:rsid w:val="005C2930"/>
    <w:rsid w:val="005C2BFC"/>
    <w:rsid w:val="005C38C3"/>
    <w:rsid w:val="005C38F2"/>
    <w:rsid w:val="005C390A"/>
    <w:rsid w:val="005C39D4"/>
    <w:rsid w:val="005C3D13"/>
    <w:rsid w:val="005C3DB1"/>
    <w:rsid w:val="005C3EDC"/>
    <w:rsid w:val="005C4020"/>
    <w:rsid w:val="005C40B2"/>
    <w:rsid w:val="005C41A4"/>
    <w:rsid w:val="005C42DB"/>
    <w:rsid w:val="005C43EE"/>
    <w:rsid w:val="005C4B69"/>
    <w:rsid w:val="005C512B"/>
    <w:rsid w:val="005C5169"/>
    <w:rsid w:val="005C51A9"/>
    <w:rsid w:val="005C5239"/>
    <w:rsid w:val="005C5257"/>
    <w:rsid w:val="005C5292"/>
    <w:rsid w:val="005C5983"/>
    <w:rsid w:val="005C5ECF"/>
    <w:rsid w:val="005C6326"/>
    <w:rsid w:val="005C679B"/>
    <w:rsid w:val="005C6913"/>
    <w:rsid w:val="005C69D4"/>
    <w:rsid w:val="005C6DE4"/>
    <w:rsid w:val="005C6DF7"/>
    <w:rsid w:val="005C7468"/>
    <w:rsid w:val="005C74CB"/>
    <w:rsid w:val="005C75F2"/>
    <w:rsid w:val="005C7AF7"/>
    <w:rsid w:val="005C7C3D"/>
    <w:rsid w:val="005C7CCA"/>
    <w:rsid w:val="005D0028"/>
    <w:rsid w:val="005D02B9"/>
    <w:rsid w:val="005D038E"/>
    <w:rsid w:val="005D0404"/>
    <w:rsid w:val="005D042F"/>
    <w:rsid w:val="005D0736"/>
    <w:rsid w:val="005D0A54"/>
    <w:rsid w:val="005D0CA7"/>
    <w:rsid w:val="005D0D1B"/>
    <w:rsid w:val="005D0DA2"/>
    <w:rsid w:val="005D10F8"/>
    <w:rsid w:val="005D154F"/>
    <w:rsid w:val="005D1620"/>
    <w:rsid w:val="005D2063"/>
    <w:rsid w:val="005D23A1"/>
    <w:rsid w:val="005D23FB"/>
    <w:rsid w:val="005D2894"/>
    <w:rsid w:val="005D29C2"/>
    <w:rsid w:val="005D2BA1"/>
    <w:rsid w:val="005D2F83"/>
    <w:rsid w:val="005D308D"/>
    <w:rsid w:val="005D323D"/>
    <w:rsid w:val="005D361B"/>
    <w:rsid w:val="005D4071"/>
    <w:rsid w:val="005D419A"/>
    <w:rsid w:val="005D431A"/>
    <w:rsid w:val="005D4953"/>
    <w:rsid w:val="005D4C8C"/>
    <w:rsid w:val="005D54D6"/>
    <w:rsid w:val="005D58FA"/>
    <w:rsid w:val="005D5989"/>
    <w:rsid w:val="005D5C3D"/>
    <w:rsid w:val="005D5E20"/>
    <w:rsid w:val="005D6272"/>
    <w:rsid w:val="005D68B7"/>
    <w:rsid w:val="005D6B85"/>
    <w:rsid w:val="005D6F7F"/>
    <w:rsid w:val="005D727A"/>
    <w:rsid w:val="005D72DB"/>
    <w:rsid w:val="005D74F8"/>
    <w:rsid w:val="005D76B6"/>
    <w:rsid w:val="005D76F5"/>
    <w:rsid w:val="005D7D69"/>
    <w:rsid w:val="005E057C"/>
    <w:rsid w:val="005E07F0"/>
    <w:rsid w:val="005E0C10"/>
    <w:rsid w:val="005E0CFB"/>
    <w:rsid w:val="005E0F01"/>
    <w:rsid w:val="005E0FAA"/>
    <w:rsid w:val="005E110F"/>
    <w:rsid w:val="005E11B3"/>
    <w:rsid w:val="005E1400"/>
    <w:rsid w:val="005E145A"/>
    <w:rsid w:val="005E1487"/>
    <w:rsid w:val="005E1581"/>
    <w:rsid w:val="005E20C4"/>
    <w:rsid w:val="005E23BA"/>
    <w:rsid w:val="005E2670"/>
    <w:rsid w:val="005E2E35"/>
    <w:rsid w:val="005E3007"/>
    <w:rsid w:val="005E3181"/>
    <w:rsid w:val="005E3494"/>
    <w:rsid w:val="005E36AF"/>
    <w:rsid w:val="005E3DCF"/>
    <w:rsid w:val="005E4183"/>
    <w:rsid w:val="005E4215"/>
    <w:rsid w:val="005E4352"/>
    <w:rsid w:val="005E43A0"/>
    <w:rsid w:val="005E4429"/>
    <w:rsid w:val="005E44AB"/>
    <w:rsid w:val="005E4610"/>
    <w:rsid w:val="005E493A"/>
    <w:rsid w:val="005E4B63"/>
    <w:rsid w:val="005E50EE"/>
    <w:rsid w:val="005E52BB"/>
    <w:rsid w:val="005E537C"/>
    <w:rsid w:val="005E5569"/>
    <w:rsid w:val="005E59B8"/>
    <w:rsid w:val="005E5F3B"/>
    <w:rsid w:val="005E66F6"/>
    <w:rsid w:val="005E671D"/>
    <w:rsid w:val="005E6B9C"/>
    <w:rsid w:val="005E6CE5"/>
    <w:rsid w:val="005E7009"/>
    <w:rsid w:val="005E7267"/>
    <w:rsid w:val="005E730B"/>
    <w:rsid w:val="005E74AB"/>
    <w:rsid w:val="005E7512"/>
    <w:rsid w:val="005E75AF"/>
    <w:rsid w:val="005E794C"/>
    <w:rsid w:val="005E795C"/>
    <w:rsid w:val="005E7B66"/>
    <w:rsid w:val="005E7B87"/>
    <w:rsid w:val="005E7BBC"/>
    <w:rsid w:val="005E7C87"/>
    <w:rsid w:val="005E7D7D"/>
    <w:rsid w:val="005E7DB8"/>
    <w:rsid w:val="005F03A8"/>
    <w:rsid w:val="005F09D4"/>
    <w:rsid w:val="005F0A2D"/>
    <w:rsid w:val="005F0BC9"/>
    <w:rsid w:val="005F0FA3"/>
    <w:rsid w:val="005F10DD"/>
    <w:rsid w:val="005F1508"/>
    <w:rsid w:val="005F1540"/>
    <w:rsid w:val="005F17BC"/>
    <w:rsid w:val="005F1A00"/>
    <w:rsid w:val="005F1ACF"/>
    <w:rsid w:val="005F1DB0"/>
    <w:rsid w:val="005F2510"/>
    <w:rsid w:val="005F26B3"/>
    <w:rsid w:val="005F27DF"/>
    <w:rsid w:val="005F281E"/>
    <w:rsid w:val="005F299F"/>
    <w:rsid w:val="005F2D9F"/>
    <w:rsid w:val="005F316D"/>
    <w:rsid w:val="005F3899"/>
    <w:rsid w:val="005F3AF2"/>
    <w:rsid w:val="005F3C52"/>
    <w:rsid w:val="005F3CB0"/>
    <w:rsid w:val="005F417C"/>
    <w:rsid w:val="005F4648"/>
    <w:rsid w:val="005F4654"/>
    <w:rsid w:val="005F4677"/>
    <w:rsid w:val="005F49DA"/>
    <w:rsid w:val="005F4A07"/>
    <w:rsid w:val="005F5307"/>
    <w:rsid w:val="005F57CB"/>
    <w:rsid w:val="005F5F73"/>
    <w:rsid w:val="005F5FAB"/>
    <w:rsid w:val="005F5FCC"/>
    <w:rsid w:val="005F6077"/>
    <w:rsid w:val="005F6132"/>
    <w:rsid w:val="005F66BF"/>
    <w:rsid w:val="005F66D6"/>
    <w:rsid w:val="005F6B6E"/>
    <w:rsid w:val="005F6C1C"/>
    <w:rsid w:val="005F6E93"/>
    <w:rsid w:val="005F6F00"/>
    <w:rsid w:val="005F703E"/>
    <w:rsid w:val="005F70D1"/>
    <w:rsid w:val="005F73DC"/>
    <w:rsid w:val="005F79F3"/>
    <w:rsid w:val="005F7E83"/>
    <w:rsid w:val="005F7ED4"/>
    <w:rsid w:val="0060015F"/>
    <w:rsid w:val="00600249"/>
    <w:rsid w:val="006002F0"/>
    <w:rsid w:val="00600612"/>
    <w:rsid w:val="006009E5"/>
    <w:rsid w:val="00600C4D"/>
    <w:rsid w:val="006011EF"/>
    <w:rsid w:val="00601256"/>
    <w:rsid w:val="00601465"/>
    <w:rsid w:val="00601547"/>
    <w:rsid w:val="00601684"/>
    <w:rsid w:val="006016FC"/>
    <w:rsid w:val="00601776"/>
    <w:rsid w:val="0060184F"/>
    <w:rsid w:val="00601C51"/>
    <w:rsid w:val="00601DB0"/>
    <w:rsid w:val="006024D9"/>
    <w:rsid w:val="00602797"/>
    <w:rsid w:val="00602941"/>
    <w:rsid w:val="00602D96"/>
    <w:rsid w:val="00602F72"/>
    <w:rsid w:val="0060337D"/>
    <w:rsid w:val="006033DA"/>
    <w:rsid w:val="00603BEE"/>
    <w:rsid w:val="00603DF9"/>
    <w:rsid w:val="0060446A"/>
    <w:rsid w:val="00604754"/>
    <w:rsid w:val="00604D4E"/>
    <w:rsid w:val="00605115"/>
    <w:rsid w:val="0060589A"/>
    <w:rsid w:val="00605C10"/>
    <w:rsid w:val="006060E7"/>
    <w:rsid w:val="00606148"/>
    <w:rsid w:val="00606212"/>
    <w:rsid w:val="006064FD"/>
    <w:rsid w:val="0060679A"/>
    <w:rsid w:val="00606AFA"/>
    <w:rsid w:val="00606EB8"/>
    <w:rsid w:val="00606F7F"/>
    <w:rsid w:val="00606FA5"/>
    <w:rsid w:val="00607172"/>
    <w:rsid w:val="00607440"/>
    <w:rsid w:val="00607872"/>
    <w:rsid w:val="0061049A"/>
    <w:rsid w:val="006106F7"/>
    <w:rsid w:val="00610B4F"/>
    <w:rsid w:val="00610CDE"/>
    <w:rsid w:val="00610F8A"/>
    <w:rsid w:val="00610F94"/>
    <w:rsid w:val="00610FA3"/>
    <w:rsid w:val="00611129"/>
    <w:rsid w:val="0061146B"/>
    <w:rsid w:val="006117CA"/>
    <w:rsid w:val="00611D80"/>
    <w:rsid w:val="00611DE8"/>
    <w:rsid w:val="00611E0B"/>
    <w:rsid w:val="00612383"/>
    <w:rsid w:val="00612537"/>
    <w:rsid w:val="006126E3"/>
    <w:rsid w:val="00612716"/>
    <w:rsid w:val="00612862"/>
    <w:rsid w:val="00612944"/>
    <w:rsid w:val="00612DEA"/>
    <w:rsid w:val="006133FE"/>
    <w:rsid w:val="00613570"/>
    <w:rsid w:val="00613580"/>
    <w:rsid w:val="006135AB"/>
    <w:rsid w:val="00613607"/>
    <w:rsid w:val="006136BE"/>
    <w:rsid w:val="006137B3"/>
    <w:rsid w:val="00613C65"/>
    <w:rsid w:val="00613CAE"/>
    <w:rsid w:val="006140D7"/>
    <w:rsid w:val="006141EF"/>
    <w:rsid w:val="0061429E"/>
    <w:rsid w:val="006142E0"/>
    <w:rsid w:val="0061431D"/>
    <w:rsid w:val="00614375"/>
    <w:rsid w:val="006143A0"/>
    <w:rsid w:val="00614452"/>
    <w:rsid w:val="00614487"/>
    <w:rsid w:val="0061448A"/>
    <w:rsid w:val="006144BA"/>
    <w:rsid w:val="006146DB"/>
    <w:rsid w:val="00614C77"/>
    <w:rsid w:val="00614CE1"/>
    <w:rsid w:val="00614D6D"/>
    <w:rsid w:val="00614F0D"/>
    <w:rsid w:val="00615043"/>
    <w:rsid w:val="006151EC"/>
    <w:rsid w:val="0061533B"/>
    <w:rsid w:val="0061586A"/>
    <w:rsid w:val="00615917"/>
    <w:rsid w:val="006159BE"/>
    <w:rsid w:val="00615C0D"/>
    <w:rsid w:val="00615D68"/>
    <w:rsid w:val="006161FF"/>
    <w:rsid w:val="0061695E"/>
    <w:rsid w:val="00616A66"/>
    <w:rsid w:val="00616BB5"/>
    <w:rsid w:val="00617046"/>
    <w:rsid w:val="00617087"/>
    <w:rsid w:val="006175C5"/>
    <w:rsid w:val="006177E5"/>
    <w:rsid w:val="0061782C"/>
    <w:rsid w:val="00617984"/>
    <w:rsid w:val="0061799F"/>
    <w:rsid w:val="00617EBA"/>
    <w:rsid w:val="00620375"/>
    <w:rsid w:val="00620528"/>
    <w:rsid w:val="00620681"/>
    <w:rsid w:val="00620789"/>
    <w:rsid w:val="006207A6"/>
    <w:rsid w:val="00620B65"/>
    <w:rsid w:val="00620D2B"/>
    <w:rsid w:val="00620EF5"/>
    <w:rsid w:val="00621095"/>
    <w:rsid w:val="006214B4"/>
    <w:rsid w:val="00621606"/>
    <w:rsid w:val="00621884"/>
    <w:rsid w:val="006218B1"/>
    <w:rsid w:val="0062197D"/>
    <w:rsid w:val="00621C9F"/>
    <w:rsid w:val="00621DA9"/>
    <w:rsid w:val="00621E35"/>
    <w:rsid w:val="00621FCD"/>
    <w:rsid w:val="00622305"/>
    <w:rsid w:val="00622A62"/>
    <w:rsid w:val="00622F16"/>
    <w:rsid w:val="0062320E"/>
    <w:rsid w:val="006232A7"/>
    <w:rsid w:val="0062357C"/>
    <w:rsid w:val="006239E5"/>
    <w:rsid w:val="00623ADE"/>
    <w:rsid w:val="00623B0F"/>
    <w:rsid w:val="00623E5C"/>
    <w:rsid w:val="00623EC0"/>
    <w:rsid w:val="00624185"/>
    <w:rsid w:val="006242DE"/>
    <w:rsid w:val="006245D1"/>
    <w:rsid w:val="00624CD2"/>
    <w:rsid w:val="00624EA4"/>
    <w:rsid w:val="00624F55"/>
    <w:rsid w:val="0062504C"/>
    <w:rsid w:val="0062582C"/>
    <w:rsid w:val="00625C2C"/>
    <w:rsid w:val="00626257"/>
    <w:rsid w:val="006262CF"/>
    <w:rsid w:val="00626647"/>
    <w:rsid w:val="00626B59"/>
    <w:rsid w:val="00627649"/>
    <w:rsid w:val="00627A13"/>
    <w:rsid w:val="00627A6A"/>
    <w:rsid w:val="00627B6A"/>
    <w:rsid w:val="006301C8"/>
    <w:rsid w:val="0063051C"/>
    <w:rsid w:val="0063089E"/>
    <w:rsid w:val="00630C6D"/>
    <w:rsid w:val="00630C90"/>
    <w:rsid w:val="00630D7D"/>
    <w:rsid w:val="00630DDA"/>
    <w:rsid w:val="00630F6E"/>
    <w:rsid w:val="0063108C"/>
    <w:rsid w:val="0063125D"/>
    <w:rsid w:val="00631337"/>
    <w:rsid w:val="006315AE"/>
    <w:rsid w:val="006317EF"/>
    <w:rsid w:val="00631A32"/>
    <w:rsid w:val="00631A81"/>
    <w:rsid w:val="00631ABC"/>
    <w:rsid w:val="00631B80"/>
    <w:rsid w:val="00631CD0"/>
    <w:rsid w:val="00631D81"/>
    <w:rsid w:val="00632186"/>
    <w:rsid w:val="00632349"/>
    <w:rsid w:val="0063234F"/>
    <w:rsid w:val="006323D1"/>
    <w:rsid w:val="00632567"/>
    <w:rsid w:val="006327F4"/>
    <w:rsid w:val="00632970"/>
    <w:rsid w:val="00632B00"/>
    <w:rsid w:val="00632E04"/>
    <w:rsid w:val="00633BE9"/>
    <w:rsid w:val="0063405B"/>
    <w:rsid w:val="006343B8"/>
    <w:rsid w:val="0063441D"/>
    <w:rsid w:val="0063483C"/>
    <w:rsid w:val="006348A6"/>
    <w:rsid w:val="00634B31"/>
    <w:rsid w:val="00634BF3"/>
    <w:rsid w:val="00634CE4"/>
    <w:rsid w:val="00634D32"/>
    <w:rsid w:val="00634DE9"/>
    <w:rsid w:val="0063513C"/>
    <w:rsid w:val="006352DC"/>
    <w:rsid w:val="00635448"/>
    <w:rsid w:val="0063577B"/>
    <w:rsid w:val="006357CD"/>
    <w:rsid w:val="00635E02"/>
    <w:rsid w:val="00636535"/>
    <w:rsid w:val="006367D2"/>
    <w:rsid w:val="006368A1"/>
    <w:rsid w:val="006368C8"/>
    <w:rsid w:val="00636944"/>
    <w:rsid w:val="00636D1F"/>
    <w:rsid w:val="00636ED9"/>
    <w:rsid w:val="00636F34"/>
    <w:rsid w:val="00637136"/>
    <w:rsid w:val="006377F9"/>
    <w:rsid w:val="006378CA"/>
    <w:rsid w:val="00637A19"/>
    <w:rsid w:val="00637A1D"/>
    <w:rsid w:val="00637ABA"/>
    <w:rsid w:val="00637ACE"/>
    <w:rsid w:val="00637BB9"/>
    <w:rsid w:val="00637D25"/>
    <w:rsid w:val="00637E62"/>
    <w:rsid w:val="00640219"/>
    <w:rsid w:val="006403C9"/>
    <w:rsid w:val="0064047A"/>
    <w:rsid w:val="0064052B"/>
    <w:rsid w:val="006406FF"/>
    <w:rsid w:val="00640BD5"/>
    <w:rsid w:val="00640F22"/>
    <w:rsid w:val="00641038"/>
    <w:rsid w:val="006414D3"/>
    <w:rsid w:val="0064177D"/>
    <w:rsid w:val="00641931"/>
    <w:rsid w:val="00641A7B"/>
    <w:rsid w:val="00641BF2"/>
    <w:rsid w:val="00641CE9"/>
    <w:rsid w:val="00641D3B"/>
    <w:rsid w:val="00641F61"/>
    <w:rsid w:val="00641F66"/>
    <w:rsid w:val="0064206D"/>
    <w:rsid w:val="00642128"/>
    <w:rsid w:val="00642650"/>
    <w:rsid w:val="00642AFF"/>
    <w:rsid w:val="00642E8E"/>
    <w:rsid w:val="00642FC1"/>
    <w:rsid w:val="00643036"/>
    <w:rsid w:val="00643530"/>
    <w:rsid w:val="00643557"/>
    <w:rsid w:val="00643899"/>
    <w:rsid w:val="00643A5D"/>
    <w:rsid w:val="00643BB6"/>
    <w:rsid w:val="00643E5E"/>
    <w:rsid w:val="0064422A"/>
    <w:rsid w:val="0064435A"/>
    <w:rsid w:val="00644410"/>
    <w:rsid w:val="00644665"/>
    <w:rsid w:val="006446BA"/>
    <w:rsid w:val="006449B5"/>
    <w:rsid w:val="00644FB8"/>
    <w:rsid w:val="006450DC"/>
    <w:rsid w:val="00645430"/>
    <w:rsid w:val="00645431"/>
    <w:rsid w:val="0064551B"/>
    <w:rsid w:val="0064588F"/>
    <w:rsid w:val="00645962"/>
    <w:rsid w:val="00645B75"/>
    <w:rsid w:val="00645BB2"/>
    <w:rsid w:val="00645C03"/>
    <w:rsid w:val="00645DBF"/>
    <w:rsid w:val="00645FE0"/>
    <w:rsid w:val="0064613E"/>
    <w:rsid w:val="0064621A"/>
    <w:rsid w:val="0064650A"/>
    <w:rsid w:val="00646777"/>
    <w:rsid w:val="00646C2F"/>
    <w:rsid w:val="00646D5D"/>
    <w:rsid w:val="00646FF6"/>
    <w:rsid w:val="00647259"/>
    <w:rsid w:val="00647757"/>
    <w:rsid w:val="00647832"/>
    <w:rsid w:val="00647A8F"/>
    <w:rsid w:val="00647D20"/>
    <w:rsid w:val="0065019D"/>
    <w:rsid w:val="00650379"/>
    <w:rsid w:val="00651170"/>
    <w:rsid w:val="0065130E"/>
    <w:rsid w:val="0065139B"/>
    <w:rsid w:val="0065149C"/>
    <w:rsid w:val="00652365"/>
    <w:rsid w:val="0065276D"/>
    <w:rsid w:val="00652892"/>
    <w:rsid w:val="006529D4"/>
    <w:rsid w:val="00652A6B"/>
    <w:rsid w:val="00652E66"/>
    <w:rsid w:val="006531DC"/>
    <w:rsid w:val="006531FE"/>
    <w:rsid w:val="00653478"/>
    <w:rsid w:val="0065370B"/>
    <w:rsid w:val="006539B5"/>
    <w:rsid w:val="00653BB5"/>
    <w:rsid w:val="00653E27"/>
    <w:rsid w:val="00653FAC"/>
    <w:rsid w:val="00654164"/>
    <w:rsid w:val="0065416C"/>
    <w:rsid w:val="0065422F"/>
    <w:rsid w:val="00654575"/>
    <w:rsid w:val="00654913"/>
    <w:rsid w:val="00654D34"/>
    <w:rsid w:val="00654F2A"/>
    <w:rsid w:val="00654F9B"/>
    <w:rsid w:val="00655039"/>
    <w:rsid w:val="006554CB"/>
    <w:rsid w:val="0065569B"/>
    <w:rsid w:val="006557A5"/>
    <w:rsid w:val="00655D1E"/>
    <w:rsid w:val="006561C7"/>
    <w:rsid w:val="006563B6"/>
    <w:rsid w:val="00656504"/>
    <w:rsid w:val="00656541"/>
    <w:rsid w:val="0065657B"/>
    <w:rsid w:val="006565CF"/>
    <w:rsid w:val="00656709"/>
    <w:rsid w:val="0065671A"/>
    <w:rsid w:val="00656A88"/>
    <w:rsid w:val="00656C15"/>
    <w:rsid w:val="00656C93"/>
    <w:rsid w:val="00656E11"/>
    <w:rsid w:val="0065701D"/>
    <w:rsid w:val="0065701F"/>
    <w:rsid w:val="00657202"/>
    <w:rsid w:val="006578CE"/>
    <w:rsid w:val="00657956"/>
    <w:rsid w:val="00657AB5"/>
    <w:rsid w:val="00657AC8"/>
    <w:rsid w:val="00657AE8"/>
    <w:rsid w:val="00660093"/>
    <w:rsid w:val="006601F3"/>
    <w:rsid w:val="0066021E"/>
    <w:rsid w:val="0066079F"/>
    <w:rsid w:val="00660923"/>
    <w:rsid w:val="00660C2D"/>
    <w:rsid w:val="00660CFD"/>
    <w:rsid w:val="00660D03"/>
    <w:rsid w:val="00660EFE"/>
    <w:rsid w:val="006610BF"/>
    <w:rsid w:val="006612D3"/>
    <w:rsid w:val="00661372"/>
    <w:rsid w:val="00661AAE"/>
    <w:rsid w:val="00661B20"/>
    <w:rsid w:val="00661B99"/>
    <w:rsid w:val="00661D1A"/>
    <w:rsid w:val="006622C7"/>
    <w:rsid w:val="006623CA"/>
    <w:rsid w:val="006626DC"/>
    <w:rsid w:val="006626E4"/>
    <w:rsid w:val="00662985"/>
    <w:rsid w:val="00662AE7"/>
    <w:rsid w:val="00662DDE"/>
    <w:rsid w:val="006631C0"/>
    <w:rsid w:val="006633FB"/>
    <w:rsid w:val="0066373C"/>
    <w:rsid w:val="006637B9"/>
    <w:rsid w:val="00663E6D"/>
    <w:rsid w:val="00663FE8"/>
    <w:rsid w:val="006642CC"/>
    <w:rsid w:val="00664352"/>
    <w:rsid w:val="0066442B"/>
    <w:rsid w:val="00664523"/>
    <w:rsid w:val="006645E2"/>
    <w:rsid w:val="0066461B"/>
    <w:rsid w:val="00664D33"/>
    <w:rsid w:val="00664FA4"/>
    <w:rsid w:val="0066502E"/>
    <w:rsid w:val="00665249"/>
    <w:rsid w:val="006655EA"/>
    <w:rsid w:val="0066581D"/>
    <w:rsid w:val="006658A3"/>
    <w:rsid w:val="00665960"/>
    <w:rsid w:val="00665981"/>
    <w:rsid w:val="00665B55"/>
    <w:rsid w:val="00665B8F"/>
    <w:rsid w:val="00665FAC"/>
    <w:rsid w:val="0066613D"/>
    <w:rsid w:val="0066647C"/>
    <w:rsid w:val="006665EC"/>
    <w:rsid w:val="0066679D"/>
    <w:rsid w:val="00666845"/>
    <w:rsid w:val="00666B85"/>
    <w:rsid w:val="00666CDD"/>
    <w:rsid w:val="00666D88"/>
    <w:rsid w:val="00666EA0"/>
    <w:rsid w:val="00667161"/>
    <w:rsid w:val="0066765F"/>
    <w:rsid w:val="00667677"/>
    <w:rsid w:val="00667782"/>
    <w:rsid w:val="0066790B"/>
    <w:rsid w:val="00667B98"/>
    <w:rsid w:val="00667C77"/>
    <w:rsid w:val="00667D74"/>
    <w:rsid w:val="00667E3B"/>
    <w:rsid w:val="00667E55"/>
    <w:rsid w:val="006704FF"/>
    <w:rsid w:val="006705F9"/>
    <w:rsid w:val="0067094A"/>
    <w:rsid w:val="00670D43"/>
    <w:rsid w:val="00670F39"/>
    <w:rsid w:val="00671162"/>
    <w:rsid w:val="006711FE"/>
    <w:rsid w:val="00671306"/>
    <w:rsid w:val="00671551"/>
    <w:rsid w:val="00671931"/>
    <w:rsid w:val="00671A19"/>
    <w:rsid w:val="00671DC9"/>
    <w:rsid w:val="00671FE9"/>
    <w:rsid w:val="0067201A"/>
    <w:rsid w:val="00672225"/>
    <w:rsid w:val="006724B0"/>
    <w:rsid w:val="00672595"/>
    <w:rsid w:val="0067272B"/>
    <w:rsid w:val="0067272C"/>
    <w:rsid w:val="00672A71"/>
    <w:rsid w:val="00672D16"/>
    <w:rsid w:val="00672D8D"/>
    <w:rsid w:val="00672F03"/>
    <w:rsid w:val="00673006"/>
    <w:rsid w:val="00673075"/>
    <w:rsid w:val="00673859"/>
    <w:rsid w:val="006738C8"/>
    <w:rsid w:val="00673C34"/>
    <w:rsid w:val="00673DAB"/>
    <w:rsid w:val="00673FD7"/>
    <w:rsid w:val="006741F5"/>
    <w:rsid w:val="00674731"/>
    <w:rsid w:val="00674945"/>
    <w:rsid w:val="00674C83"/>
    <w:rsid w:val="00674D4E"/>
    <w:rsid w:val="00675028"/>
    <w:rsid w:val="00675335"/>
    <w:rsid w:val="00675AF5"/>
    <w:rsid w:val="00675BA4"/>
    <w:rsid w:val="00675BAC"/>
    <w:rsid w:val="00675D5C"/>
    <w:rsid w:val="00675E87"/>
    <w:rsid w:val="006761FB"/>
    <w:rsid w:val="0067642F"/>
    <w:rsid w:val="00676638"/>
    <w:rsid w:val="00676989"/>
    <w:rsid w:val="00676C1B"/>
    <w:rsid w:val="00676E01"/>
    <w:rsid w:val="006770A8"/>
    <w:rsid w:val="0067753B"/>
    <w:rsid w:val="0067784B"/>
    <w:rsid w:val="006778BD"/>
    <w:rsid w:val="00677AFF"/>
    <w:rsid w:val="00677E99"/>
    <w:rsid w:val="00677EBC"/>
    <w:rsid w:val="00677EC3"/>
    <w:rsid w:val="00680622"/>
    <w:rsid w:val="0068071B"/>
    <w:rsid w:val="00680938"/>
    <w:rsid w:val="00680E38"/>
    <w:rsid w:val="00680F24"/>
    <w:rsid w:val="00681082"/>
    <w:rsid w:val="0068148F"/>
    <w:rsid w:val="00681C03"/>
    <w:rsid w:val="00681D9C"/>
    <w:rsid w:val="006826D5"/>
    <w:rsid w:val="00682815"/>
    <w:rsid w:val="00682916"/>
    <w:rsid w:val="00682BA3"/>
    <w:rsid w:val="00682D08"/>
    <w:rsid w:val="00682E9E"/>
    <w:rsid w:val="00682F00"/>
    <w:rsid w:val="00682F02"/>
    <w:rsid w:val="00682FC0"/>
    <w:rsid w:val="00683129"/>
    <w:rsid w:val="00683754"/>
    <w:rsid w:val="00683913"/>
    <w:rsid w:val="00683AD2"/>
    <w:rsid w:val="00683EC2"/>
    <w:rsid w:val="00684083"/>
    <w:rsid w:val="00684333"/>
    <w:rsid w:val="00684362"/>
    <w:rsid w:val="006843C7"/>
    <w:rsid w:val="0068467F"/>
    <w:rsid w:val="00684EA8"/>
    <w:rsid w:val="00684F09"/>
    <w:rsid w:val="00684FE5"/>
    <w:rsid w:val="00685178"/>
    <w:rsid w:val="0068525E"/>
    <w:rsid w:val="0068534C"/>
    <w:rsid w:val="00685849"/>
    <w:rsid w:val="00685A53"/>
    <w:rsid w:val="00685B9D"/>
    <w:rsid w:val="00685C6B"/>
    <w:rsid w:val="00685DCB"/>
    <w:rsid w:val="00686096"/>
    <w:rsid w:val="00686366"/>
    <w:rsid w:val="0068637A"/>
    <w:rsid w:val="00686552"/>
    <w:rsid w:val="0068659B"/>
    <w:rsid w:val="006869B9"/>
    <w:rsid w:val="00686AA7"/>
    <w:rsid w:val="00686C36"/>
    <w:rsid w:val="00686EC9"/>
    <w:rsid w:val="0068712A"/>
    <w:rsid w:val="006871DD"/>
    <w:rsid w:val="006875CC"/>
    <w:rsid w:val="00687699"/>
    <w:rsid w:val="0068796B"/>
    <w:rsid w:val="00687A2B"/>
    <w:rsid w:val="00687A32"/>
    <w:rsid w:val="00687AF8"/>
    <w:rsid w:val="00687BAC"/>
    <w:rsid w:val="00687EAE"/>
    <w:rsid w:val="00687F2F"/>
    <w:rsid w:val="00690AB7"/>
    <w:rsid w:val="006910E6"/>
    <w:rsid w:val="006911B9"/>
    <w:rsid w:val="0069132F"/>
    <w:rsid w:val="006913C9"/>
    <w:rsid w:val="0069165F"/>
    <w:rsid w:val="006916D4"/>
    <w:rsid w:val="00691827"/>
    <w:rsid w:val="00691881"/>
    <w:rsid w:val="00691ACE"/>
    <w:rsid w:val="00691D0C"/>
    <w:rsid w:val="00691F94"/>
    <w:rsid w:val="00692124"/>
    <w:rsid w:val="0069230E"/>
    <w:rsid w:val="006929C4"/>
    <w:rsid w:val="006930EB"/>
    <w:rsid w:val="006938F7"/>
    <w:rsid w:val="00693B7A"/>
    <w:rsid w:val="00693D0E"/>
    <w:rsid w:val="00693DB5"/>
    <w:rsid w:val="00693F06"/>
    <w:rsid w:val="00693F47"/>
    <w:rsid w:val="006940C9"/>
    <w:rsid w:val="00694784"/>
    <w:rsid w:val="00695012"/>
    <w:rsid w:val="0069520E"/>
    <w:rsid w:val="006953E2"/>
    <w:rsid w:val="0069578C"/>
    <w:rsid w:val="00695AE1"/>
    <w:rsid w:val="00695C67"/>
    <w:rsid w:val="0069611D"/>
    <w:rsid w:val="00696132"/>
    <w:rsid w:val="0069631E"/>
    <w:rsid w:val="0069648B"/>
    <w:rsid w:val="00696506"/>
    <w:rsid w:val="006965FC"/>
    <w:rsid w:val="00696C4E"/>
    <w:rsid w:val="0069711C"/>
    <w:rsid w:val="00697256"/>
    <w:rsid w:val="0069750A"/>
    <w:rsid w:val="0069756C"/>
    <w:rsid w:val="00697627"/>
    <w:rsid w:val="00697912"/>
    <w:rsid w:val="0069792E"/>
    <w:rsid w:val="00697D74"/>
    <w:rsid w:val="006A08D0"/>
    <w:rsid w:val="006A09BD"/>
    <w:rsid w:val="006A0F00"/>
    <w:rsid w:val="006A12A6"/>
    <w:rsid w:val="006A1400"/>
    <w:rsid w:val="006A14DD"/>
    <w:rsid w:val="006A178B"/>
    <w:rsid w:val="006A189E"/>
    <w:rsid w:val="006A1A62"/>
    <w:rsid w:val="006A1DEC"/>
    <w:rsid w:val="006A2110"/>
    <w:rsid w:val="006A227B"/>
    <w:rsid w:val="006A23AA"/>
    <w:rsid w:val="006A2809"/>
    <w:rsid w:val="006A2B44"/>
    <w:rsid w:val="006A2D0F"/>
    <w:rsid w:val="006A320E"/>
    <w:rsid w:val="006A33D2"/>
    <w:rsid w:val="006A350A"/>
    <w:rsid w:val="006A354A"/>
    <w:rsid w:val="006A3584"/>
    <w:rsid w:val="006A36CB"/>
    <w:rsid w:val="006A38CE"/>
    <w:rsid w:val="006A3968"/>
    <w:rsid w:val="006A3BD5"/>
    <w:rsid w:val="006A3CE4"/>
    <w:rsid w:val="006A40B3"/>
    <w:rsid w:val="006A41CE"/>
    <w:rsid w:val="006A4212"/>
    <w:rsid w:val="006A4271"/>
    <w:rsid w:val="006A42DB"/>
    <w:rsid w:val="006A434A"/>
    <w:rsid w:val="006A45EB"/>
    <w:rsid w:val="006A46E6"/>
    <w:rsid w:val="006A47E8"/>
    <w:rsid w:val="006A4A9B"/>
    <w:rsid w:val="006A4B02"/>
    <w:rsid w:val="006A4B6D"/>
    <w:rsid w:val="006A4D9A"/>
    <w:rsid w:val="006A4EE4"/>
    <w:rsid w:val="006A4FF1"/>
    <w:rsid w:val="006A50E5"/>
    <w:rsid w:val="006A5139"/>
    <w:rsid w:val="006A52A5"/>
    <w:rsid w:val="006A537D"/>
    <w:rsid w:val="006A55D0"/>
    <w:rsid w:val="006A568B"/>
    <w:rsid w:val="006A57A2"/>
    <w:rsid w:val="006A5930"/>
    <w:rsid w:val="006A5B5A"/>
    <w:rsid w:val="006A61A9"/>
    <w:rsid w:val="006A655C"/>
    <w:rsid w:val="006A69BB"/>
    <w:rsid w:val="006A6EE5"/>
    <w:rsid w:val="006A7097"/>
    <w:rsid w:val="006A72AE"/>
    <w:rsid w:val="006A7A09"/>
    <w:rsid w:val="006B011B"/>
    <w:rsid w:val="006B0322"/>
    <w:rsid w:val="006B045A"/>
    <w:rsid w:val="006B0465"/>
    <w:rsid w:val="006B098A"/>
    <w:rsid w:val="006B0EC1"/>
    <w:rsid w:val="006B0ED8"/>
    <w:rsid w:val="006B11E3"/>
    <w:rsid w:val="006B1424"/>
    <w:rsid w:val="006B1740"/>
    <w:rsid w:val="006B1873"/>
    <w:rsid w:val="006B1A17"/>
    <w:rsid w:val="006B1CE0"/>
    <w:rsid w:val="006B1F54"/>
    <w:rsid w:val="006B1FEE"/>
    <w:rsid w:val="006B2437"/>
    <w:rsid w:val="006B2697"/>
    <w:rsid w:val="006B2833"/>
    <w:rsid w:val="006B2BDA"/>
    <w:rsid w:val="006B2D90"/>
    <w:rsid w:val="006B3498"/>
    <w:rsid w:val="006B35DD"/>
    <w:rsid w:val="006B3936"/>
    <w:rsid w:val="006B3971"/>
    <w:rsid w:val="006B3E48"/>
    <w:rsid w:val="006B3FC2"/>
    <w:rsid w:val="006B40A3"/>
    <w:rsid w:val="006B40EA"/>
    <w:rsid w:val="006B40FF"/>
    <w:rsid w:val="006B4172"/>
    <w:rsid w:val="006B4685"/>
    <w:rsid w:val="006B47A4"/>
    <w:rsid w:val="006B4A80"/>
    <w:rsid w:val="006B4E82"/>
    <w:rsid w:val="006B4EE3"/>
    <w:rsid w:val="006B5200"/>
    <w:rsid w:val="006B5617"/>
    <w:rsid w:val="006B57C2"/>
    <w:rsid w:val="006B5D95"/>
    <w:rsid w:val="006B5E76"/>
    <w:rsid w:val="006B5EE1"/>
    <w:rsid w:val="006B5EFE"/>
    <w:rsid w:val="006B60C4"/>
    <w:rsid w:val="006B631D"/>
    <w:rsid w:val="006B65D0"/>
    <w:rsid w:val="006B6EB9"/>
    <w:rsid w:val="006B6EC2"/>
    <w:rsid w:val="006B7127"/>
    <w:rsid w:val="006B731C"/>
    <w:rsid w:val="006B7483"/>
    <w:rsid w:val="006B78B0"/>
    <w:rsid w:val="006B7906"/>
    <w:rsid w:val="006B7B71"/>
    <w:rsid w:val="006B7D59"/>
    <w:rsid w:val="006C0288"/>
    <w:rsid w:val="006C0361"/>
    <w:rsid w:val="006C04B5"/>
    <w:rsid w:val="006C0BCC"/>
    <w:rsid w:val="006C1215"/>
    <w:rsid w:val="006C1511"/>
    <w:rsid w:val="006C1958"/>
    <w:rsid w:val="006C19C6"/>
    <w:rsid w:val="006C1A2F"/>
    <w:rsid w:val="006C1C73"/>
    <w:rsid w:val="006C1D4D"/>
    <w:rsid w:val="006C1D6B"/>
    <w:rsid w:val="006C1E20"/>
    <w:rsid w:val="006C2871"/>
    <w:rsid w:val="006C2A88"/>
    <w:rsid w:val="006C2C05"/>
    <w:rsid w:val="006C2CC2"/>
    <w:rsid w:val="006C2D06"/>
    <w:rsid w:val="006C2D41"/>
    <w:rsid w:val="006C2EB0"/>
    <w:rsid w:val="006C2EC1"/>
    <w:rsid w:val="006C30B3"/>
    <w:rsid w:val="006C32C3"/>
    <w:rsid w:val="006C3564"/>
    <w:rsid w:val="006C3A1D"/>
    <w:rsid w:val="006C3B6E"/>
    <w:rsid w:val="006C3EDC"/>
    <w:rsid w:val="006C413E"/>
    <w:rsid w:val="006C4154"/>
    <w:rsid w:val="006C4B18"/>
    <w:rsid w:val="006C5170"/>
    <w:rsid w:val="006C5244"/>
    <w:rsid w:val="006C538D"/>
    <w:rsid w:val="006C554B"/>
    <w:rsid w:val="006C575E"/>
    <w:rsid w:val="006C593F"/>
    <w:rsid w:val="006C5982"/>
    <w:rsid w:val="006C59B4"/>
    <w:rsid w:val="006C5C7C"/>
    <w:rsid w:val="006C6394"/>
    <w:rsid w:val="006C639D"/>
    <w:rsid w:val="006C67A9"/>
    <w:rsid w:val="006C6E40"/>
    <w:rsid w:val="006C71B8"/>
    <w:rsid w:val="006C79B8"/>
    <w:rsid w:val="006C7C58"/>
    <w:rsid w:val="006C7E5C"/>
    <w:rsid w:val="006D00E5"/>
    <w:rsid w:val="006D0515"/>
    <w:rsid w:val="006D05DB"/>
    <w:rsid w:val="006D065A"/>
    <w:rsid w:val="006D075F"/>
    <w:rsid w:val="006D07D4"/>
    <w:rsid w:val="006D0A5C"/>
    <w:rsid w:val="006D0A9D"/>
    <w:rsid w:val="006D0B73"/>
    <w:rsid w:val="006D0F03"/>
    <w:rsid w:val="006D1002"/>
    <w:rsid w:val="006D1048"/>
    <w:rsid w:val="006D1091"/>
    <w:rsid w:val="006D10D8"/>
    <w:rsid w:val="006D13DC"/>
    <w:rsid w:val="006D159F"/>
    <w:rsid w:val="006D198F"/>
    <w:rsid w:val="006D1EF8"/>
    <w:rsid w:val="006D2118"/>
    <w:rsid w:val="006D2315"/>
    <w:rsid w:val="006D253C"/>
    <w:rsid w:val="006D29B4"/>
    <w:rsid w:val="006D2A59"/>
    <w:rsid w:val="006D2AE5"/>
    <w:rsid w:val="006D2C2B"/>
    <w:rsid w:val="006D301B"/>
    <w:rsid w:val="006D31B5"/>
    <w:rsid w:val="006D3671"/>
    <w:rsid w:val="006D36C6"/>
    <w:rsid w:val="006D407D"/>
    <w:rsid w:val="006D4D35"/>
    <w:rsid w:val="006D51DF"/>
    <w:rsid w:val="006D538A"/>
    <w:rsid w:val="006D56CE"/>
    <w:rsid w:val="006D574F"/>
    <w:rsid w:val="006D58F1"/>
    <w:rsid w:val="006D5BF3"/>
    <w:rsid w:val="006D612B"/>
    <w:rsid w:val="006D613F"/>
    <w:rsid w:val="006D6166"/>
    <w:rsid w:val="006D61E5"/>
    <w:rsid w:val="006D65A3"/>
    <w:rsid w:val="006D662B"/>
    <w:rsid w:val="006D6858"/>
    <w:rsid w:val="006D687C"/>
    <w:rsid w:val="006D68DE"/>
    <w:rsid w:val="006D6931"/>
    <w:rsid w:val="006D6985"/>
    <w:rsid w:val="006D6AA2"/>
    <w:rsid w:val="006D6B2A"/>
    <w:rsid w:val="006D6D3B"/>
    <w:rsid w:val="006D6EFF"/>
    <w:rsid w:val="006D71DD"/>
    <w:rsid w:val="006D7211"/>
    <w:rsid w:val="006D737C"/>
    <w:rsid w:val="006D7575"/>
    <w:rsid w:val="006D76DC"/>
    <w:rsid w:val="006D7777"/>
    <w:rsid w:val="006D7C26"/>
    <w:rsid w:val="006D7CF4"/>
    <w:rsid w:val="006D7EA7"/>
    <w:rsid w:val="006D7EAB"/>
    <w:rsid w:val="006E0031"/>
    <w:rsid w:val="006E0378"/>
    <w:rsid w:val="006E046D"/>
    <w:rsid w:val="006E0D5A"/>
    <w:rsid w:val="006E0D8E"/>
    <w:rsid w:val="006E0DF0"/>
    <w:rsid w:val="006E10AB"/>
    <w:rsid w:val="006E161E"/>
    <w:rsid w:val="006E16CC"/>
    <w:rsid w:val="006E17B0"/>
    <w:rsid w:val="006E19D9"/>
    <w:rsid w:val="006E1B0E"/>
    <w:rsid w:val="006E2059"/>
    <w:rsid w:val="006E218B"/>
    <w:rsid w:val="006E2281"/>
    <w:rsid w:val="006E22B7"/>
    <w:rsid w:val="006E236D"/>
    <w:rsid w:val="006E2721"/>
    <w:rsid w:val="006E2F7F"/>
    <w:rsid w:val="006E3108"/>
    <w:rsid w:val="006E31E6"/>
    <w:rsid w:val="006E34C6"/>
    <w:rsid w:val="006E34CC"/>
    <w:rsid w:val="006E3766"/>
    <w:rsid w:val="006E37FF"/>
    <w:rsid w:val="006E3948"/>
    <w:rsid w:val="006E3CB2"/>
    <w:rsid w:val="006E3E74"/>
    <w:rsid w:val="006E42F9"/>
    <w:rsid w:val="006E433F"/>
    <w:rsid w:val="006E45BE"/>
    <w:rsid w:val="006E4B76"/>
    <w:rsid w:val="006E4BAA"/>
    <w:rsid w:val="006E4F96"/>
    <w:rsid w:val="006E5715"/>
    <w:rsid w:val="006E57E7"/>
    <w:rsid w:val="006E59C3"/>
    <w:rsid w:val="006E5B54"/>
    <w:rsid w:val="006E5F81"/>
    <w:rsid w:val="006E611C"/>
    <w:rsid w:val="006E63ED"/>
    <w:rsid w:val="006E6978"/>
    <w:rsid w:val="006E69AF"/>
    <w:rsid w:val="006E7009"/>
    <w:rsid w:val="006E7309"/>
    <w:rsid w:val="006E75AE"/>
    <w:rsid w:val="006E76F2"/>
    <w:rsid w:val="006E77A2"/>
    <w:rsid w:val="006F006D"/>
    <w:rsid w:val="006F00F8"/>
    <w:rsid w:val="006F0241"/>
    <w:rsid w:val="006F0426"/>
    <w:rsid w:val="006F04EE"/>
    <w:rsid w:val="006F06D8"/>
    <w:rsid w:val="006F07D7"/>
    <w:rsid w:val="006F0AC7"/>
    <w:rsid w:val="006F0BAD"/>
    <w:rsid w:val="006F1503"/>
    <w:rsid w:val="006F15D5"/>
    <w:rsid w:val="006F1611"/>
    <w:rsid w:val="006F17B4"/>
    <w:rsid w:val="006F17D0"/>
    <w:rsid w:val="006F18FE"/>
    <w:rsid w:val="006F19B9"/>
    <w:rsid w:val="006F1AB2"/>
    <w:rsid w:val="006F1C87"/>
    <w:rsid w:val="006F1F80"/>
    <w:rsid w:val="006F24AD"/>
    <w:rsid w:val="006F268E"/>
    <w:rsid w:val="006F2766"/>
    <w:rsid w:val="006F2774"/>
    <w:rsid w:val="006F27ED"/>
    <w:rsid w:val="006F29B5"/>
    <w:rsid w:val="006F2A84"/>
    <w:rsid w:val="006F2DDA"/>
    <w:rsid w:val="006F2FCF"/>
    <w:rsid w:val="006F2FF7"/>
    <w:rsid w:val="006F3354"/>
    <w:rsid w:val="006F3372"/>
    <w:rsid w:val="006F344E"/>
    <w:rsid w:val="006F361A"/>
    <w:rsid w:val="006F36E9"/>
    <w:rsid w:val="006F391B"/>
    <w:rsid w:val="006F3B8E"/>
    <w:rsid w:val="006F3BE6"/>
    <w:rsid w:val="006F3C7A"/>
    <w:rsid w:val="006F3D6A"/>
    <w:rsid w:val="006F3F6A"/>
    <w:rsid w:val="006F4500"/>
    <w:rsid w:val="006F47B6"/>
    <w:rsid w:val="006F4A7D"/>
    <w:rsid w:val="006F4B48"/>
    <w:rsid w:val="006F52B9"/>
    <w:rsid w:val="006F58F4"/>
    <w:rsid w:val="006F58FC"/>
    <w:rsid w:val="006F5CE1"/>
    <w:rsid w:val="006F5EDB"/>
    <w:rsid w:val="006F5FB5"/>
    <w:rsid w:val="006F6189"/>
    <w:rsid w:val="006F6208"/>
    <w:rsid w:val="006F64C1"/>
    <w:rsid w:val="006F6501"/>
    <w:rsid w:val="006F6A9F"/>
    <w:rsid w:val="006F6B12"/>
    <w:rsid w:val="006F6EF9"/>
    <w:rsid w:val="006F74B2"/>
    <w:rsid w:val="006F74F0"/>
    <w:rsid w:val="006F7588"/>
    <w:rsid w:val="006F75F1"/>
    <w:rsid w:val="006F78EE"/>
    <w:rsid w:val="00700047"/>
    <w:rsid w:val="0070028B"/>
    <w:rsid w:val="007002F6"/>
    <w:rsid w:val="00700566"/>
    <w:rsid w:val="0070067B"/>
    <w:rsid w:val="00700828"/>
    <w:rsid w:val="00700AB7"/>
    <w:rsid w:val="0070106D"/>
    <w:rsid w:val="00701127"/>
    <w:rsid w:val="00701240"/>
    <w:rsid w:val="007015EB"/>
    <w:rsid w:val="00701E88"/>
    <w:rsid w:val="007023BD"/>
    <w:rsid w:val="007026B2"/>
    <w:rsid w:val="00702A3C"/>
    <w:rsid w:val="00702C1F"/>
    <w:rsid w:val="00702D47"/>
    <w:rsid w:val="00702E87"/>
    <w:rsid w:val="007039B0"/>
    <w:rsid w:val="00703D03"/>
    <w:rsid w:val="00703ECD"/>
    <w:rsid w:val="00703EE8"/>
    <w:rsid w:val="00704200"/>
    <w:rsid w:val="00704692"/>
    <w:rsid w:val="0070491A"/>
    <w:rsid w:val="00704C32"/>
    <w:rsid w:val="00704C57"/>
    <w:rsid w:val="007053C1"/>
    <w:rsid w:val="007054D8"/>
    <w:rsid w:val="00705F40"/>
    <w:rsid w:val="0070663F"/>
    <w:rsid w:val="007067EF"/>
    <w:rsid w:val="00706A1F"/>
    <w:rsid w:val="00706B54"/>
    <w:rsid w:val="00706BB6"/>
    <w:rsid w:val="00706E28"/>
    <w:rsid w:val="00706FE7"/>
    <w:rsid w:val="007071ED"/>
    <w:rsid w:val="00707593"/>
    <w:rsid w:val="0070760E"/>
    <w:rsid w:val="007076E9"/>
    <w:rsid w:val="00707AB3"/>
    <w:rsid w:val="00707B43"/>
    <w:rsid w:val="00707F58"/>
    <w:rsid w:val="007102CF"/>
    <w:rsid w:val="007103E7"/>
    <w:rsid w:val="007105FA"/>
    <w:rsid w:val="007106AA"/>
    <w:rsid w:val="00711026"/>
    <w:rsid w:val="00711089"/>
    <w:rsid w:val="007110D2"/>
    <w:rsid w:val="007112BD"/>
    <w:rsid w:val="007113A8"/>
    <w:rsid w:val="00711659"/>
    <w:rsid w:val="007116A4"/>
    <w:rsid w:val="007117F9"/>
    <w:rsid w:val="007118B6"/>
    <w:rsid w:val="00711946"/>
    <w:rsid w:val="00711B81"/>
    <w:rsid w:val="00711ED2"/>
    <w:rsid w:val="00712203"/>
    <w:rsid w:val="00712828"/>
    <w:rsid w:val="007129B8"/>
    <w:rsid w:val="007129F3"/>
    <w:rsid w:val="0071304E"/>
    <w:rsid w:val="007130B0"/>
    <w:rsid w:val="007131F3"/>
    <w:rsid w:val="007134B5"/>
    <w:rsid w:val="007135B6"/>
    <w:rsid w:val="007135F9"/>
    <w:rsid w:val="007138D3"/>
    <w:rsid w:val="007138E2"/>
    <w:rsid w:val="00713CDC"/>
    <w:rsid w:val="007140A8"/>
    <w:rsid w:val="00714186"/>
    <w:rsid w:val="007142A7"/>
    <w:rsid w:val="0071444F"/>
    <w:rsid w:val="00714523"/>
    <w:rsid w:val="0071469F"/>
    <w:rsid w:val="007147CE"/>
    <w:rsid w:val="00714B19"/>
    <w:rsid w:val="00714B3E"/>
    <w:rsid w:val="00714EA9"/>
    <w:rsid w:val="007153B7"/>
    <w:rsid w:val="007156EA"/>
    <w:rsid w:val="00715771"/>
    <w:rsid w:val="007157A1"/>
    <w:rsid w:val="007158CE"/>
    <w:rsid w:val="007159F5"/>
    <w:rsid w:val="00715A70"/>
    <w:rsid w:val="00715C05"/>
    <w:rsid w:val="00716013"/>
    <w:rsid w:val="0071624C"/>
    <w:rsid w:val="007162B4"/>
    <w:rsid w:val="007163EA"/>
    <w:rsid w:val="0071646D"/>
    <w:rsid w:val="00716739"/>
    <w:rsid w:val="00716E21"/>
    <w:rsid w:val="007171EB"/>
    <w:rsid w:val="0071737B"/>
    <w:rsid w:val="007173B1"/>
    <w:rsid w:val="00717BF7"/>
    <w:rsid w:val="00717FED"/>
    <w:rsid w:val="007202A0"/>
    <w:rsid w:val="007202D3"/>
    <w:rsid w:val="00720342"/>
    <w:rsid w:val="00720466"/>
    <w:rsid w:val="00720684"/>
    <w:rsid w:val="007206EB"/>
    <w:rsid w:val="007207C3"/>
    <w:rsid w:val="007207E6"/>
    <w:rsid w:val="00720831"/>
    <w:rsid w:val="00720949"/>
    <w:rsid w:val="00720AF8"/>
    <w:rsid w:val="00720EEC"/>
    <w:rsid w:val="007211AA"/>
    <w:rsid w:val="007211DE"/>
    <w:rsid w:val="00721263"/>
    <w:rsid w:val="00721501"/>
    <w:rsid w:val="00721881"/>
    <w:rsid w:val="00721DD1"/>
    <w:rsid w:val="007220B6"/>
    <w:rsid w:val="007220EC"/>
    <w:rsid w:val="007223B4"/>
    <w:rsid w:val="00722890"/>
    <w:rsid w:val="007228FA"/>
    <w:rsid w:val="007231D3"/>
    <w:rsid w:val="00723236"/>
    <w:rsid w:val="007232A3"/>
    <w:rsid w:val="007237E5"/>
    <w:rsid w:val="007237EA"/>
    <w:rsid w:val="007239F6"/>
    <w:rsid w:val="00723E65"/>
    <w:rsid w:val="00723EE7"/>
    <w:rsid w:val="00723FCB"/>
    <w:rsid w:val="00723FED"/>
    <w:rsid w:val="0072420B"/>
    <w:rsid w:val="007242B3"/>
    <w:rsid w:val="0072448F"/>
    <w:rsid w:val="00724724"/>
    <w:rsid w:val="007247BA"/>
    <w:rsid w:val="0072481B"/>
    <w:rsid w:val="0072481C"/>
    <w:rsid w:val="007248BD"/>
    <w:rsid w:val="00724986"/>
    <w:rsid w:val="00724F46"/>
    <w:rsid w:val="00725067"/>
    <w:rsid w:val="007254A5"/>
    <w:rsid w:val="00725596"/>
    <w:rsid w:val="00725721"/>
    <w:rsid w:val="007258F2"/>
    <w:rsid w:val="0072593C"/>
    <w:rsid w:val="007259F6"/>
    <w:rsid w:val="00725AAE"/>
    <w:rsid w:val="00726250"/>
    <w:rsid w:val="007267C5"/>
    <w:rsid w:val="00726BBA"/>
    <w:rsid w:val="00726C1D"/>
    <w:rsid w:val="00726CD1"/>
    <w:rsid w:val="00727139"/>
    <w:rsid w:val="00727151"/>
    <w:rsid w:val="00727841"/>
    <w:rsid w:val="00727D82"/>
    <w:rsid w:val="00727FAF"/>
    <w:rsid w:val="00730099"/>
    <w:rsid w:val="00730482"/>
    <w:rsid w:val="00730555"/>
    <w:rsid w:val="00730704"/>
    <w:rsid w:val="00730E95"/>
    <w:rsid w:val="00731368"/>
    <w:rsid w:val="007314B3"/>
    <w:rsid w:val="00731503"/>
    <w:rsid w:val="007319A5"/>
    <w:rsid w:val="007323D3"/>
    <w:rsid w:val="00732480"/>
    <w:rsid w:val="00732957"/>
    <w:rsid w:val="00732F28"/>
    <w:rsid w:val="00733026"/>
    <w:rsid w:val="00733355"/>
    <w:rsid w:val="00733424"/>
    <w:rsid w:val="00733681"/>
    <w:rsid w:val="0073370B"/>
    <w:rsid w:val="007338FF"/>
    <w:rsid w:val="0073395F"/>
    <w:rsid w:val="00733AC2"/>
    <w:rsid w:val="00734253"/>
    <w:rsid w:val="00734342"/>
    <w:rsid w:val="007347A6"/>
    <w:rsid w:val="00734A0A"/>
    <w:rsid w:val="00734D48"/>
    <w:rsid w:val="00734F1C"/>
    <w:rsid w:val="00735055"/>
    <w:rsid w:val="0073546F"/>
    <w:rsid w:val="0073559A"/>
    <w:rsid w:val="007358BC"/>
    <w:rsid w:val="0073595C"/>
    <w:rsid w:val="00735DAC"/>
    <w:rsid w:val="00735ED8"/>
    <w:rsid w:val="007360F0"/>
    <w:rsid w:val="007362F5"/>
    <w:rsid w:val="00736310"/>
    <w:rsid w:val="007363F2"/>
    <w:rsid w:val="00736EEA"/>
    <w:rsid w:val="00737254"/>
    <w:rsid w:val="00737390"/>
    <w:rsid w:val="0073762F"/>
    <w:rsid w:val="00737B31"/>
    <w:rsid w:val="00737C3C"/>
    <w:rsid w:val="00737D4A"/>
    <w:rsid w:val="00737D9A"/>
    <w:rsid w:val="00737E44"/>
    <w:rsid w:val="00737EEB"/>
    <w:rsid w:val="00737F1A"/>
    <w:rsid w:val="00740017"/>
    <w:rsid w:val="00740479"/>
    <w:rsid w:val="00740625"/>
    <w:rsid w:val="00740646"/>
    <w:rsid w:val="00740974"/>
    <w:rsid w:val="00741171"/>
    <w:rsid w:val="007417FA"/>
    <w:rsid w:val="00741B31"/>
    <w:rsid w:val="00741C72"/>
    <w:rsid w:val="00741E7C"/>
    <w:rsid w:val="00741EE8"/>
    <w:rsid w:val="00741F8F"/>
    <w:rsid w:val="0074202A"/>
    <w:rsid w:val="007421C6"/>
    <w:rsid w:val="007421EA"/>
    <w:rsid w:val="0074231F"/>
    <w:rsid w:val="00742603"/>
    <w:rsid w:val="007426FF"/>
    <w:rsid w:val="0074297F"/>
    <w:rsid w:val="007430C8"/>
    <w:rsid w:val="007436D9"/>
    <w:rsid w:val="00743A5B"/>
    <w:rsid w:val="00743E77"/>
    <w:rsid w:val="00743FAA"/>
    <w:rsid w:val="00744045"/>
    <w:rsid w:val="00744334"/>
    <w:rsid w:val="00744375"/>
    <w:rsid w:val="007444CC"/>
    <w:rsid w:val="007447DC"/>
    <w:rsid w:val="00744DFE"/>
    <w:rsid w:val="00745091"/>
    <w:rsid w:val="0074537B"/>
    <w:rsid w:val="007455B6"/>
    <w:rsid w:val="007456FA"/>
    <w:rsid w:val="00745A4E"/>
    <w:rsid w:val="00745C33"/>
    <w:rsid w:val="00746193"/>
    <w:rsid w:val="007463F2"/>
    <w:rsid w:val="00746424"/>
    <w:rsid w:val="00746687"/>
    <w:rsid w:val="00746976"/>
    <w:rsid w:val="00746DF0"/>
    <w:rsid w:val="00746E64"/>
    <w:rsid w:val="00746F46"/>
    <w:rsid w:val="007473F3"/>
    <w:rsid w:val="00747A22"/>
    <w:rsid w:val="00747AB8"/>
    <w:rsid w:val="00747B88"/>
    <w:rsid w:val="00747C04"/>
    <w:rsid w:val="00747E89"/>
    <w:rsid w:val="007500D1"/>
    <w:rsid w:val="0075034B"/>
    <w:rsid w:val="00750380"/>
    <w:rsid w:val="0075040F"/>
    <w:rsid w:val="00750438"/>
    <w:rsid w:val="007504B1"/>
    <w:rsid w:val="007504D9"/>
    <w:rsid w:val="007505F3"/>
    <w:rsid w:val="007506B5"/>
    <w:rsid w:val="00750BA8"/>
    <w:rsid w:val="00750D28"/>
    <w:rsid w:val="00750E39"/>
    <w:rsid w:val="00750EB9"/>
    <w:rsid w:val="00750F0C"/>
    <w:rsid w:val="00751000"/>
    <w:rsid w:val="00751180"/>
    <w:rsid w:val="007512BD"/>
    <w:rsid w:val="007512E6"/>
    <w:rsid w:val="00751907"/>
    <w:rsid w:val="00751C9F"/>
    <w:rsid w:val="00751D2D"/>
    <w:rsid w:val="00751F09"/>
    <w:rsid w:val="00752877"/>
    <w:rsid w:val="0075288C"/>
    <w:rsid w:val="00752EF8"/>
    <w:rsid w:val="00753353"/>
    <w:rsid w:val="007533D5"/>
    <w:rsid w:val="007534DB"/>
    <w:rsid w:val="00753792"/>
    <w:rsid w:val="007538C1"/>
    <w:rsid w:val="00753B4E"/>
    <w:rsid w:val="00753B5D"/>
    <w:rsid w:val="00753EC4"/>
    <w:rsid w:val="0075408E"/>
    <w:rsid w:val="007543B6"/>
    <w:rsid w:val="00755181"/>
    <w:rsid w:val="0075534A"/>
    <w:rsid w:val="00755A25"/>
    <w:rsid w:val="00755BFC"/>
    <w:rsid w:val="00755C1F"/>
    <w:rsid w:val="00755F29"/>
    <w:rsid w:val="0075632D"/>
    <w:rsid w:val="00756556"/>
    <w:rsid w:val="007568A2"/>
    <w:rsid w:val="007572AE"/>
    <w:rsid w:val="00757335"/>
    <w:rsid w:val="00760760"/>
    <w:rsid w:val="00760B11"/>
    <w:rsid w:val="00760C76"/>
    <w:rsid w:val="00760D96"/>
    <w:rsid w:val="00760DA8"/>
    <w:rsid w:val="00760E17"/>
    <w:rsid w:val="00760F69"/>
    <w:rsid w:val="00761106"/>
    <w:rsid w:val="00761557"/>
    <w:rsid w:val="0076156E"/>
    <w:rsid w:val="00761C1A"/>
    <w:rsid w:val="007621D1"/>
    <w:rsid w:val="007623AA"/>
    <w:rsid w:val="00762447"/>
    <w:rsid w:val="0076266B"/>
    <w:rsid w:val="00762680"/>
    <w:rsid w:val="007629FD"/>
    <w:rsid w:val="00762B22"/>
    <w:rsid w:val="00762F2F"/>
    <w:rsid w:val="0076318D"/>
    <w:rsid w:val="00763325"/>
    <w:rsid w:val="00763377"/>
    <w:rsid w:val="0076351F"/>
    <w:rsid w:val="0076357C"/>
    <w:rsid w:val="007638C0"/>
    <w:rsid w:val="00764348"/>
    <w:rsid w:val="007644AA"/>
    <w:rsid w:val="007644FC"/>
    <w:rsid w:val="007645E2"/>
    <w:rsid w:val="00764893"/>
    <w:rsid w:val="00764BB7"/>
    <w:rsid w:val="00764BBD"/>
    <w:rsid w:val="00764D5B"/>
    <w:rsid w:val="00764E6D"/>
    <w:rsid w:val="007653D1"/>
    <w:rsid w:val="00765581"/>
    <w:rsid w:val="00765785"/>
    <w:rsid w:val="007659DC"/>
    <w:rsid w:val="00765BD5"/>
    <w:rsid w:val="0076613E"/>
    <w:rsid w:val="0076625E"/>
    <w:rsid w:val="007665BD"/>
    <w:rsid w:val="007667A3"/>
    <w:rsid w:val="00767225"/>
    <w:rsid w:val="007672A2"/>
    <w:rsid w:val="00767383"/>
    <w:rsid w:val="007677AC"/>
    <w:rsid w:val="00767B16"/>
    <w:rsid w:val="00767C23"/>
    <w:rsid w:val="00767E12"/>
    <w:rsid w:val="00767F17"/>
    <w:rsid w:val="0077022E"/>
    <w:rsid w:val="00770662"/>
    <w:rsid w:val="00770711"/>
    <w:rsid w:val="00770731"/>
    <w:rsid w:val="00770C69"/>
    <w:rsid w:val="00770DBA"/>
    <w:rsid w:val="0077128C"/>
    <w:rsid w:val="00771420"/>
    <w:rsid w:val="0077162D"/>
    <w:rsid w:val="00771860"/>
    <w:rsid w:val="00771BA7"/>
    <w:rsid w:val="00771CD1"/>
    <w:rsid w:val="007722E6"/>
    <w:rsid w:val="00772472"/>
    <w:rsid w:val="0077264B"/>
    <w:rsid w:val="00772A2A"/>
    <w:rsid w:val="00772D9B"/>
    <w:rsid w:val="00772E0F"/>
    <w:rsid w:val="00773275"/>
    <w:rsid w:val="007734C7"/>
    <w:rsid w:val="00773543"/>
    <w:rsid w:val="00773616"/>
    <w:rsid w:val="007736FA"/>
    <w:rsid w:val="00773D99"/>
    <w:rsid w:val="00774129"/>
    <w:rsid w:val="00774199"/>
    <w:rsid w:val="00774DE5"/>
    <w:rsid w:val="00775335"/>
    <w:rsid w:val="00775B57"/>
    <w:rsid w:val="00775BAF"/>
    <w:rsid w:val="00775C13"/>
    <w:rsid w:val="00775DBC"/>
    <w:rsid w:val="00776372"/>
    <w:rsid w:val="007763A9"/>
    <w:rsid w:val="007764D9"/>
    <w:rsid w:val="0077678D"/>
    <w:rsid w:val="007768FF"/>
    <w:rsid w:val="00776C58"/>
    <w:rsid w:val="007774E1"/>
    <w:rsid w:val="007777FC"/>
    <w:rsid w:val="00777920"/>
    <w:rsid w:val="00777953"/>
    <w:rsid w:val="00777A46"/>
    <w:rsid w:val="00777A98"/>
    <w:rsid w:val="00777AE8"/>
    <w:rsid w:val="00777C91"/>
    <w:rsid w:val="00780111"/>
    <w:rsid w:val="007801AD"/>
    <w:rsid w:val="0078065A"/>
    <w:rsid w:val="007807A1"/>
    <w:rsid w:val="0078091B"/>
    <w:rsid w:val="00780DBB"/>
    <w:rsid w:val="00780E36"/>
    <w:rsid w:val="00780F13"/>
    <w:rsid w:val="0078106D"/>
    <w:rsid w:val="007813FA"/>
    <w:rsid w:val="007819B8"/>
    <w:rsid w:val="00781A31"/>
    <w:rsid w:val="00781A8B"/>
    <w:rsid w:val="00781AA9"/>
    <w:rsid w:val="007822A1"/>
    <w:rsid w:val="00782340"/>
    <w:rsid w:val="00782DD3"/>
    <w:rsid w:val="00782F53"/>
    <w:rsid w:val="00783297"/>
    <w:rsid w:val="0078351D"/>
    <w:rsid w:val="007835CC"/>
    <w:rsid w:val="007835D9"/>
    <w:rsid w:val="007836C6"/>
    <w:rsid w:val="00783820"/>
    <w:rsid w:val="0078383E"/>
    <w:rsid w:val="00783893"/>
    <w:rsid w:val="007838BB"/>
    <w:rsid w:val="00783B08"/>
    <w:rsid w:val="00783B36"/>
    <w:rsid w:val="00783BDF"/>
    <w:rsid w:val="00784219"/>
    <w:rsid w:val="00784349"/>
    <w:rsid w:val="007843FA"/>
    <w:rsid w:val="00784875"/>
    <w:rsid w:val="00784891"/>
    <w:rsid w:val="007848D1"/>
    <w:rsid w:val="007848FE"/>
    <w:rsid w:val="00784949"/>
    <w:rsid w:val="00784CCC"/>
    <w:rsid w:val="00784D98"/>
    <w:rsid w:val="00784DFE"/>
    <w:rsid w:val="00784E34"/>
    <w:rsid w:val="00784EFA"/>
    <w:rsid w:val="00785140"/>
    <w:rsid w:val="007851AF"/>
    <w:rsid w:val="00785218"/>
    <w:rsid w:val="00785554"/>
    <w:rsid w:val="00785717"/>
    <w:rsid w:val="0078580C"/>
    <w:rsid w:val="00785842"/>
    <w:rsid w:val="00785DCD"/>
    <w:rsid w:val="007860A6"/>
    <w:rsid w:val="00786BC2"/>
    <w:rsid w:val="00786EAB"/>
    <w:rsid w:val="00787823"/>
    <w:rsid w:val="00787F1E"/>
    <w:rsid w:val="00790025"/>
    <w:rsid w:val="00790204"/>
    <w:rsid w:val="007902D5"/>
    <w:rsid w:val="0079057B"/>
    <w:rsid w:val="0079068D"/>
    <w:rsid w:val="00790D97"/>
    <w:rsid w:val="00790E7F"/>
    <w:rsid w:val="00790F3F"/>
    <w:rsid w:val="007910C1"/>
    <w:rsid w:val="007910C6"/>
    <w:rsid w:val="00791501"/>
    <w:rsid w:val="00791550"/>
    <w:rsid w:val="00791C3C"/>
    <w:rsid w:val="00791D7B"/>
    <w:rsid w:val="00791F03"/>
    <w:rsid w:val="007923A5"/>
    <w:rsid w:val="0079274A"/>
    <w:rsid w:val="00792F92"/>
    <w:rsid w:val="0079312E"/>
    <w:rsid w:val="0079313B"/>
    <w:rsid w:val="00793161"/>
    <w:rsid w:val="007931F5"/>
    <w:rsid w:val="007933F3"/>
    <w:rsid w:val="0079356C"/>
    <w:rsid w:val="0079356F"/>
    <w:rsid w:val="007938F0"/>
    <w:rsid w:val="00793C43"/>
    <w:rsid w:val="00793E6A"/>
    <w:rsid w:val="00794195"/>
    <w:rsid w:val="00794296"/>
    <w:rsid w:val="0079461B"/>
    <w:rsid w:val="007948AE"/>
    <w:rsid w:val="007949E6"/>
    <w:rsid w:val="00794A43"/>
    <w:rsid w:val="00794A60"/>
    <w:rsid w:val="00794CA5"/>
    <w:rsid w:val="0079511F"/>
    <w:rsid w:val="007951C3"/>
    <w:rsid w:val="007952F7"/>
    <w:rsid w:val="007956C5"/>
    <w:rsid w:val="00795AEA"/>
    <w:rsid w:val="00795BE0"/>
    <w:rsid w:val="00795C6D"/>
    <w:rsid w:val="00795CA9"/>
    <w:rsid w:val="00795DCE"/>
    <w:rsid w:val="0079600D"/>
    <w:rsid w:val="007966CA"/>
    <w:rsid w:val="00796815"/>
    <w:rsid w:val="0079688A"/>
    <w:rsid w:val="00796915"/>
    <w:rsid w:val="00796C39"/>
    <w:rsid w:val="007970F9"/>
    <w:rsid w:val="00797224"/>
    <w:rsid w:val="007972D0"/>
    <w:rsid w:val="0079736D"/>
    <w:rsid w:val="00797494"/>
    <w:rsid w:val="00797A3B"/>
    <w:rsid w:val="00797A9E"/>
    <w:rsid w:val="00797C5D"/>
    <w:rsid w:val="00797C62"/>
    <w:rsid w:val="00797C79"/>
    <w:rsid w:val="007A0314"/>
    <w:rsid w:val="007A0642"/>
    <w:rsid w:val="007A0772"/>
    <w:rsid w:val="007A07D3"/>
    <w:rsid w:val="007A07DE"/>
    <w:rsid w:val="007A07E3"/>
    <w:rsid w:val="007A096B"/>
    <w:rsid w:val="007A0BDB"/>
    <w:rsid w:val="007A0F80"/>
    <w:rsid w:val="007A189F"/>
    <w:rsid w:val="007A19D6"/>
    <w:rsid w:val="007A1C3E"/>
    <w:rsid w:val="007A1ED2"/>
    <w:rsid w:val="007A219B"/>
    <w:rsid w:val="007A2491"/>
    <w:rsid w:val="007A2CB3"/>
    <w:rsid w:val="007A2E32"/>
    <w:rsid w:val="007A2F74"/>
    <w:rsid w:val="007A36A6"/>
    <w:rsid w:val="007A3B17"/>
    <w:rsid w:val="007A3DF1"/>
    <w:rsid w:val="007A3EF3"/>
    <w:rsid w:val="007A3F4B"/>
    <w:rsid w:val="007A438A"/>
    <w:rsid w:val="007A4587"/>
    <w:rsid w:val="007A46EC"/>
    <w:rsid w:val="007A4DD6"/>
    <w:rsid w:val="007A5028"/>
    <w:rsid w:val="007A5300"/>
    <w:rsid w:val="007A53CF"/>
    <w:rsid w:val="007A543B"/>
    <w:rsid w:val="007A598C"/>
    <w:rsid w:val="007A5AB4"/>
    <w:rsid w:val="007A5E9B"/>
    <w:rsid w:val="007A619C"/>
    <w:rsid w:val="007A62EE"/>
    <w:rsid w:val="007A654C"/>
    <w:rsid w:val="007A65D4"/>
    <w:rsid w:val="007A6778"/>
    <w:rsid w:val="007A6C5A"/>
    <w:rsid w:val="007A6DDF"/>
    <w:rsid w:val="007A6E23"/>
    <w:rsid w:val="007A6F01"/>
    <w:rsid w:val="007A7398"/>
    <w:rsid w:val="007A7449"/>
    <w:rsid w:val="007A7A8A"/>
    <w:rsid w:val="007B00D8"/>
    <w:rsid w:val="007B01DC"/>
    <w:rsid w:val="007B02AE"/>
    <w:rsid w:val="007B02B7"/>
    <w:rsid w:val="007B05D2"/>
    <w:rsid w:val="007B0679"/>
    <w:rsid w:val="007B0AD7"/>
    <w:rsid w:val="007B0B6C"/>
    <w:rsid w:val="007B0E69"/>
    <w:rsid w:val="007B1962"/>
    <w:rsid w:val="007B1AC9"/>
    <w:rsid w:val="007B1AE3"/>
    <w:rsid w:val="007B218C"/>
    <w:rsid w:val="007B2377"/>
    <w:rsid w:val="007B26CC"/>
    <w:rsid w:val="007B283D"/>
    <w:rsid w:val="007B29F6"/>
    <w:rsid w:val="007B2CE7"/>
    <w:rsid w:val="007B2D66"/>
    <w:rsid w:val="007B320D"/>
    <w:rsid w:val="007B336D"/>
    <w:rsid w:val="007B33AA"/>
    <w:rsid w:val="007B35FC"/>
    <w:rsid w:val="007B3A3E"/>
    <w:rsid w:val="007B3E95"/>
    <w:rsid w:val="007B44B3"/>
    <w:rsid w:val="007B44CA"/>
    <w:rsid w:val="007B4586"/>
    <w:rsid w:val="007B497B"/>
    <w:rsid w:val="007B51AE"/>
    <w:rsid w:val="007B53C4"/>
    <w:rsid w:val="007B5597"/>
    <w:rsid w:val="007B5744"/>
    <w:rsid w:val="007B586E"/>
    <w:rsid w:val="007B5958"/>
    <w:rsid w:val="007B5A7E"/>
    <w:rsid w:val="007B5B19"/>
    <w:rsid w:val="007B5B2E"/>
    <w:rsid w:val="007B5E14"/>
    <w:rsid w:val="007B5F33"/>
    <w:rsid w:val="007B602C"/>
    <w:rsid w:val="007B60EF"/>
    <w:rsid w:val="007B6290"/>
    <w:rsid w:val="007B672C"/>
    <w:rsid w:val="007B6D1C"/>
    <w:rsid w:val="007B7087"/>
    <w:rsid w:val="007B7442"/>
    <w:rsid w:val="007B7DB5"/>
    <w:rsid w:val="007C019F"/>
    <w:rsid w:val="007C0210"/>
    <w:rsid w:val="007C0A02"/>
    <w:rsid w:val="007C0A03"/>
    <w:rsid w:val="007C0D40"/>
    <w:rsid w:val="007C0E39"/>
    <w:rsid w:val="007C0F0C"/>
    <w:rsid w:val="007C169F"/>
    <w:rsid w:val="007C1DB8"/>
    <w:rsid w:val="007C1F83"/>
    <w:rsid w:val="007C2052"/>
    <w:rsid w:val="007C2145"/>
    <w:rsid w:val="007C2495"/>
    <w:rsid w:val="007C26DE"/>
    <w:rsid w:val="007C273F"/>
    <w:rsid w:val="007C27FC"/>
    <w:rsid w:val="007C2A18"/>
    <w:rsid w:val="007C2AD8"/>
    <w:rsid w:val="007C2B55"/>
    <w:rsid w:val="007C3259"/>
    <w:rsid w:val="007C34FB"/>
    <w:rsid w:val="007C38AD"/>
    <w:rsid w:val="007C39FD"/>
    <w:rsid w:val="007C3A21"/>
    <w:rsid w:val="007C3AA7"/>
    <w:rsid w:val="007C3EED"/>
    <w:rsid w:val="007C3F4B"/>
    <w:rsid w:val="007C43AE"/>
    <w:rsid w:val="007C46E0"/>
    <w:rsid w:val="007C48B2"/>
    <w:rsid w:val="007C48F1"/>
    <w:rsid w:val="007C4A17"/>
    <w:rsid w:val="007C4AB5"/>
    <w:rsid w:val="007C4BD0"/>
    <w:rsid w:val="007C4C8E"/>
    <w:rsid w:val="007C512C"/>
    <w:rsid w:val="007C5130"/>
    <w:rsid w:val="007C560D"/>
    <w:rsid w:val="007C564C"/>
    <w:rsid w:val="007C5A23"/>
    <w:rsid w:val="007C5BDD"/>
    <w:rsid w:val="007C5D51"/>
    <w:rsid w:val="007C5F68"/>
    <w:rsid w:val="007C61E1"/>
    <w:rsid w:val="007C672E"/>
    <w:rsid w:val="007C6865"/>
    <w:rsid w:val="007C6A0A"/>
    <w:rsid w:val="007C6CEB"/>
    <w:rsid w:val="007C6FDF"/>
    <w:rsid w:val="007C71E0"/>
    <w:rsid w:val="007C7227"/>
    <w:rsid w:val="007C73C6"/>
    <w:rsid w:val="007C761F"/>
    <w:rsid w:val="007C7884"/>
    <w:rsid w:val="007C78FB"/>
    <w:rsid w:val="007C79AE"/>
    <w:rsid w:val="007C7AE6"/>
    <w:rsid w:val="007C7D33"/>
    <w:rsid w:val="007C7D5A"/>
    <w:rsid w:val="007C7EBB"/>
    <w:rsid w:val="007D0375"/>
    <w:rsid w:val="007D041E"/>
    <w:rsid w:val="007D0663"/>
    <w:rsid w:val="007D07AD"/>
    <w:rsid w:val="007D08F6"/>
    <w:rsid w:val="007D0917"/>
    <w:rsid w:val="007D09F0"/>
    <w:rsid w:val="007D0BF9"/>
    <w:rsid w:val="007D0FC0"/>
    <w:rsid w:val="007D1623"/>
    <w:rsid w:val="007D206C"/>
    <w:rsid w:val="007D21C7"/>
    <w:rsid w:val="007D246C"/>
    <w:rsid w:val="007D2B8E"/>
    <w:rsid w:val="007D3383"/>
    <w:rsid w:val="007D3397"/>
    <w:rsid w:val="007D3D85"/>
    <w:rsid w:val="007D3E4A"/>
    <w:rsid w:val="007D3E92"/>
    <w:rsid w:val="007D40D7"/>
    <w:rsid w:val="007D4364"/>
    <w:rsid w:val="007D44CD"/>
    <w:rsid w:val="007D46BA"/>
    <w:rsid w:val="007D4ACF"/>
    <w:rsid w:val="007D4B08"/>
    <w:rsid w:val="007D4BCF"/>
    <w:rsid w:val="007D4C27"/>
    <w:rsid w:val="007D4CEA"/>
    <w:rsid w:val="007D4DE7"/>
    <w:rsid w:val="007D5076"/>
    <w:rsid w:val="007D517E"/>
    <w:rsid w:val="007D567F"/>
    <w:rsid w:val="007D571F"/>
    <w:rsid w:val="007D5759"/>
    <w:rsid w:val="007D5F58"/>
    <w:rsid w:val="007D6420"/>
    <w:rsid w:val="007D65C3"/>
    <w:rsid w:val="007D6783"/>
    <w:rsid w:val="007D68CF"/>
    <w:rsid w:val="007D6E10"/>
    <w:rsid w:val="007D7156"/>
    <w:rsid w:val="007D73B6"/>
    <w:rsid w:val="007D748E"/>
    <w:rsid w:val="007D764E"/>
    <w:rsid w:val="007D78A9"/>
    <w:rsid w:val="007D79A5"/>
    <w:rsid w:val="007D7F86"/>
    <w:rsid w:val="007E004B"/>
    <w:rsid w:val="007E027D"/>
    <w:rsid w:val="007E02E3"/>
    <w:rsid w:val="007E046B"/>
    <w:rsid w:val="007E0523"/>
    <w:rsid w:val="007E054E"/>
    <w:rsid w:val="007E05C7"/>
    <w:rsid w:val="007E09C7"/>
    <w:rsid w:val="007E09D1"/>
    <w:rsid w:val="007E0B6C"/>
    <w:rsid w:val="007E0CBF"/>
    <w:rsid w:val="007E0CFA"/>
    <w:rsid w:val="007E109C"/>
    <w:rsid w:val="007E10D7"/>
    <w:rsid w:val="007E1556"/>
    <w:rsid w:val="007E1913"/>
    <w:rsid w:val="007E1C3E"/>
    <w:rsid w:val="007E1EFB"/>
    <w:rsid w:val="007E1F0B"/>
    <w:rsid w:val="007E256E"/>
    <w:rsid w:val="007E2C89"/>
    <w:rsid w:val="007E2EC3"/>
    <w:rsid w:val="007E312F"/>
    <w:rsid w:val="007E3463"/>
    <w:rsid w:val="007E3523"/>
    <w:rsid w:val="007E3615"/>
    <w:rsid w:val="007E36FE"/>
    <w:rsid w:val="007E3C75"/>
    <w:rsid w:val="007E3F3A"/>
    <w:rsid w:val="007E4053"/>
    <w:rsid w:val="007E4759"/>
    <w:rsid w:val="007E4BC0"/>
    <w:rsid w:val="007E4BF4"/>
    <w:rsid w:val="007E4D53"/>
    <w:rsid w:val="007E511C"/>
    <w:rsid w:val="007E51A4"/>
    <w:rsid w:val="007E53FC"/>
    <w:rsid w:val="007E5558"/>
    <w:rsid w:val="007E5703"/>
    <w:rsid w:val="007E5C40"/>
    <w:rsid w:val="007E5C6C"/>
    <w:rsid w:val="007E6109"/>
    <w:rsid w:val="007E6341"/>
    <w:rsid w:val="007E6A2C"/>
    <w:rsid w:val="007E6DE2"/>
    <w:rsid w:val="007E6DE4"/>
    <w:rsid w:val="007E6DE7"/>
    <w:rsid w:val="007E703D"/>
    <w:rsid w:val="007E71A1"/>
    <w:rsid w:val="007E71C1"/>
    <w:rsid w:val="007E7204"/>
    <w:rsid w:val="007E75FB"/>
    <w:rsid w:val="007E76A6"/>
    <w:rsid w:val="007E79FB"/>
    <w:rsid w:val="007E7A51"/>
    <w:rsid w:val="007E7CC5"/>
    <w:rsid w:val="007E7DB8"/>
    <w:rsid w:val="007E7E65"/>
    <w:rsid w:val="007E7E76"/>
    <w:rsid w:val="007F0266"/>
    <w:rsid w:val="007F0274"/>
    <w:rsid w:val="007F0A42"/>
    <w:rsid w:val="007F0C4F"/>
    <w:rsid w:val="007F0E7E"/>
    <w:rsid w:val="007F1439"/>
    <w:rsid w:val="007F1466"/>
    <w:rsid w:val="007F161C"/>
    <w:rsid w:val="007F185B"/>
    <w:rsid w:val="007F1B04"/>
    <w:rsid w:val="007F1D9A"/>
    <w:rsid w:val="007F1F12"/>
    <w:rsid w:val="007F21E2"/>
    <w:rsid w:val="007F2A0D"/>
    <w:rsid w:val="007F2BAB"/>
    <w:rsid w:val="007F2C0E"/>
    <w:rsid w:val="007F2CD2"/>
    <w:rsid w:val="007F2EB8"/>
    <w:rsid w:val="007F301D"/>
    <w:rsid w:val="007F3134"/>
    <w:rsid w:val="007F3137"/>
    <w:rsid w:val="007F32A8"/>
    <w:rsid w:val="007F376A"/>
    <w:rsid w:val="007F3794"/>
    <w:rsid w:val="007F3953"/>
    <w:rsid w:val="007F3AA3"/>
    <w:rsid w:val="007F4036"/>
    <w:rsid w:val="007F4145"/>
    <w:rsid w:val="007F42A0"/>
    <w:rsid w:val="007F44A2"/>
    <w:rsid w:val="007F44C9"/>
    <w:rsid w:val="007F4C11"/>
    <w:rsid w:val="007F4C4C"/>
    <w:rsid w:val="007F4D06"/>
    <w:rsid w:val="007F51F3"/>
    <w:rsid w:val="007F5228"/>
    <w:rsid w:val="007F5522"/>
    <w:rsid w:val="007F593A"/>
    <w:rsid w:val="007F59B1"/>
    <w:rsid w:val="007F62D9"/>
    <w:rsid w:val="007F63C1"/>
    <w:rsid w:val="007F65B2"/>
    <w:rsid w:val="007F676C"/>
    <w:rsid w:val="007F6837"/>
    <w:rsid w:val="007F6B29"/>
    <w:rsid w:val="007F6BD5"/>
    <w:rsid w:val="007F6C14"/>
    <w:rsid w:val="007F6C60"/>
    <w:rsid w:val="007F6E0E"/>
    <w:rsid w:val="007F6FA5"/>
    <w:rsid w:val="007F70F0"/>
    <w:rsid w:val="007F73F5"/>
    <w:rsid w:val="007F74A3"/>
    <w:rsid w:val="007F74B8"/>
    <w:rsid w:val="007F75CF"/>
    <w:rsid w:val="007F7706"/>
    <w:rsid w:val="007F7B4C"/>
    <w:rsid w:val="007F7CF7"/>
    <w:rsid w:val="007F7F39"/>
    <w:rsid w:val="007F7FEC"/>
    <w:rsid w:val="00800112"/>
    <w:rsid w:val="008006FC"/>
    <w:rsid w:val="0080071A"/>
    <w:rsid w:val="00800842"/>
    <w:rsid w:val="00800AAE"/>
    <w:rsid w:val="00800B28"/>
    <w:rsid w:val="00800BAD"/>
    <w:rsid w:val="00800F41"/>
    <w:rsid w:val="00800FFB"/>
    <w:rsid w:val="00801380"/>
    <w:rsid w:val="008014E8"/>
    <w:rsid w:val="00801D83"/>
    <w:rsid w:val="00801F81"/>
    <w:rsid w:val="0080227E"/>
    <w:rsid w:val="008027A2"/>
    <w:rsid w:val="0080289D"/>
    <w:rsid w:val="008029AC"/>
    <w:rsid w:val="00802E1F"/>
    <w:rsid w:val="008031DE"/>
    <w:rsid w:val="00803207"/>
    <w:rsid w:val="00803274"/>
    <w:rsid w:val="0080337C"/>
    <w:rsid w:val="008034A3"/>
    <w:rsid w:val="00803723"/>
    <w:rsid w:val="008037F7"/>
    <w:rsid w:val="00803BEB"/>
    <w:rsid w:val="00803E41"/>
    <w:rsid w:val="008042D9"/>
    <w:rsid w:val="008043D8"/>
    <w:rsid w:val="00804847"/>
    <w:rsid w:val="008048BE"/>
    <w:rsid w:val="00804A01"/>
    <w:rsid w:val="00804CD2"/>
    <w:rsid w:val="00804E0A"/>
    <w:rsid w:val="00804E58"/>
    <w:rsid w:val="00805063"/>
    <w:rsid w:val="008050C4"/>
    <w:rsid w:val="00805124"/>
    <w:rsid w:val="00805279"/>
    <w:rsid w:val="0080551F"/>
    <w:rsid w:val="00805BAB"/>
    <w:rsid w:val="00805C98"/>
    <w:rsid w:val="00805D1D"/>
    <w:rsid w:val="00805F5E"/>
    <w:rsid w:val="00805F96"/>
    <w:rsid w:val="0080625D"/>
    <w:rsid w:val="00806A1E"/>
    <w:rsid w:val="00806AD7"/>
    <w:rsid w:val="00806B42"/>
    <w:rsid w:val="00806C7C"/>
    <w:rsid w:val="00806F5E"/>
    <w:rsid w:val="00807184"/>
    <w:rsid w:val="00807207"/>
    <w:rsid w:val="008078FE"/>
    <w:rsid w:val="00807C87"/>
    <w:rsid w:val="00807D24"/>
    <w:rsid w:val="00807DFE"/>
    <w:rsid w:val="00810228"/>
    <w:rsid w:val="00810496"/>
    <w:rsid w:val="008104A3"/>
    <w:rsid w:val="00810808"/>
    <w:rsid w:val="00810C5A"/>
    <w:rsid w:val="00810CE2"/>
    <w:rsid w:val="008112F3"/>
    <w:rsid w:val="008112F5"/>
    <w:rsid w:val="00811535"/>
    <w:rsid w:val="008116AE"/>
    <w:rsid w:val="00811A17"/>
    <w:rsid w:val="00811E28"/>
    <w:rsid w:val="008121D6"/>
    <w:rsid w:val="00812401"/>
    <w:rsid w:val="0081292E"/>
    <w:rsid w:val="008132CE"/>
    <w:rsid w:val="008133ED"/>
    <w:rsid w:val="00813716"/>
    <w:rsid w:val="00813875"/>
    <w:rsid w:val="00813A04"/>
    <w:rsid w:val="00813C8A"/>
    <w:rsid w:val="00813C8D"/>
    <w:rsid w:val="00813D93"/>
    <w:rsid w:val="0081402A"/>
    <w:rsid w:val="008141E2"/>
    <w:rsid w:val="00814297"/>
    <w:rsid w:val="00814492"/>
    <w:rsid w:val="00814641"/>
    <w:rsid w:val="00814AD7"/>
    <w:rsid w:val="00814BFF"/>
    <w:rsid w:val="00814C27"/>
    <w:rsid w:val="0081538E"/>
    <w:rsid w:val="00815645"/>
    <w:rsid w:val="008156ED"/>
    <w:rsid w:val="008156FA"/>
    <w:rsid w:val="00815713"/>
    <w:rsid w:val="008157EF"/>
    <w:rsid w:val="00815D7A"/>
    <w:rsid w:val="008162B8"/>
    <w:rsid w:val="008163B4"/>
    <w:rsid w:val="0081648E"/>
    <w:rsid w:val="00816A07"/>
    <w:rsid w:val="00816A4A"/>
    <w:rsid w:val="00817241"/>
    <w:rsid w:val="00817295"/>
    <w:rsid w:val="00817A51"/>
    <w:rsid w:val="00817A78"/>
    <w:rsid w:val="00817C36"/>
    <w:rsid w:val="00817E23"/>
    <w:rsid w:val="00820008"/>
    <w:rsid w:val="008200EB"/>
    <w:rsid w:val="00820238"/>
    <w:rsid w:val="008202AD"/>
    <w:rsid w:val="00820734"/>
    <w:rsid w:val="00820890"/>
    <w:rsid w:val="00820B0E"/>
    <w:rsid w:val="008210C3"/>
    <w:rsid w:val="0082183B"/>
    <w:rsid w:val="008218D4"/>
    <w:rsid w:val="00821F26"/>
    <w:rsid w:val="008228F2"/>
    <w:rsid w:val="00822F92"/>
    <w:rsid w:val="00823129"/>
    <w:rsid w:val="0082347E"/>
    <w:rsid w:val="0082356D"/>
    <w:rsid w:val="008235D8"/>
    <w:rsid w:val="00823730"/>
    <w:rsid w:val="0082385F"/>
    <w:rsid w:val="00823A54"/>
    <w:rsid w:val="00823B9B"/>
    <w:rsid w:val="00823F9E"/>
    <w:rsid w:val="00824465"/>
    <w:rsid w:val="0082446E"/>
    <w:rsid w:val="00824646"/>
    <w:rsid w:val="0082476D"/>
    <w:rsid w:val="00824AEE"/>
    <w:rsid w:val="00824D84"/>
    <w:rsid w:val="008256A2"/>
    <w:rsid w:val="008257BC"/>
    <w:rsid w:val="008257E7"/>
    <w:rsid w:val="0082598C"/>
    <w:rsid w:val="00825A48"/>
    <w:rsid w:val="00825A91"/>
    <w:rsid w:val="00825B85"/>
    <w:rsid w:val="00825C4C"/>
    <w:rsid w:val="00826214"/>
    <w:rsid w:val="00826389"/>
    <w:rsid w:val="00826530"/>
    <w:rsid w:val="00826561"/>
    <w:rsid w:val="0082668A"/>
    <w:rsid w:val="008267C0"/>
    <w:rsid w:val="008268D0"/>
    <w:rsid w:val="00826948"/>
    <w:rsid w:val="00826D64"/>
    <w:rsid w:val="00826D9D"/>
    <w:rsid w:val="00827787"/>
    <w:rsid w:val="008277E0"/>
    <w:rsid w:val="00827898"/>
    <w:rsid w:val="0082799B"/>
    <w:rsid w:val="00827FFD"/>
    <w:rsid w:val="0083017E"/>
    <w:rsid w:val="008304FD"/>
    <w:rsid w:val="00830AB9"/>
    <w:rsid w:val="00830B76"/>
    <w:rsid w:val="00830C71"/>
    <w:rsid w:val="00830C75"/>
    <w:rsid w:val="00830E7F"/>
    <w:rsid w:val="00830F4F"/>
    <w:rsid w:val="00830FA0"/>
    <w:rsid w:val="00831160"/>
    <w:rsid w:val="008312B2"/>
    <w:rsid w:val="00831B55"/>
    <w:rsid w:val="00831ED3"/>
    <w:rsid w:val="008322B6"/>
    <w:rsid w:val="008325D1"/>
    <w:rsid w:val="00832643"/>
    <w:rsid w:val="008326C5"/>
    <w:rsid w:val="008326E4"/>
    <w:rsid w:val="008327B5"/>
    <w:rsid w:val="008329BC"/>
    <w:rsid w:val="00832A6A"/>
    <w:rsid w:val="00832CD3"/>
    <w:rsid w:val="00833226"/>
    <w:rsid w:val="00833275"/>
    <w:rsid w:val="00833539"/>
    <w:rsid w:val="00833703"/>
    <w:rsid w:val="00833AC1"/>
    <w:rsid w:val="00833EA8"/>
    <w:rsid w:val="0083400D"/>
    <w:rsid w:val="008340D9"/>
    <w:rsid w:val="00834110"/>
    <w:rsid w:val="008342E2"/>
    <w:rsid w:val="008343CB"/>
    <w:rsid w:val="008348F7"/>
    <w:rsid w:val="00834924"/>
    <w:rsid w:val="00834986"/>
    <w:rsid w:val="00834D16"/>
    <w:rsid w:val="008353EC"/>
    <w:rsid w:val="00835474"/>
    <w:rsid w:val="008354A2"/>
    <w:rsid w:val="008354E3"/>
    <w:rsid w:val="0083560B"/>
    <w:rsid w:val="0083578B"/>
    <w:rsid w:val="00835D5D"/>
    <w:rsid w:val="0083626E"/>
    <w:rsid w:val="008365C9"/>
    <w:rsid w:val="00836ECF"/>
    <w:rsid w:val="00837360"/>
    <w:rsid w:val="008373F7"/>
    <w:rsid w:val="008377E1"/>
    <w:rsid w:val="008379AE"/>
    <w:rsid w:val="00837A73"/>
    <w:rsid w:val="00840200"/>
    <w:rsid w:val="00840221"/>
    <w:rsid w:val="0084040E"/>
    <w:rsid w:val="008406FB"/>
    <w:rsid w:val="00840A35"/>
    <w:rsid w:val="0084128D"/>
    <w:rsid w:val="00841514"/>
    <w:rsid w:val="008415E8"/>
    <w:rsid w:val="00841652"/>
    <w:rsid w:val="0084166A"/>
    <w:rsid w:val="00841682"/>
    <w:rsid w:val="00841703"/>
    <w:rsid w:val="008417F9"/>
    <w:rsid w:val="00841A7E"/>
    <w:rsid w:val="00841AA8"/>
    <w:rsid w:val="00841BC2"/>
    <w:rsid w:val="00841BED"/>
    <w:rsid w:val="00841DC9"/>
    <w:rsid w:val="00841E94"/>
    <w:rsid w:val="00841F26"/>
    <w:rsid w:val="00842140"/>
    <w:rsid w:val="008426F9"/>
    <w:rsid w:val="00842AD6"/>
    <w:rsid w:val="00842B5D"/>
    <w:rsid w:val="00842CB5"/>
    <w:rsid w:val="0084307B"/>
    <w:rsid w:val="008430F1"/>
    <w:rsid w:val="008431CB"/>
    <w:rsid w:val="008432E3"/>
    <w:rsid w:val="0084338A"/>
    <w:rsid w:val="00843447"/>
    <w:rsid w:val="0084350A"/>
    <w:rsid w:val="008435C1"/>
    <w:rsid w:val="008437A9"/>
    <w:rsid w:val="0084427D"/>
    <w:rsid w:val="0084431A"/>
    <w:rsid w:val="00844387"/>
    <w:rsid w:val="0084452F"/>
    <w:rsid w:val="00844748"/>
    <w:rsid w:val="008447AC"/>
    <w:rsid w:val="0084485E"/>
    <w:rsid w:val="00844DDE"/>
    <w:rsid w:val="00844FB8"/>
    <w:rsid w:val="00844FE2"/>
    <w:rsid w:val="0084564F"/>
    <w:rsid w:val="0084577B"/>
    <w:rsid w:val="00845D7B"/>
    <w:rsid w:val="0084619E"/>
    <w:rsid w:val="0084629B"/>
    <w:rsid w:val="00846701"/>
    <w:rsid w:val="00846732"/>
    <w:rsid w:val="00846A38"/>
    <w:rsid w:val="00846D4C"/>
    <w:rsid w:val="0084735C"/>
    <w:rsid w:val="00847562"/>
    <w:rsid w:val="00847596"/>
    <w:rsid w:val="00847602"/>
    <w:rsid w:val="0084762C"/>
    <w:rsid w:val="00847A13"/>
    <w:rsid w:val="00847A37"/>
    <w:rsid w:val="00847F78"/>
    <w:rsid w:val="00850080"/>
    <w:rsid w:val="00850330"/>
    <w:rsid w:val="0085034E"/>
    <w:rsid w:val="008505AF"/>
    <w:rsid w:val="008507AD"/>
    <w:rsid w:val="0085089D"/>
    <w:rsid w:val="00850986"/>
    <w:rsid w:val="00850BF2"/>
    <w:rsid w:val="00850BF7"/>
    <w:rsid w:val="00850E5D"/>
    <w:rsid w:val="00850E98"/>
    <w:rsid w:val="00850F61"/>
    <w:rsid w:val="008510C9"/>
    <w:rsid w:val="008511FE"/>
    <w:rsid w:val="008513EF"/>
    <w:rsid w:val="008514D6"/>
    <w:rsid w:val="00851569"/>
    <w:rsid w:val="0085158B"/>
    <w:rsid w:val="008516EC"/>
    <w:rsid w:val="0085187C"/>
    <w:rsid w:val="00851A3C"/>
    <w:rsid w:val="00851A5E"/>
    <w:rsid w:val="00851B8D"/>
    <w:rsid w:val="00851BD3"/>
    <w:rsid w:val="00851C50"/>
    <w:rsid w:val="00851CD7"/>
    <w:rsid w:val="00852553"/>
    <w:rsid w:val="00852640"/>
    <w:rsid w:val="00852AF2"/>
    <w:rsid w:val="00852D77"/>
    <w:rsid w:val="00852E19"/>
    <w:rsid w:val="00852EEA"/>
    <w:rsid w:val="00853148"/>
    <w:rsid w:val="00853496"/>
    <w:rsid w:val="008536DD"/>
    <w:rsid w:val="0085370E"/>
    <w:rsid w:val="0085384B"/>
    <w:rsid w:val="008538B5"/>
    <w:rsid w:val="00853EC4"/>
    <w:rsid w:val="00853EED"/>
    <w:rsid w:val="008541BE"/>
    <w:rsid w:val="008542D4"/>
    <w:rsid w:val="00854344"/>
    <w:rsid w:val="0085483F"/>
    <w:rsid w:val="008548F8"/>
    <w:rsid w:val="008549AA"/>
    <w:rsid w:val="00854BD6"/>
    <w:rsid w:val="00854FEA"/>
    <w:rsid w:val="008551B1"/>
    <w:rsid w:val="008553E9"/>
    <w:rsid w:val="0085547A"/>
    <w:rsid w:val="0085550C"/>
    <w:rsid w:val="00855694"/>
    <w:rsid w:val="0085591F"/>
    <w:rsid w:val="00855CDD"/>
    <w:rsid w:val="00855EF1"/>
    <w:rsid w:val="00855FED"/>
    <w:rsid w:val="0085657E"/>
    <w:rsid w:val="008566B1"/>
    <w:rsid w:val="0085693B"/>
    <w:rsid w:val="00856968"/>
    <w:rsid w:val="00856A19"/>
    <w:rsid w:val="00856B2B"/>
    <w:rsid w:val="00856F90"/>
    <w:rsid w:val="00857023"/>
    <w:rsid w:val="008571FA"/>
    <w:rsid w:val="008578EF"/>
    <w:rsid w:val="00857CF1"/>
    <w:rsid w:val="00857EDC"/>
    <w:rsid w:val="00857F65"/>
    <w:rsid w:val="00857F91"/>
    <w:rsid w:val="0086067F"/>
    <w:rsid w:val="00860712"/>
    <w:rsid w:val="00860769"/>
    <w:rsid w:val="00860A27"/>
    <w:rsid w:val="00860AB6"/>
    <w:rsid w:val="00860CA4"/>
    <w:rsid w:val="00860CE7"/>
    <w:rsid w:val="00860F68"/>
    <w:rsid w:val="00860FB4"/>
    <w:rsid w:val="008610AB"/>
    <w:rsid w:val="0086183E"/>
    <w:rsid w:val="00861877"/>
    <w:rsid w:val="008618DF"/>
    <w:rsid w:val="00861B5C"/>
    <w:rsid w:val="00861BE1"/>
    <w:rsid w:val="00861E77"/>
    <w:rsid w:val="00862343"/>
    <w:rsid w:val="00862475"/>
    <w:rsid w:val="0086268E"/>
    <w:rsid w:val="00862C5C"/>
    <w:rsid w:val="00862CF2"/>
    <w:rsid w:val="00862DE1"/>
    <w:rsid w:val="00862EB1"/>
    <w:rsid w:val="0086337D"/>
    <w:rsid w:val="008635CB"/>
    <w:rsid w:val="00863631"/>
    <w:rsid w:val="008636DA"/>
    <w:rsid w:val="00863732"/>
    <w:rsid w:val="00863738"/>
    <w:rsid w:val="00863965"/>
    <w:rsid w:val="00863A9E"/>
    <w:rsid w:val="00863BC1"/>
    <w:rsid w:val="00863C76"/>
    <w:rsid w:val="00863D5A"/>
    <w:rsid w:val="00863D82"/>
    <w:rsid w:val="00863E15"/>
    <w:rsid w:val="00863F3C"/>
    <w:rsid w:val="00864271"/>
    <w:rsid w:val="008642D6"/>
    <w:rsid w:val="0086439C"/>
    <w:rsid w:val="008644DE"/>
    <w:rsid w:val="008644EE"/>
    <w:rsid w:val="00864DAC"/>
    <w:rsid w:val="00864E64"/>
    <w:rsid w:val="00864FB8"/>
    <w:rsid w:val="0086505E"/>
    <w:rsid w:val="008652D5"/>
    <w:rsid w:val="008653C2"/>
    <w:rsid w:val="008655A8"/>
    <w:rsid w:val="0086571C"/>
    <w:rsid w:val="0086587C"/>
    <w:rsid w:val="008658A1"/>
    <w:rsid w:val="00865A8B"/>
    <w:rsid w:val="00865DA7"/>
    <w:rsid w:val="0086680D"/>
    <w:rsid w:val="008669B4"/>
    <w:rsid w:val="008679F4"/>
    <w:rsid w:val="00867C16"/>
    <w:rsid w:val="00867C58"/>
    <w:rsid w:val="00870116"/>
    <w:rsid w:val="00870218"/>
    <w:rsid w:val="008702D7"/>
    <w:rsid w:val="00870811"/>
    <w:rsid w:val="00870867"/>
    <w:rsid w:val="00870D4F"/>
    <w:rsid w:val="00870EA6"/>
    <w:rsid w:val="0087111D"/>
    <w:rsid w:val="00871145"/>
    <w:rsid w:val="008712E7"/>
    <w:rsid w:val="008712F3"/>
    <w:rsid w:val="0087138C"/>
    <w:rsid w:val="00871577"/>
    <w:rsid w:val="00871599"/>
    <w:rsid w:val="00871903"/>
    <w:rsid w:val="00871ABC"/>
    <w:rsid w:val="00871ADC"/>
    <w:rsid w:val="00871B39"/>
    <w:rsid w:val="00871CBE"/>
    <w:rsid w:val="00871E1C"/>
    <w:rsid w:val="00871F9B"/>
    <w:rsid w:val="00872252"/>
    <w:rsid w:val="0087238A"/>
    <w:rsid w:val="008726DF"/>
    <w:rsid w:val="00872955"/>
    <w:rsid w:val="00872CC2"/>
    <w:rsid w:val="00872DE7"/>
    <w:rsid w:val="00872E42"/>
    <w:rsid w:val="008731A1"/>
    <w:rsid w:val="00873289"/>
    <w:rsid w:val="008736BC"/>
    <w:rsid w:val="00873A8E"/>
    <w:rsid w:val="00873E31"/>
    <w:rsid w:val="00873EC0"/>
    <w:rsid w:val="0087442A"/>
    <w:rsid w:val="008746FC"/>
    <w:rsid w:val="0087474A"/>
    <w:rsid w:val="008747A8"/>
    <w:rsid w:val="00874E85"/>
    <w:rsid w:val="00874F62"/>
    <w:rsid w:val="00874F6A"/>
    <w:rsid w:val="008755FA"/>
    <w:rsid w:val="00875690"/>
    <w:rsid w:val="0087590A"/>
    <w:rsid w:val="00875BE4"/>
    <w:rsid w:val="00875BEC"/>
    <w:rsid w:val="008760E9"/>
    <w:rsid w:val="008769C6"/>
    <w:rsid w:val="00876A21"/>
    <w:rsid w:val="008772C7"/>
    <w:rsid w:val="0087735A"/>
    <w:rsid w:val="008774BD"/>
    <w:rsid w:val="00877897"/>
    <w:rsid w:val="008779DA"/>
    <w:rsid w:val="00877C09"/>
    <w:rsid w:val="00877E88"/>
    <w:rsid w:val="00877F6C"/>
    <w:rsid w:val="00880047"/>
    <w:rsid w:val="008800CA"/>
    <w:rsid w:val="00880276"/>
    <w:rsid w:val="008802B8"/>
    <w:rsid w:val="008803C4"/>
    <w:rsid w:val="0088071A"/>
    <w:rsid w:val="0088094D"/>
    <w:rsid w:val="00880F95"/>
    <w:rsid w:val="00880FF1"/>
    <w:rsid w:val="008810DE"/>
    <w:rsid w:val="008812A0"/>
    <w:rsid w:val="0088130A"/>
    <w:rsid w:val="00881606"/>
    <w:rsid w:val="008817EC"/>
    <w:rsid w:val="00881A5D"/>
    <w:rsid w:val="00881C00"/>
    <w:rsid w:val="00881CC1"/>
    <w:rsid w:val="00881CE4"/>
    <w:rsid w:val="00881E19"/>
    <w:rsid w:val="00881FBB"/>
    <w:rsid w:val="00881FC2"/>
    <w:rsid w:val="0088241D"/>
    <w:rsid w:val="00882546"/>
    <w:rsid w:val="00882755"/>
    <w:rsid w:val="0088278E"/>
    <w:rsid w:val="008827CC"/>
    <w:rsid w:val="008829E7"/>
    <w:rsid w:val="00882E0D"/>
    <w:rsid w:val="00882E48"/>
    <w:rsid w:val="00882F09"/>
    <w:rsid w:val="00883593"/>
    <w:rsid w:val="00883D50"/>
    <w:rsid w:val="00883E2A"/>
    <w:rsid w:val="00883F71"/>
    <w:rsid w:val="00883F93"/>
    <w:rsid w:val="008840F9"/>
    <w:rsid w:val="00884597"/>
    <w:rsid w:val="00884913"/>
    <w:rsid w:val="0088495D"/>
    <w:rsid w:val="00884D8A"/>
    <w:rsid w:val="0088509A"/>
    <w:rsid w:val="00885B2B"/>
    <w:rsid w:val="00885BA2"/>
    <w:rsid w:val="00886602"/>
    <w:rsid w:val="0088675A"/>
    <w:rsid w:val="0088697A"/>
    <w:rsid w:val="00886C66"/>
    <w:rsid w:val="00886D11"/>
    <w:rsid w:val="00886EE7"/>
    <w:rsid w:val="0088700C"/>
    <w:rsid w:val="00887151"/>
    <w:rsid w:val="008874A7"/>
    <w:rsid w:val="0088768A"/>
    <w:rsid w:val="008876B9"/>
    <w:rsid w:val="008877B1"/>
    <w:rsid w:val="00887C08"/>
    <w:rsid w:val="00887E04"/>
    <w:rsid w:val="00887E92"/>
    <w:rsid w:val="00887FB2"/>
    <w:rsid w:val="008901E2"/>
    <w:rsid w:val="00890382"/>
    <w:rsid w:val="0089058C"/>
    <w:rsid w:val="0089066E"/>
    <w:rsid w:val="008906F0"/>
    <w:rsid w:val="00890BAF"/>
    <w:rsid w:val="00890D3B"/>
    <w:rsid w:val="00890F5C"/>
    <w:rsid w:val="00890FDD"/>
    <w:rsid w:val="008910A4"/>
    <w:rsid w:val="00891146"/>
    <w:rsid w:val="008914DD"/>
    <w:rsid w:val="00891663"/>
    <w:rsid w:val="00891AE1"/>
    <w:rsid w:val="00891DA8"/>
    <w:rsid w:val="00891DE0"/>
    <w:rsid w:val="00892065"/>
    <w:rsid w:val="00892207"/>
    <w:rsid w:val="00892345"/>
    <w:rsid w:val="008924B3"/>
    <w:rsid w:val="0089252F"/>
    <w:rsid w:val="00892B98"/>
    <w:rsid w:val="00892C31"/>
    <w:rsid w:val="00892F49"/>
    <w:rsid w:val="00893013"/>
    <w:rsid w:val="00893B31"/>
    <w:rsid w:val="00893B7C"/>
    <w:rsid w:val="00893EB3"/>
    <w:rsid w:val="00893EFD"/>
    <w:rsid w:val="00893F92"/>
    <w:rsid w:val="00894211"/>
    <w:rsid w:val="008947EF"/>
    <w:rsid w:val="00894C4C"/>
    <w:rsid w:val="00894DBE"/>
    <w:rsid w:val="00894DCC"/>
    <w:rsid w:val="008952F5"/>
    <w:rsid w:val="0089552D"/>
    <w:rsid w:val="008955D1"/>
    <w:rsid w:val="00895754"/>
    <w:rsid w:val="008957B6"/>
    <w:rsid w:val="0089592F"/>
    <w:rsid w:val="00895996"/>
    <w:rsid w:val="00895B21"/>
    <w:rsid w:val="00896128"/>
    <w:rsid w:val="00896830"/>
    <w:rsid w:val="008968D6"/>
    <w:rsid w:val="0089696C"/>
    <w:rsid w:val="00896984"/>
    <w:rsid w:val="00896BB6"/>
    <w:rsid w:val="00896BC7"/>
    <w:rsid w:val="00896CE2"/>
    <w:rsid w:val="00896CF3"/>
    <w:rsid w:val="0089727F"/>
    <w:rsid w:val="00897352"/>
    <w:rsid w:val="00897545"/>
    <w:rsid w:val="0089787F"/>
    <w:rsid w:val="008A010B"/>
    <w:rsid w:val="008A02C5"/>
    <w:rsid w:val="008A0441"/>
    <w:rsid w:val="008A0E32"/>
    <w:rsid w:val="008A0EEA"/>
    <w:rsid w:val="008A10E2"/>
    <w:rsid w:val="008A13B4"/>
    <w:rsid w:val="008A1815"/>
    <w:rsid w:val="008A1A0F"/>
    <w:rsid w:val="008A1BB2"/>
    <w:rsid w:val="008A1E9C"/>
    <w:rsid w:val="008A1FAF"/>
    <w:rsid w:val="008A2005"/>
    <w:rsid w:val="008A20C5"/>
    <w:rsid w:val="008A2167"/>
    <w:rsid w:val="008A2406"/>
    <w:rsid w:val="008A2D8C"/>
    <w:rsid w:val="008A2F53"/>
    <w:rsid w:val="008A31B7"/>
    <w:rsid w:val="008A3BCB"/>
    <w:rsid w:val="008A3BEC"/>
    <w:rsid w:val="008A3BF1"/>
    <w:rsid w:val="008A3C57"/>
    <w:rsid w:val="008A403C"/>
    <w:rsid w:val="008A4057"/>
    <w:rsid w:val="008A405A"/>
    <w:rsid w:val="008A40B1"/>
    <w:rsid w:val="008A424E"/>
    <w:rsid w:val="008A42D3"/>
    <w:rsid w:val="008A4305"/>
    <w:rsid w:val="008A45BF"/>
    <w:rsid w:val="008A471C"/>
    <w:rsid w:val="008A4C6F"/>
    <w:rsid w:val="008A4D2F"/>
    <w:rsid w:val="008A4E5A"/>
    <w:rsid w:val="008A4E8A"/>
    <w:rsid w:val="008A5578"/>
    <w:rsid w:val="008A565C"/>
    <w:rsid w:val="008A5876"/>
    <w:rsid w:val="008A588C"/>
    <w:rsid w:val="008A5AE5"/>
    <w:rsid w:val="008A5F7E"/>
    <w:rsid w:val="008A611E"/>
    <w:rsid w:val="008A6194"/>
    <w:rsid w:val="008A6241"/>
    <w:rsid w:val="008A62F6"/>
    <w:rsid w:val="008A65F4"/>
    <w:rsid w:val="008A663F"/>
    <w:rsid w:val="008A6C39"/>
    <w:rsid w:val="008A6F50"/>
    <w:rsid w:val="008A71CA"/>
    <w:rsid w:val="008A7224"/>
    <w:rsid w:val="008A73C9"/>
    <w:rsid w:val="008A76AC"/>
    <w:rsid w:val="008A76DC"/>
    <w:rsid w:val="008A77C9"/>
    <w:rsid w:val="008A78CB"/>
    <w:rsid w:val="008A7F40"/>
    <w:rsid w:val="008B0159"/>
    <w:rsid w:val="008B0268"/>
    <w:rsid w:val="008B03C6"/>
    <w:rsid w:val="008B0815"/>
    <w:rsid w:val="008B1027"/>
    <w:rsid w:val="008B141E"/>
    <w:rsid w:val="008B157F"/>
    <w:rsid w:val="008B19F2"/>
    <w:rsid w:val="008B1BC4"/>
    <w:rsid w:val="008B23D5"/>
    <w:rsid w:val="008B2427"/>
    <w:rsid w:val="008B24B8"/>
    <w:rsid w:val="008B261D"/>
    <w:rsid w:val="008B28DA"/>
    <w:rsid w:val="008B2A66"/>
    <w:rsid w:val="008B2AFF"/>
    <w:rsid w:val="008B2C0E"/>
    <w:rsid w:val="008B2E3D"/>
    <w:rsid w:val="008B2ED9"/>
    <w:rsid w:val="008B3971"/>
    <w:rsid w:val="008B3B1A"/>
    <w:rsid w:val="008B3B70"/>
    <w:rsid w:val="008B3FB5"/>
    <w:rsid w:val="008B40CB"/>
    <w:rsid w:val="008B4166"/>
    <w:rsid w:val="008B44D3"/>
    <w:rsid w:val="008B44F7"/>
    <w:rsid w:val="008B45C4"/>
    <w:rsid w:val="008B45D5"/>
    <w:rsid w:val="008B4741"/>
    <w:rsid w:val="008B4B21"/>
    <w:rsid w:val="008B4C6D"/>
    <w:rsid w:val="008B52A0"/>
    <w:rsid w:val="008B5427"/>
    <w:rsid w:val="008B5487"/>
    <w:rsid w:val="008B5773"/>
    <w:rsid w:val="008B5886"/>
    <w:rsid w:val="008B5ABB"/>
    <w:rsid w:val="008B62DF"/>
    <w:rsid w:val="008B6467"/>
    <w:rsid w:val="008B6540"/>
    <w:rsid w:val="008B66D9"/>
    <w:rsid w:val="008B67CF"/>
    <w:rsid w:val="008B6ADF"/>
    <w:rsid w:val="008B6F56"/>
    <w:rsid w:val="008B72F9"/>
    <w:rsid w:val="008B73E5"/>
    <w:rsid w:val="008B759D"/>
    <w:rsid w:val="008B770B"/>
    <w:rsid w:val="008B7809"/>
    <w:rsid w:val="008B7C85"/>
    <w:rsid w:val="008C0241"/>
    <w:rsid w:val="008C04DD"/>
    <w:rsid w:val="008C0CF6"/>
    <w:rsid w:val="008C0D45"/>
    <w:rsid w:val="008C0FA5"/>
    <w:rsid w:val="008C1153"/>
    <w:rsid w:val="008C175D"/>
    <w:rsid w:val="008C1980"/>
    <w:rsid w:val="008C1A34"/>
    <w:rsid w:val="008C1AE7"/>
    <w:rsid w:val="008C1EA1"/>
    <w:rsid w:val="008C1EB0"/>
    <w:rsid w:val="008C21D2"/>
    <w:rsid w:val="008C2437"/>
    <w:rsid w:val="008C25DE"/>
    <w:rsid w:val="008C2621"/>
    <w:rsid w:val="008C2A59"/>
    <w:rsid w:val="008C2B22"/>
    <w:rsid w:val="008C2D27"/>
    <w:rsid w:val="008C2E9B"/>
    <w:rsid w:val="008C3042"/>
    <w:rsid w:val="008C3318"/>
    <w:rsid w:val="008C3387"/>
    <w:rsid w:val="008C3699"/>
    <w:rsid w:val="008C36C7"/>
    <w:rsid w:val="008C385A"/>
    <w:rsid w:val="008C388D"/>
    <w:rsid w:val="008C38B6"/>
    <w:rsid w:val="008C398E"/>
    <w:rsid w:val="008C3D1F"/>
    <w:rsid w:val="008C3DAD"/>
    <w:rsid w:val="008C403E"/>
    <w:rsid w:val="008C4397"/>
    <w:rsid w:val="008C44C8"/>
    <w:rsid w:val="008C46D6"/>
    <w:rsid w:val="008C4701"/>
    <w:rsid w:val="008C4741"/>
    <w:rsid w:val="008C4EA7"/>
    <w:rsid w:val="008C4EC8"/>
    <w:rsid w:val="008C54EE"/>
    <w:rsid w:val="008C584A"/>
    <w:rsid w:val="008C5A64"/>
    <w:rsid w:val="008C5BCB"/>
    <w:rsid w:val="008C5F78"/>
    <w:rsid w:val="008C5F97"/>
    <w:rsid w:val="008C6247"/>
    <w:rsid w:val="008C635F"/>
    <w:rsid w:val="008C640D"/>
    <w:rsid w:val="008C65C3"/>
    <w:rsid w:val="008C672D"/>
    <w:rsid w:val="008C68E2"/>
    <w:rsid w:val="008C690B"/>
    <w:rsid w:val="008C69A5"/>
    <w:rsid w:val="008C6A41"/>
    <w:rsid w:val="008C6AB2"/>
    <w:rsid w:val="008C6ACF"/>
    <w:rsid w:val="008C6C4B"/>
    <w:rsid w:val="008C6C91"/>
    <w:rsid w:val="008C7057"/>
    <w:rsid w:val="008C7558"/>
    <w:rsid w:val="008C78BB"/>
    <w:rsid w:val="008C794D"/>
    <w:rsid w:val="008C7E18"/>
    <w:rsid w:val="008D0564"/>
    <w:rsid w:val="008D07BE"/>
    <w:rsid w:val="008D09BC"/>
    <w:rsid w:val="008D0A6A"/>
    <w:rsid w:val="008D0BBD"/>
    <w:rsid w:val="008D0DB4"/>
    <w:rsid w:val="008D175E"/>
    <w:rsid w:val="008D20EC"/>
    <w:rsid w:val="008D2269"/>
    <w:rsid w:val="008D28B4"/>
    <w:rsid w:val="008D2D50"/>
    <w:rsid w:val="008D2DA0"/>
    <w:rsid w:val="008D2DB7"/>
    <w:rsid w:val="008D2F29"/>
    <w:rsid w:val="008D34FB"/>
    <w:rsid w:val="008D353C"/>
    <w:rsid w:val="008D384B"/>
    <w:rsid w:val="008D3B82"/>
    <w:rsid w:val="008D3E0E"/>
    <w:rsid w:val="008D3E33"/>
    <w:rsid w:val="008D40F0"/>
    <w:rsid w:val="008D425A"/>
    <w:rsid w:val="008D44C1"/>
    <w:rsid w:val="008D470E"/>
    <w:rsid w:val="008D47F6"/>
    <w:rsid w:val="008D48B3"/>
    <w:rsid w:val="008D4ABD"/>
    <w:rsid w:val="008D4C5E"/>
    <w:rsid w:val="008D4D07"/>
    <w:rsid w:val="008D4F0B"/>
    <w:rsid w:val="008D52EE"/>
    <w:rsid w:val="008D5430"/>
    <w:rsid w:val="008D572E"/>
    <w:rsid w:val="008D5C4C"/>
    <w:rsid w:val="008D5E4F"/>
    <w:rsid w:val="008D5F15"/>
    <w:rsid w:val="008D5FAE"/>
    <w:rsid w:val="008D6317"/>
    <w:rsid w:val="008D6488"/>
    <w:rsid w:val="008D6D2F"/>
    <w:rsid w:val="008D6E41"/>
    <w:rsid w:val="008D775C"/>
    <w:rsid w:val="008D79FE"/>
    <w:rsid w:val="008D7A4A"/>
    <w:rsid w:val="008D7BF1"/>
    <w:rsid w:val="008D7D06"/>
    <w:rsid w:val="008D7E7A"/>
    <w:rsid w:val="008D7F89"/>
    <w:rsid w:val="008E0042"/>
    <w:rsid w:val="008E074B"/>
    <w:rsid w:val="008E0DF8"/>
    <w:rsid w:val="008E13FA"/>
    <w:rsid w:val="008E16D8"/>
    <w:rsid w:val="008E16EB"/>
    <w:rsid w:val="008E1716"/>
    <w:rsid w:val="008E1859"/>
    <w:rsid w:val="008E1A26"/>
    <w:rsid w:val="008E1D42"/>
    <w:rsid w:val="008E1DFC"/>
    <w:rsid w:val="008E1FE8"/>
    <w:rsid w:val="008E21E6"/>
    <w:rsid w:val="008E2906"/>
    <w:rsid w:val="008E294A"/>
    <w:rsid w:val="008E2A2C"/>
    <w:rsid w:val="008E2B45"/>
    <w:rsid w:val="008E310A"/>
    <w:rsid w:val="008E314A"/>
    <w:rsid w:val="008E3167"/>
    <w:rsid w:val="008E337C"/>
    <w:rsid w:val="008E338E"/>
    <w:rsid w:val="008E3607"/>
    <w:rsid w:val="008E36B9"/>
    <w:rsid w:val="008E382C"/>
    <w:rsid w:val="008E3ABD"/>
    <w:rsid w:val="008E3ECB"/>
    <w:rsid w:val="008E4330"/>
    <w:rsid w:val="008E43AF"/>
    <w:rsid w:val="008E4670"/>
    <w:rsid w:val="008E47E6"/>
    <w:rsid w:val="008E4D33"/>
    <w:rsid w:val="008E506B"/>
    <w:rsid w:val="008E50AA"/>
    <w:rsid w:val="008E5268"/>
    <w:rsid w:val="008E53FD"/>
    <w:rsid w:val="008E5933"/>
    <w:rsid w:val="008E5B60"/>
    <w:rsid w:val="008E5BCF"/>
    <w:rsid w:val="008E5D92"/>
    <w:rsid w:val="008E6083"/>
    <w:rsid w:val="008E609B"/>
    <w:rsid w:val="008E609C"/>
    <w:rsid w:val="008E621A"/>
    <w:rsid w:val="008E664D"/>
    <w:rsid w:val="008E6652"/>
    <w:rsid w:val="008E667A"/>
    <w:rsid w:val="008E697F"/>
    <w:rsid w:val="008E6A86"/>
    <w:rsid w:val="008E6CE7"/>
    <w:rsid w:val="008E6FB4"/>
    <w:rsid w:val="008E77B3"/>
    <w:rsid w:val="008E7C53"/>
    <w:rsid w:val="008F0164"/>
    <w:rsid w:val="008F039D"/>
    <w:rsid w:val="008F03BF"/>
    <w:rsid w:val="008F0455"/>
    <w:rsid w:val="008F05BB"/>
    <w:rsid w:val="008F07FA"/>
    <w:rsid w:val="008F089D"/>
    <w:rsid w:val="008F098A"/>
    <w:rsid w:val="008F0A8E"/>
    <w:rsid w:val="008F0AA6"/>
    <w:rsid w:val="008F0B98"/>
    <w:rsid w:val="008F0C74"/>
    <w:rsid w:val="008F0C7B"/>
    <w:rsid w:val="008F0D5A"/>
    <w:rsid w:val="008F0DF5"/>
    <w:rsid w:val="008F1296"/>
    <w:rsid w:val="008F1325"/>
    <w:rsid w:val="008F1530"/>
    <w:rsid w:val="008F15A3"/>
    <w:rsid w:val="008F164D"/>
    <w:rsid w:val="008F16E7"/>
    <w:rsid w:val="008F181B"/>
    <w:rsid w:val="008F1870"/>
    <w:rsid w:val="008F1A47"/>
    <w:rsid w:val="008F1B19"/>
    <w:rsid w:val="008F1BA0"/>
    <w:rsid w:val="008F2027"/>
    <w:rsid w:val="008F228D"/>
    <w:rsid w:val="008F2472"/>
    <w:rsid w:val="008F28C9"/>
    <w:rsid w:val="008F2D03"/>
    <w:rsid w:val="008F2E6D"/>
    <w:rsid w:val="008F2F06"/>
    <w:rsid w:val="008F2FDA"/>
    <w:rsid w:val="008F32CE"/>
    <w:rsid w:val="008F34AD"/>
    <w:rsid w:val="008F34F9"/>
    <w:rsid w:val="008F37BC"/>
    <w:rsid w:val="008F3810"/>
    <w:rsid w:val="008F3908"/>
    <w:rsid w:val="008F390F"/>
    <w:rsid w:val="008F3AC5"/>
    <w:rsid w:val="008F3F44"/>
    <w:rsid w:val="008F41DF"/>
    <w:rsid w:val="008F43CB"/>
    <w:rsid w:val="008F441D"/>
    <w:rsid w:val="008F4A42"/>
    <w:rsid w:val="008F4BC1"/>
    <w:rsid w:val="008F4E0E"/>
    <w:rsid w:val="008F4E3C"/>
    <w:rsid w:val="008F5061"/>
    <w:rsid w:val="008F50B8"/>
    <w:rsid w:val="008F52C4"/>
    <w:rsid w:val="008F53C3"/>
    <w:rsid w:val="008F5676"/>
    <w:rsid w:val="008F5739"/>
    <w:rsid w:val="008F5A0E"/>
    <w:rsid w:val="008F5C10"/>
    <w:rsid w:val="008F5D36"/>
    <w:rsid w:val="008F5F7E"/>
    <w:rsid w:val="008F626C"/>
    <w:rsid w:val="008F632F"/>
    <w:rsid w:val="008F6733"/>
    <w:rsid w:val="008F68BC"/>
    <w:rsid w:val="008F6984"/>
    <w:rsid w:val="008F6A22"/>
    <w:rsid w:val="008F6D26"/>
    <w:rsid w:val="008F6D4F"/>
    <w:rsid w:val="008F71D9"/>
    <w:rsid w:val="008F7241"/>
    <w:rsid w:val="008F7550"/>
    <w:rsid w:val="008F771E"/>
    <w:rsid w:val="008F7735"/>
    <w:rsid w:val="008F7887"/>
    <w:rsid w:val="008F7965"/>
    <w:rsid w:val="008F7A08"/>
    <w:rsid w:val="008F7AAF"/>
    <w:rsid w:val="008F7BFB"/>
    <w:rsid w:val="008F7CD7"/>
    <w:rsid w:val="008F7F75"/>
    <w:rsid w:val="0090069E"/>
    <w:rsid w:val="009007F6"/>
    <w:rsid w:val="00900C39"/>
    <w:rsid w:val="00900F7B"/>
    <w:rsid w:val="0090114E"/>
    <w:rsid w:val="00901388"/>
    <w:rsid w:val="009015B7"/>
    <w:rsid w:val="00901789"/>
    <w:rsid w:val="0090185F"/>
    <w:rsid w:val="00901BE3"/>
    <w:rsid w:val="00901C5F"/>
    <w:rsid w:val="0090214E"/>
    <w:rsid w:val="009021AD"/>
    <w:rsid w:val="0090243C"/>
    <w:rsid w:val="00902951"/>
    <w:rsid w:val="00902B16"/>
    <w:rsid w:val="00902EBD"/>
    <w:rsid w:val="00902F93"/>
    <w:rsid w:val="009033E2"/>
    <w:rsid w:val="0090354C"/>
    <w:rsid w:val="00903560"/>
    <w:rsid w:val="009035BD"/>
    <w:rsid w:val="009038C2"/>
    <w:rsid w:val="0090391C"/>
    <w:rsid w:val="00903F3F"/>
    <w:rsid w:val="00904001"/>
    <w:rsid w:val="00904107"/>
    <w:rsid w:val="00904291"/>
    <w:rsid w:val="00904349"/>
    <w:rsid w:val="00904472"/>
    <w:rsid w:val="00904487"/>
    <w:rsid w:val="009046CB"/>
    <w:rsid w:val="00904869"/>
    <w:rsid w:val="00904CB0"/>
    <w:rsid w:val="00904DD7"/>
    <w:rsid w:val="00904E80"/>
    <w:rsid w:val="009050E3"/>
    <w:rsid w:val="009053C8"/>
    <w:rsid w:val="00905617"/>
    <w:rsid w:val="0090594C"/>
    <w:rsid w:val="00905D1C"/>
    <w:rsid w:val="0090600C"/>
    <w:rsid w:val="00906025"/>
    <w:rsid w:val="009067FA"/>
    <w:rsid w:val="00906CD1"/>
    <w:rsid w:val="00906D80"/>
    <w:rsid w:val="00906FC3"/>
    <w:rsid w:val="00907094"/>
    <w:rsid w:val="0090727D"/>
    <w:rsid w:val="009077B4"/>
    <w:rsid w:val="0090782F"/>
    <w:rsid w:val="00907A63"/>
    <w:rsid w:val="00907AF9"/>
    <w:rsid w:val="00907CFB"/>
    <w:rsid w:val="00907D3A"/>
    <w:rsid w:val="009106A1"/>
    <w:rsid w:val="00910795"/>
    <w:rsid w:val="009108EC"/>
    <w:rsid w:val="00910A8C"/>
    <w:rsid w:val="00910B2C"/>
    <w:rsid w:val="00910CE0"/>
    <w:rsid w:val="00910FCA"/>
    <w:rsid w:val="009110E2"/>
    <w:rsid w:val="00911129"/>
    <w:rsid w:val="0091112F"/>
    <w:rsid w:val="0091116F"/>
    <w:rsid w:val="00911887"/>
    <w:rsid w:val="009119FE"/>
    <w:rsid w:val="00911A87"/>
    <w:rsid w:val="00911BF6"/>
    <w:rsid w:val="00911E56"/>
    <w:rsid w:val="009120A4"/>
    <w:rsid w:val="009125CC"/>
    <w:rsid w:val="009127AD"/>
    <w:rsid w:val="0091283C"/>
    <w:rsid w:val="00912AD3"/>
    <w:rsid w:val="00912C1F"/>
    <w:rsid w:val="00912EC1"/>
    <w:rsid w:val="00912F95"/>
    <w:rsid w:val="009132B9"/>
    <w:rsid w:val="00913467"/>
    <w:rsid w:val="00913518"/>
    <w:rsid w:val="009137F4"/>
    <w:rsid w:val="00913824"/>
    <w:rsid w:val="00913AA9"/>
    <w:rsid w:val="00913D55"/>
    <w:rsid w:val="00913EDC"/>
    <w:rsid w:val="00913F47"/>
    <w:rsid w:val="009144BB"/>
    <w:rsid w:val="009144C5"/>
    <w:rsid w:val="009145C0"/>
    <w:rsid w:val="00914767"/>
    <w:rsid w:val="009147B4"/>
    <w:rsid w:val="00914B1F"/>
    <w:rsid w:val="00914D38"/>
    <w:rsid w:val="00915AD1"/>
    <w:rsid w:val="00915F5A"/>
    <w:rsid w:val="009168EE"/>
    <w:rsid w:val="0091699D"/>
    <w:rsid w:val="00916BF7"/>
    <w:rsid w:val="00916E1D"/>
    <w:rsid w:val="00917110"/>
    <w:rsid w:val="00917713"/>
    <w:rsid w:val="009177A2"/>
    <w:rsid w:val="009178D2"/>
    <w:rsid w:val="009179C9"/>
    <w:rsid w:val="00917CB6"/>
    <w:rsid w:val="00917DD8"/>
    <w:rsid w:val="009200DE"/>
    <w:rsid w:val="009209A3"/>
    <w:rsid w:val="009209C7"/>
    <w:rsid w:val="00920AF9"/>
    <w:rsid w:val="00920D05"/>
    <w:rsid w:val="00920EF0"/>
    <w:rsid w:val="00920F3C"/>
    <w:rsid w:val="0092117D"/>
    <w:rsid w:val="009211E3"/>
    <w:rsid w:val="00921219"/>
    <w:rsid w:val="00921346"/>
    <w:rsid w:val="0092143C"/>
    <w:rsid w:val="00921AAD"/>
    <w:rsid w:val="00921DB0"/>
    <w:rsid w:val="00922553"/>
    <w:rsid w:val="00922690"/>
    <w:rsid w:val="00922DBE"/>
    <w:rsid w:val="00923190"/>
    <w:rsid w:val="00923197"/>
    <w:rsid w:val="009231F2"/>
    <w:rsid w:val="00923DC1"/>
    <w:rsid w:val="0092419D"/>
    <w:rsid w:val="0092436A"/>
    <w:rsid w:val="00924417"/>
    <w:rsid w:val="00924494"/>
    <w:rsid w:val="009245FD"/>
    <w:rsid w:val="0092461B"/>
    <w:rsid w:val="009246F6"/>
    <w:rsid w:val="00924837"/>
    <w:rsid w:val="00924A92"/>
    <w:rsid w:val="00924B45"/>
    <w:rsid w:val="00924CFF"/>
    <w:rsid w:val="00924F08"/>
    <w:rsid w:val="00924FE2"/>
    <w:rsid w:val="009253FA"/>
    <w:rsid w:val="00925822"/>
    <w:rsid w:val="009258C9"/>
    <w:rsid w:val="00925A6D"/>
    <w:rsid w:val="00925AE0"/>
    <w:rsid w:val="009262E2"/>
    <w:rsid w:val="009263C0"/>
    <w:rsid w:val="009264E3"/>
    <w:rsid w:val="00926AEC"/>
    <w:rsid w:val="00926C35"/>
    <w:rsid w:val="00926CD4"/>
    <w:rsid w:val="00926DBA"/>
    <w:rsid w:val="00926F29"/>
    <w:rsid w:val="009270EB"/>
    <w:rsid w:val="0092714B"/>
    <w:rsid w:val="00927168"/>
    <w:rsid w:val="00927251"/>
    <w:rsid w:val="0092733B"/>
    <w:rsid w:val="0092752C"/>
    <w:rsid w:val="009275F4"/>
    <w:rsid w:val="00930053"/>
    <w:rsid w:val="00930152"/>
    <w:rsid w:val="009303B3"/>
    <w:rsid w:val="00930AD8"/>
    <w:rsid w:val="00930E16"/>
    <w:rsid w:val="00930ECD"/>
    <w:rsid w:val="00930F9A"/>
    <w:rsid w:val="00930FF8"/>
    <w:rsid w:val="009310B3"/>
    <w:rsid w:val="00931113"/>
    <w:rsid w:val="0093113F"/>
    <w:rsid w:val="009311B7"/>
    <w:rsid w:val="009312B5"/>
    <w:rsid w:val="00931320"/>
    <w:rsid w:val="009316BF"/>
    <w:rsid w:val="00931902"/>
    <w:rsid w:val="00931935"/>
    <w:rsid w:val="00931988"/>
    <w:rsid w:val="00931A1F"/>
    <w:rsid w:val="00931D46"/>
    <w:rsid w:val="00931FB2"/>
    <w:rsid w:val="009321A1"/>
    <w:rsid w:val="00932594"/>
    <w:rsid w:val="00932682"/>
    <w:rsid w:val="00932BA0"/>
    <w:rsid w:val="00932E25"/>
    <w:rsid w:val="00932E7E"/>
    <w:rsid w:val="009332B9"/>
    <w:rsid w:val="00933894"/>
    <w:rsid w:val="00933A7A"/>
    <w:rsid w:val="00933DF7"/>
    <w:rsid w:val="009345AE"/>
    <w:rsid w:val="00934923"/>
    <w:rsid w:val="00934937"/>
    <w:rsid w:val="00934D2D"/>
    <w:rsid w:val="00934DF8"/>
    <w:rsid w:val="00935456"/>
    <w:rsid w:val="009354D4"/>
    <w:rsid w:val="00935783"/>
    <w:rsid w:val="00935912"/>
    <w:rsid w:val="009359D2"/>
    <w:rsid w:val="00935B3E"/>
    <w:rsid w:val="00935BE1"/>
    <w:rsid w:val="00935CCD"/>
    <w:rsid w:val="00935CF4"/>
    <w:rsid w:val="00935DED"/>
    <w:rsid w:val="00935E9A"/>
    <w:rsid w:val="00935EF0"/>
    <w:rsid w:val="00935F51"/>
    <w:rsid w:val="0093627A"/>
    <w:rsid w:val="009363C0"/>
    <w:rsid w:val="00936750"/>
    <w:rsid w:val="009367D6"/>
    <w:rsid w:val="00936C13"/>
    <w:rsid w:val="00936F31"/>
    <w:rsid w:val="009370A5"/>
    <w:rsid w:val="009371F0"/>
    <w:rsid w:val="00937229"/>
    <w:rsid w:val="009375AA"/>
    <w:rsid w:val="00937675"/>
    <w:rsid w:val="009376D2"/>
    <w:rsid w:val="00937931"/>
    <w:rsid w:val="00937E49"/>
    <w:rsid w:val="009407E1"/>
    <w:rsid w:val="00940DC7"/>
    <w:rsid w:val="00940FC3"/>
    <w:rsid w:val="00941155"/>
    <w:rsid w:val="009411B6"/>
    <w:rsid w:val="00941586"/>
    <w:rsid w:val="009415C0"/>
    <w:rsid w:val="009418B9"/>
    <w:rsid w:val="009426FA"/>
    <w:rsid w:val="00942C93"/>
    <w:rsid w:val="00943337"/>
    <w:rsid w:val="00943437"/>
    <w:rsid w:val="0094369B"/>
    <w:rsid w:val="009436E7"/>
    <w:rsid w:val="009436EA"/>
    <w:rsid w:val="0094372F"/>
    <w:rsid w:val="00943B1A"/>
    <w:rsid w:val="00943CF7"/>
    <w:rsid w:val="00943EF8"/>
    <w:rsid w:val="00944257"/>
    <w:rsid w:val="00944427"/>
    <w:rsid w:val="0094462E"/>
    <w:rsid w:val="0094467A"/>
    <w:rsid w:val="009446EF"/>
    <w:rsid w:val="00944868"/>
    <w:rsid w:val="00944ECD"/>
    <w:rsid w:val="00945154"/>
    <w:rsid w:val="00945700"/>
    <w:rsid w:val="009457C1"/>
    <w:rsid w:val="00945838"/>
    <w:rsid w:val="009458DF"/>
    <w:rsid w:val="00945AF1"/>
    <w:rsid w:val="00945AF5"/>
    <w:rsid w:val="00946070"/>
    <w:rsid w:val="00946166"/>
    <w:rsid w:val="009462DC"/>
    <w:rsid w:val="009463E6"/>
    <w:rsid w:val="009464B0"/>
    <w:rsid w:val="0094662F"/>
    <w:rsid w:val="00946791"/>
    <w:rsid w:val="0094684F"/>
    <w:rsid w:val="009471C6"/>
    <w:rsid w:val="00947341"/>
    <w:rsid w:val="00947918"/>
    <w:rsid w:val="00947DA6"/>
    <w:rsid w:val="00947E7B"/>
    <w:rsid w:val="00947EB8"/>
    <w:rsid w:val="00947F12"/>
    <w:rsid w:val="00950135"/>
    <w:rsid w:val="0095047D"/>
    <w:rsid w:val="00950882"/>
    <w:rsid w:val="00950CBF"/>
    <w:rsid w:val="00950EF3"/>
    <w:rsid w:val="0095111B"/>
    <w:rsid w:val="0095155E"/>
    <w:rsid w:val="0095157B"/>
    <w:rsid w:val="00951B2D"/>
    <w:rsid w:val="00951DEF"/>
    <w:rsid w:val="00951F8A"/>
    <w:rsid w:val="00951FC8"/>
    <w:rsid w:val="0095216E"/>
    <w:rsid w:val="009522E3"/>
    <w:rsid w:val="00952366"/>
    <w:rsid w:val="009527F1"/>
    <w:rsid w:val="00952B42"/>
    <w:rsid w:val="00952C9E"/>
    <w:rsid w:val="00952F90"/>
    <w:rsid w:val="009531DD"/>
    <w:rsid w:val="00953400"/>
    <w:rsid w:val="00953507"/>
    <w:rsid w:val="009537D8"/>
    <w:rsid w:val="00953A39"/>
    <w:rsid w:val="009540DA"/>
    <w:rsid w:val="009540FB"/>
    <w:rsid w:val="0095428C"/>
    <w:rsid w:val="009545D8"/>
    <w:rsid w:val="009545DD"/>
    <w:rsid w:val="009546AB"/>
    <w:rsid w:val="00954957"/>
    <w:rsid w:val="00954B5B"/>
    <w:rsid w:val="00954CE1"/>
    <w:rsid w:val="00954E7D"/>
    <w:rsid w:val="00954F63"/>
    <w:rsid w:val="00954F7B"/>
    <w:rsid w:val="0095515D"/>
    <w:rsid w:val="00955479"/>
    <w:rsid w:val="009557F4"/>
    <w:rsid w:val="009558C0"/>
    <w:rsid w:val="00955971"/>
    <w:rsid w:val="00955BAD"/>
    <w:rsid w:val="00956139"/>
    <w:rsid w:val="00956478"/>
    <w:rsid w:val="00956508"/>
    <w:rsid w:val="00956565"/>
    <w:rsid w:val="009565FE"/>
    <w:rsid w:val="00956787"/>
    <w:rsid w:val="009567A5"/>
    <w:rsid w:val="00956881"/>
    <w:rsid w:val="0095699E"/>
    <w:rsid w:val="009570DE"/>
    <w:rsid w:val="009571F1"/>
    <w:rsid w:val="00957864"/>
    <w:rsid w:val="00957C3D"/>
    <w:rsid w:val="00957F02"/>
    <w:rsid w:val="0096003E"/>
    <w:rsid w:val="00960057"/>
    <w:rsid w:val="009600F6"/>
    <w:rsid w:val="009600FF"/>
    <w:rsid w:val="0096090C"/>
    <w:rsid w:val="00960BBB"/>
    <w:rsid w:val="0096101E"/>
    <w:rsid w:val="00961031"/>
    <w:rsid w:val="009610CA"/>
    <w:rsid w:val="009612E4"/>
    <w:rsid w:val="00961857"/>
    <w:rsid w:val="00961D27"/>
    <w:rsid w:val="00961F53"/>
    <w:rsid w:val="009620F7"/>
    <w:rsid w:val="00962198"/>
    <w:rsid w:val="009627A6"/>
    <w:rsid w:val="00962996"/>
    <w:rsid w:val="00962BD9"/>
    <w:rsid w:val="00962E30"/>
    <w:rsid w:val="00963253"/>
    <w:rsid w:val="009633CB"/>
    <w:rsid w:val="00963847"/>
    <w:rsid w:val="009639AB"/>
    <w:rsid w:val="00963E53"/>
    <w:rsid w:val="00963EB1"/>
    <w:rsid w:val="00963F2F"/>
    <w:rsid w:val="00964145"/>
    <w:rsid w:val="009642E4"/>
    <w:rsid w:val="009648FF"/>
    <w:rsid w:val="00964F70"/>
    <w:rsid w:val="009650FA"/>
    <w:rsid w:val="0096574C"/>
    <w:rsid w:val="00965877"/>
    <w:rsid w:val="00965E57"/>
    <w:rsid w:val="00966083"/>
    <w:rsid w:val="0096622F"/>
    <w:rsid w:val="00966871"/>
    <w:rsid w:val="0096688C"/>
    <w:rsid w:val="0096694D"/>
    <w:rsid w:val="00966BBA"/>
    <w:rsid w:val="009670AF"/>
    <w:rsid w:val="009672EB"/>
    <w:rsid w:val="00967513"/>
    <w:rsid w:val="00967569"/>
    <w:rsid w:val="009675CF"/>
    <w:rsid w:val="00967C2F"/>
    <w:rsid w:val="00967D58"/>
    <w:rsid w:val="00967DAA"/>
    <w:rsid w:val="00967F19"/>
    <w:rsid w:val="009701A9"/>
    <w:rsid w:val="0097055F"/>
    <w:rsid w:val="00970749"/>
    <w:rsid w:val="00970780"/>
    <w:rsid w:val="009708A2"/>
    <w:rsid w:val="00970933"/>
    <w:rsid w:val="00970997"/>
    <w:rsid w:val="00970DBD"/>
    <w:rsid w:val="0097124E"/>
    <w:rsid w:val="00971612"/>
    <w:rsid w:val="009717C9"/>
    <w:rsid w:val="00971CB7"/>
    <w:rsid w:val="00971E4E"/>
    <w:rsid w:val="00971EB7"/>
    <w:rsid w:val="00972233"/>
    <w:rsid w:val="00972477"/>
    <w:rsid w:val="0097274C"/>
    <w:rsid w:val="00972988"/>
    <w:rsid w:val="00972BB4"/>
    <w:rsid w:val="00972BE4"/>
    <w:rsid w:val="00972D91"/>
    <w:rsid w:val="00972F59"/>
    <w:rsid w:val="00973290"/>
    <w:rsid w:val="009733E3"/>
    <w:rsid w:val="00973649"/>
    <w:rsid w:val="00973AD1"/>
    <w:rsid w:val="00973D24"/>
    <w:rsid w:val="00973FF4"/>
    <w:rsid w:val="009740B5"/>
    <w:rsid w:val="00974B6B"/>
    <w:rsid w:val="00974C13"/>
    <w:rsid w:val="00974C22"/>
    <w:rsid w:val="00974E87"/>
    <w:rsid w:val="00974EC6"/>
    <w:rsid w:val="00974F6F"/>
    <w:rsid w:val="009752F2"/>
    <w:rsid w:val="009753D7"/>
    <w:rsid w:val="009754D9"/>
    <w:rsid w:val="009754FB"/>
    <w:rsid w:val="00975670"/>
    <w:rsid w:val="009757B6"/>
    <w:rsid w:val="009758D4"/>
    <w:rsid w:val="009758D9"/>
    <w:rsid w:val="00975B42"/>
    <w:rsid w:val="00975D14"/>
    <w:rsid w:val="00975E25"/>
    <w:rsid w:val="00976050"/>
    <w:rsid w:val="00976328"/>
    <w:rsid w:val="009763C7"/>
    <w:rsid w:val="00976670"/>
    <w:rsid w:val="009766A6"/>
    <w:rsid w:val="0097684C"/>
    <w:rsid w:val="009769B6"/>
    <w:rsid w:val="00977389"/>
    <w:rsid w:val="0097743C"/>
    <w:rsid w:val="00977BFD"/>
    <w:rsid w:val="00977C7A"/>
    <w:rsid w:val="00980077"/>
    <w:rsid w:val="00980225"/>
    <w:rsid w:val="00980254"/>
    <w:rsid w:val="00980488"/>
    <w:rsid w:val="00980716"/>
    <w:rsid w:val="00980836"/>
    <w:rsid w:val="00980940"/>
    <w:rsid w:val="009809BE"/>
    <w:rsid w:val="00980C4C"/>
    <w:rsid w:val="00980FE7"/>
    <w:rsid w:val="00981678"/>
    <w:rsid w:val="00981882"/>
    <w:rsid w:val="009818F1"/>
    <w:rsid w:val="009819D9"/>
    <w:rsid w:val="009819E0"/>
    <w:rsid w:val="00981A19"/>
    <w:rsid w:val="00981B67"/>
    <w:rsid w:val="00981EFB"/>
    <w:rsid w:val="00982041"/>
    <w:rsid w:val="009824C1"/>
    <w:rsid w:val="009826B8"/>
    <w:rsid w:val="00982C7A"/>
    <w:rsid w:val="00982D16"/>
    <w:rsid w:val="00982D98"/>
    <w:rsid w:val="009832FD"/>
    <w:rsid w:val="009835E2"/>
    <w:rsid w:val="00983817"/>
    <w:rsid w:val="00983BC1"/>
    <w:rsid w:val="00983CBB"/>
    <w:rsid w:val="0098417C"/>
    <w:rsid w:val="00984480"/>
    <w:rsid w:val="00984526"/>
    <w:rsid w:val="00984AE4"/>
    <w:rsid w:val="0098510E"/>
    <w:rsid w:val="0098521F"/>
    <w:rsid w:val="0098532A"/>
    <w:rsid w:val="009854EC"/>
    <w:rsid w:val="00985A89"/>
    <w:rsid w:val="00985B5D"/>
    <w:rsid w:val="00985D38"/>
    <w:rsid w:val="00985FC9"/>
    <w:rsid w:val="00986041"/>
    <w:rsid w:val="0098681E"/>
    <w:rsid w:val="009868F8"/>
    <w:rsid w:val="00986B06"/>
    <w:rsid w:val="00986C43"/>
    <w:rsid w:val="00986C53"/>
    <w:rsid w:val="00986DAB"/>
    <w:rsid w:val="00986F49"/>
    <w:rsid w:val="00987005"/>
    <w:rsid w:val="0098716F"/>
    <w:rsid w:val="009871EB"/>
    <w:rsid w:val="00987477"/>
    <w:rsid w:val="009874FD"/>
    <w:rsid w:val="00987543"/>
    <w:rsid w:val="00987977"/>
    <w:rsid w:val="009879E4"/>
    <w:rsid w:val="00987C76"/>
    <w:rsid w:val="00987EEB"/>
    <w:rsid w:val="00987FBD"/>
    <w:rsid w:val="0099029E"/>
    <w:rsid w:val="0099035F"/>
    <w:rsid w:val="009903D9"/>
    <w:rsid w:val="00990531"/>
    <w:rsid w:val="009905D1"/>
    <w:rsid w:val="009908AE"/>
    <w:rsid w:val="009909C0"/>
    <w:rsid w:val="00990A64"/>
    <w:rsid w:val="00991127"/>
    <w:rsid w:val="0099136C"/>
    <w:rsid w:val="009914EF"/>
    <w:rsid w:val="00991679"/>
    <w:rsid w:val="009916EC"/>
    <w:rsid w:val="00991774"/>
    <w:rsid w:val="00991933"/>
    <w:rsid w:val="00991B39"/>
    <w:rsid w:val="00991F36"/>
    <w:rsid w:val="00992436"/>
    <w:rsid w:val="009926A0"/>
    <w:rsid w:val="00992722"/>
    <w:rsid w:val="009929A6"/>
    <w:rsid w:val="009929D6"/>
    <w:rsid w:val="00992A93"/>
    <w:rsid w:val="00992C6C"/>
    <w:rsid w:val="009930CA"/>
    <w:rsid w:val="00993233"/>
    <w:rsid w:val="00993268"/>
    <w:rsid w:val="00993453"/>
    <w:rsid w:val="009935AD"/>
    <w:rsid w:val="0099381C"/>
    <w:rsid w:val="009940D8"/>
    <w:rsid w:val="0099417A"/>
    <w:rsid w:val="009941F8"/>
    <w:rsid w:val="009944C8"/>
    <w:rsid w:val="0099460F"/>
    <w:rsid w:val="00994D03"/>
    <w:rsid w:val="00994EA2"/>
    <w:rsid w:val="00994FF3"/>
    <w:rsid w:val="0099506E"/>
    <w:rsid w:val="009955F1"/>
    <w:rsid w:val="0099593C"/>
    <w:rsid w:val="00995C38"/>
    <w:rsid w:val="00995D7B"/>
    <w:rsid w:val="00995DA0"/>
    <w:rsid w:val="00996031"/>
    <w:rsid w:val="0099650B"/>
    <w:rsid w:val="0099672B"/>
    <w:rsid w:val="00996A3E"/>
    <w:rsid w:val="00996BE7"/>
    <w:rsid w:val="00996C72"/>
    <w:rsid w:val="0099704B"/>
    <w:rsid w:val="00997273"/>
    <w:rsid w:val="00997475"/>
    <w:rsid w:val="009978C1"/>
    <w:rsid w:val="00997A0E"/>
    <w:rsid w:val="00997A7C"/>
    <w:rsid w:val="00997DAB"/>
    <w:rsid w:val="00997EFC"/>
    <w:rsid w:val="009A0329"/>
    <w:rsid w:val="009A07C7"/>
    <w:rsid w:val="009A09F4"/>
    <w:rsid w:val="009A0BEB"/>
    <w:rsid w:val="009A0BF5"/>
    <w:rsid w:val="009A0C06"/>
    <w:rsid w:val="009A0ED4"/>
    <w:rsid w:val="009A0FA0"/>
    <w:rsid w:val="009A1264"/>
    <w:rsid w:val="009A12F7"/>
    <w:rsid w:val="009A1357"/>
    <w:rsid w:val="009A1756"/>
    <w:rsid w:val="009A1B57"/>
    <w:rsid w:val="009A1BFE"/>
    <w:rsid w:val="009A1C15"/>
    <w:rsid w:val="009A1DC1"/>
    <w:rsid w:val="009A1E37"/>
    <w:rsid w:val="009A28E1"/>
    <w:rsid w:val="009A29CF"/>
    <w:rsid w:val="009A2A11"/>
    <w:rsid w:val="009A2B46"/>
    <w:rsid w:val="009A3186"/>
    <w:rsid w:val="009A3576"/>
    <w:rsid w:val="009A3863"/>
    <w:rsid w:val="009A3DD3"/>
    <w:rsid w:val="009A41A0"/>
    <w:rsid w:val="009A45E5"/>
    <w:rsid w:val="009A4AAB"/>
    <w:rsid w:val="009A4B37"/>
    <w:rsid w:val="009A4BE3"/>
    <w:rsid w:val="009A4C1A"/>
    <w:rsid w:val="009A4C1F"/>
    <w:rsid w:val="009A4CB0"/>
    <w:rsid w:val="009A4CD2"/>
    <w:rsid w:val="009A4E72"/>
    <w:rsid w:val="009A4E8A"/>
    <w:rsid w:val="009A4F61"/>
    <w:rsid w:val="009A521B"/>
    <w:rsid w:val="009A5444"/>
    <w:rsid w:val="009A587D"/>
    <w:rsid w:val="009A5907"/>
    <w:rsid w:val="009A5C42"/>
    <w:rsid w:val="009A630D"/>
    <w:rsid w:val="009A699F"/>
    <w:rsid w:val="009A6E1A"/>
    <w:rsid w:val="009A7008"/>
    <w:rsid w:val="009A734A"/>
    <w:rsid w:val="009A736B"/>
    <w:rsid w:val="009A76BD"/>
    <w:rsid w:val="009A7A7D"/>
    <w:rsid w:val="009A7AFF"/>
    <w:rsid w:val="009A7B5F"/>
    <w:rsid w:val="009A7D95"/>
    <w:rsid w:val="009B019F"/>
    <w:rsid w:val="009B03A5"/>
    <w:rsid w:val="009B03F7"/>
    <w:rsid w:val="009B05FF"/>
    <w:rsid w:val="009B06CA"/>
    <w:rsid w:val="009B0B0C"/>
    <w:rsid w:val="009B0B3C"/>
    <w:rsid w:val="009B1465"/>
    <w:rsid w:val="009B14A2"/>
    <w:rsid w:val="009B15C7"/>
    <w:rsid w:val="009B1608"/>
    <w:rsid w:val="009B1812"/>
    <w:rsid w:val="009B1AB4"/>
    <w:rsid w:val="009B1C7D"/>
    <w:rsid w:val="009B1D9B"/>
    <w:rsid w:val="009B1F37"/>
    <w:rsid w:val="009B249A"/>
    <w:rsid w:val="009B24CE"/>
    <w:rsid w:val="009B251A"/>
    <w:rsid w:val="009B2559"/>
    <w:rsid w:val="009B28E6"/>
    <w:rsid w:val="009B2A9F"/>
    <w:rsid w:val="009B2C0C"/>
    <w:rsid w:val="009B2E76"/>
    <w:rsid w:val="009B2F4E"/>
    <w:rsid w:val="009B31A2"/>
    <w:rsid w:val="009B33AD"/>
    <w:rsid w:val="009B3656"/>
    <w:rsid w:val="009B3859"/>
    <w:rsid w:val="009B388D"/>
    <w:rsid w:val="009B410F"/>
    <w:rsid w:val="009B43CB"/>
    <w:rsid w:val="009B46E8"/>
    <w:rsid w:val="009B48F3"/>
    <w:rsid w:val="009B4901"/>
    <w:rsid w:val="009B4940"/>
    <w:rsid w:val="009B4C4B"/>
    <w:rsid w:val="009B4F85"/>
    <w:rsid w:val="009B51A9"/>
    <w:rsid w:val="009B53A1"/>
    <w:rsid w:val="009B546B"/>
    <w:rsid w:val="009B5568"/>
    <w:rsid w:val="009B56A2"/>
    <w:rsid w:val="009B56B4"/>
    <w:rsid w:val="009B58F3"/>
    <w:rsid w:val="009B5916"/>
    <w:rsid w:val="009B5AD5"/>
    <w:rsid w:val="009B5E43"/>
    <w:rsid w:val="009B5F3A"/>
    <w:rsid w:val="009B5FE0"/>
    <w:rsid w:val="009B6411"/>
    <w:rsid w:val="009B64E9"/>
    <w:rsid w:val="009B6B3E"/>
    <w:rsid w:val="009B70DF"/>
    <w:rsid w:val="009B71C0"/>
    <w:rsid w:val="009B72F0"/>
    <w:rsid w:val="009B732E"/>
    <w:rsid w:val="009B7705"/>
    <w:rsid w:val="009B7C79"/>
    <w:rsid w:val="009B7D93"/>
    <w:rsid w:val="009B7FF8"/>
    <w:rsid w:val="009C0035"/>
    <w:rsid w:val="009C02F2"/>
    <w:rsid w:val="009C0520"/>
    <w:rsid w:val="009C07DB"/>
    <w:rsid w:val="009C0A66"/>
    <w:rsid w:val="009C0AAC"/>
    <w:rsid w:val="009C0E5A"/>
    <w:rsid w:val="009C0F0B"/>
    <w:rsid w:val="009C0F7D"/>
    <w:rsid w:val="009C10C9"/>
    <w:rsid w:val="009C1743"/>
    <w:rsid w:val="009C1795"/>
    <w:rsid w:val="009C17A0"/>
    <w:rsid w:val="009C17C5"/>
    <w:rsid w:val="009C1A19"/>
    <w:rsid w:val="009C1A2C"/>
    <w:rsid w:val="009C1B12"/>
    <w:rsid w:val="009C1D29"/>
    <w:rsid w:val="009C1D72"/>
    <w:rsid w:val="009C1DCC"/>
    <w:rsid w:val="009C23A8"/>
    <w:rsid w:val="009C24ED"/>
    <w:rsid w:val="009C2675"/>
    <w:rsid w:val="009C26E4"/>
    <w:rsid w:val="009C2CE6"/>
    <w:rsid w:val="009C2EDA"/>
    <w:rsid w:val="009C3201"/>
    <w:rsid w:val="009C3312"/>
    <w:rsid w:val="009C377B"/>
    <w:rsid w:val="009C395D"/>
    <w:rsid w:val="009C3A62"/>
    <w:rsid w:val="009C3DD5"/>
    <w:rsid w:val="009C4240"/>
    <w:rsid w:val="009C4254"/>
    <w:rsid w:val="009C450B"/>
    <w:rsid w:val="009C4593"/>
    <w:rsid w:val="009C4B34"/>
    <w:rsid w:val="009C4CDB"/>
    <w:rsid w:val="009C4FA2"/>
    <w:rsid w:val="009C4FEB"/>
    <w:rsid w:val="009C4FF8"/>
    <w:rsid w:val="009C52EF"/>
    <w:rsid w:val="009C54DA"/>
    <w:rsid w:val="009C5B31"/>
    <w:rsid w:val="009C5B3C"/>
    <w:rsid w:val="009C5C8D"/>
    <w:rsid w:val="009C62FE"/>
    <w:rsid w:val="009C643C"/>
    <w:rsid w:val="009C6538"/>
    <w:rsid w:val="009C6D3F"/>
    <w:rsid w:val="009C7299"/>
    <w:rsid w:val="009C72E0"/>
    <w:rsid w:val="009C73AA"/>
    <w:rsid w:val="009C76D7"/>
    <w:rsid w:val="009C76FA"/>
    <w:rsid w:val="009C7725"/>
    <w:rsid w:val="009C77E2"/>
    <w:rsid w:val="009C7CAE"/>
    <w:rsid w:val="009D00C8"/>
    <w:rsid w:val="009D00FA"/>
    <w:rsid w:val="009D01FA"/>
    <w:rsid w:val="009D02D3"/>
    <w:rsid w:val="009D05AB"/>
    <w:rsid w:val="009D0DD5"/>
    <w:rsid w:val="009D0F25"/>
    <w:rsid w:val="009D1235"/>
    <w:rsid w:val="009D157D"/>
    <w:rsid w:val="009D1585"/>
    <w:rsid w:val="009D16B8"/>
    <w:rsid w:val="009D1C2A"/>
    <w:rsid w:val="009D1D5B"/>
    <w:rsid w:val="009D1DF4"/>
    <w:rsid w:val="009D1F4F"/>
    <w:rsid w:val="009D2760"/>
    <w:rsid w:val="009D28D9"/>
    <w:rsid w:val="009D2CE1"/>
    <w:rsid w:val="009D2F22"/>
    <w:rsid w:val="009D3566"/>
    <w:rsid w:val="009D35DA"/>
    <w:rsid w:val="009D36A8"/>
    <w:rsid w:val="009D399F"/>
    <w:rsid w:val="009D39BF"/>
    <w:rsid w:val="009D3D88"/>
    <w:rsid w:val="009D3E5A"/>
    <w:rsid w:val="009D436D"/>
    <w:rsid w:val="009D44DF"/>
    <w:rsid w:val="009D4519"/>
    <w:rsid w:val="009D45A9"/>
    <w:rsid w:val="009D46B4"/>
    <w:rsid w:val="009D4937"/>
    <w:rsid w:val="009D4985"/>
    <w:rsid w:val="009D4C5F"/>
    <w:rsid w:val="009D4F25"/>
    <w:rsid w:val="009D4FDD"/>
    <w:rsid w:val="009D4FEB"/>
    <w:rsid w:val="009D508C"/>
    <w:rsid w:val="009D5188"/>
    <w:rsid w:val="009D52E9"/>
    <w:rsid w:val="009D575B"/>
    <w:rsid w:val="009D588D"/>
    <w:rsid w:val="009D58BA"/>
    <w:rsid w:val="009D59A1"/>
    <w:rsid w:val="009D5C70"/>
    <w:rsid w:val="009D5E05"/>
    <w:rsid w:val="009D6234"/>
    <w:rsid w:val="009D64B0"/>
    <w:rsid w:val="009D66B9"/>
    <w:rsid w:val="009D6DDD"/>
    <w:rsid w:val="009D6EE0"/>
    <w:rsid w:val="009D713A"/>
    <w:rsid w:val="009D78C6"/>
    <w:rsid w:val="009D7ECB"/>
    <w:rsid w:val="009E06CE"/>
    <w:rsid w:val="009E09C1"/>
    <w:rsid w:val="009E0A91"/>
    <w:rsid w:val="009E0B3E"/>
    <w:rsid w:val="009E109E"/>
    <w:rsid w:val="009E123F"/>
    <w:rsid w:val="009E1527"/>
    <w:rsid w:val="009E1724"/>
    <w:rsid w:val="009E204C"/>
    <w:rsid w:val="009E25A0"/>
    <w:rsid w:val="009E2662"/>
    <w:rsid w:val="009E268D"/>
    <w:rsid w:val="009E3501"/>
    <w:rsid w:val="009E360D"/>
    <w:rsid w:val="009E38AE"/>
    <w:rsid w:val="009E3913"/>
    <w:rsid w:val="009E3CCD"/>
    <w:rsid w:val="009E3CD6"/>
    <w:rsid w:val="009E3EE2"/>
    <w:rsid w:val="009E40D6"/>
    <w:rsid w:val="009E41AA"/>
    <w:rsid w:val="009E4784"/>
    <w:rsid w:val="009E4E49"/>
    <w:rsid w:val="009E50E5"/>
    <w:rsid w:val="009E54C9"/>
    <w:rsid w:val="009E54DE"/>
    <w:rsid w:val="009E5690"/>
    <w:rsid w:val="009E56DF"/>
    <w:rsid w:val="009E586A"/>
    <w:rsid w:val="009E591B"/>
    <w:rsid w:val="009E5B29"/>
    <w:rsid w:val="009E6798"/>
    <w:rsid w:val="009E68AE"/>
    <w:rsid w:val="009E68F9"/>
    <w:rsid w:val="009E6A4C"/>
    <w:rsid w:val="009E703D"/>
    <w:rsid w:val="009E714A"/>
    <w:rsid w:val="009E7155"/>
    <w:rsid w:val="009E7478"/>
    <w:rsid w:val="009E7513"/>
    <w:rsid w:val="009E7B5B"/>
    <w:rsid w:val="009E7C2F"/>
    <w:rsid w:val="009E7CBE"/>
    <w:rsid w:val="009E7D72"/>
    <w:rsid w:val="009E7E39"/>
    <w:rsid w:val="009E7FEE"/>
    <w:rsid w:val="009F00AB"/>
    <w:rsid w:val="009F018B"/>
    <w:rsid w:val="009F06DE"/>
    <w:rsid w:val="009F079B"/>
    <w:rsid w:val="009F0850"/>
    <w:rsid w:val="009F0D47"/>
    <w:rsid w:val="009F0DB2"/>
    <w:rsid w:val="009F1068"/>
    <w:rsid w:val="009F1080"/>
    <w:rsid w:val="009F141C"/>
    <w:rsid w:val="009F19A8"/>
    <w:rsid w:val="009F1F4A"/>
    <w:rsid w:val="009F1FF6"/>
    <w:rsid w:val="009F228F"/>
    <w:rsid w:val="009F275E"/>
    <w:rsid w:val="009F2786"/>
    <w:rsid w:val="009F2A4F"/>
    <w:rsid w:val="009F2C6D"/>
    <w:rsid w:val="009F3086"/>
    <w:rsid w:val="009F35A0"/>
    <w:rsid w:val="009F35D6"/>
    <w:rsid w:val="009F4204"/>
    <w:rsid w:val="009F4221"/>
    <w:rsid w:val="009F44E5"/>
    <w:rsid w:val="009F45BF"/>
    <w:rsid w:val="009F47F3"/>
    <w:rsid w:val="009F4864"/>
    <w:rsid w:val="009F48C5"/>
    <w:rsid w:val="009F4A3C"/>
    <w:rsid w:val="009F4AE5"/>
    <w:rsid w:val="009F4C61"/>
    <w:rsid w:val="009F4DB4"/>
    <w:rsid w:val="009F58A6"/>
    <w:rsid w:val="009F59A3"/>
    <w:rsid w:val="009F5BEB"/>
    <w:rsid w:val="009F5CBE"/>
    <w:rsid w:val="009F62D1"/>
    <w:rsid w:val="009F685C"/>
    <w:rsid w:val="009F691E"/>
    <w:rsid w:val="009F6988"/>
    <w:rsid w:val="009F6A2E"/>
    <w:rsid w:val="009F6B99"/>
    <w:rsid w:val="009F6F11"/>
    <w:rsid w:val="009F6F27"/>
    <w:rsid w:val="009F6FF4"/>
    <w:rsid w:val="009F700D"/>
    <w:rsid w:val="009F7060"/>
    <w:rsid w:val="009F7062"/>
    <w:rsid w:val="009F75AF"/>
    <w:rsid w:val="009F76DA"/>
    <w:rsid w:val="009F789A"/>
    <w:rsid w:val="009F7941"/>
    <w:rsid w:val="009F7A29"/>
    <w:rsid w:val="009F7A87"/>
    <w:rsid w:val="009F7B0D"/>
    <w:rsid w:val="009F7C22"/>
    <w:rsid w:val="009F7D30"/>
    <w:rsid w:val="00A001D0"/>
    <w:rsid w:val="00A00391"/>
    <w:rsid w:val="00A00439"/>
    <w:rsid w:val="00A00CC5"/>
    <w:rsid w:val="00A01439"/>
    <w:rsid w:val="00A016B5"/>
    <w:rsid w:val="00A016B8"/>
    <w:rsid w:val="00A018B2"/>
    <w:rsid w:val="00A018BA"/>
    <w:rsid w:val="00A0191D"/>
    <w:rsid w:val="00A01D45"/>
    <w:rsid w:val="00A01DBE"/>
    <w:rsid w:val="00A02173"/>
    <w:rsid w:val="00A0254B"/>
    <w:rsid w:val="00A0262F"/>
    <w:rsid w:val="00A02AD9"/>
    <w:rsid w:val="00A02CDB"/>
    <w:rsid w:val="00A02E5F"/>
    <w:rsid w:val="00A02FCF"/>
    <w:rsid w:val="00A03537"/>
    <w:rsid w:val="00A036A4"/>
    <w:rsid w:val="00A03767"/>
    <w:rsid w:val="00A0395C"/>
    <w:rsid w:val="00A039A5"/>
    <w:rsid w:val="00A03A69"/>
    <w:rsid w:val="00A04008"/>
    <w:rsid w:val="00A041C1"/>
    <w:rsid w:val="00A042EC"/>
    <w:rsid w:val="00A04615"/>
    <w:rsid w:val="00A04702"/>
    <w:rsid w:val="00A0498C"/>
    <w:rsid w:val="00A04A3B"/>
    <w:rsid w:val="00A04B31"/>
    <w:rsid w:val="00A04CBF"/>
    <w:rsid w:val="00A04D4A"/>
    <w:rsid w:val="00A04E98"/>
    <w:rsid w:val="00A0515F"/>
    <w:rsid w:val="00A057B1"/>
    <w:rsid w:val="00A059BA"/>
    <w:rsid w:val="00A062A4"/>
    <w:rsid w:val="00A063C8"/>
    <w:rsid w:val="00A065FD"/>
    <w:rsid w:val="00A0676F"/>
    <w:rsid w:val="00A06918"/>
    <w:rsid w:val="00A06C91"/>
    <w:rsid w:val="00A06F69"/>
    <w:rsid w:val="00A077F2"/>
    <w:rsid w:val="00A07EFC"/>
    <w:rsid w:val="00A10119"/>
    <w:rsid w:val="00A10681"/>
    <w:rsid w:val="00A109A5"/>
    <w:rsid w:val="00A109BE"/>
    <w:rsid w:val="00A10AD4"/>
    <w:rsid w:val="00A10E7D"/>
    <w:rsid w:val="00A10F3A"/>
    <w:rsid w:val="00A10F70"/>
    <w:rsid w:val="00A1143F"/>
    <w:rsid w:val="00A1160B"/>
    <w:rsid w:val="00A1161B"/>
    <w:rsid w:val="00A1166B"/>
    <w:rsid w:val="00A118F5"/>
    <w:rsid w:val="00A11B66"/>
    <w:rsid w:val="00A11BA5"/>
    <w:rsid w:val="00A11C6C"/>
    <w:rsid w:val="00A11F0B"/>
    <w:rsid w:val="00A12169"/>
    <w:rsid w:val="00A122C3"/>
    <w:rsid w:val="00A12556"/>
    <w:rsid w:val="00A1289C"/>
    <w:rsid w:val="00A1291E"/>
    <w:rsid w:val="00A12D66"/>
    <w:rsid w:val="00A12DBA"/>
    <w:rsid w:val="00A12FBE"/>
    <w:rsid w:val="00A132D2"/>
    <w:rsid w:val="00A13575"/>
    <w:rsid w:val="00A1380D"/>
    <w:rsid w:val="00A138B6"/>
    <w:rsid w:val="00A13A05"/>
    <w:rsid w:val="00A13D40"/>
    <w:rsid w:val="00A1409B"/>
    <w:rsid w:val="00A14164"/>
    <w:rsid w:val="00A14632"/>
    <w:rsid w:val="00A14792"/>
    <w:rsid w:val="00A14953"/>
    <w:rsid w:val="00A14ABF"/>
    <w:rsid w:val="00A14BF0"/>
    <w:rsid w:val="00A14FA6"/>
    <w:rsid w:val="00A1507D"/>
    <w:rsid w:val="00A15624"/>
    <w:rsid w:val="00A15BF6"/>
    <w:rsid w:val="00A15C88"/>
    <w:rsid w:val="00A15DA8"/>
    <w:rsid w:val="00A1618E"/>
    <w:rsid w:val="00A16208"/>
    <w:rsid w:val="00A165E0"/>
    <w:rsid w:val="00A1676E"/>
    <w:rsid w:val="00A16789"/>
    <w:rsid w:val="00A16A3A"/>
    <w:rsid w:val="00A16A4F"/>
    <w:rsid w:val="00A17290"/>
    <w:rsid w:val="00A17302"/>
    <w:rsid w:val="00A177B5"/>
    <w:rsid w:val="00A17ACA"/>
    <w:rsid w:val="00A20336"/>
    <w:rsid w:val="00A208A2"/>
    <w:rsid w:val="00A20B13"/>
    <w:rsid w:val="00A20C7A"/>
    <w:rsid w:val="00A21278"/>
    <w:rsid w:val="00A212DF"/>
    <w:rsid w:val="00A2178A"/>
    <w:rsid w:val="00A21B21"/>
    <w:rsid w:val="00A21B5E"/>
    <w:rsid w:val="00A21CB1"/>
    <w:rsid w:val="00A21D33"/>
    <w:rsid w:val="00A226A0"/>
    <w:rsid w:val="00A226B3"/>
    <w:rsid w:val="00A229BA"/>
    <w:rsid w:val="00A22A27"/>
    <w:rsid w:val="00A22D9F"/>
    <w:rsid w:val="00A22FFC"/>
    <w:rsid w:val="00A23178"/>
    <w:rsid w:val="00A233DE"/>
    <w:rsid w:val="00A23526"/>
    <w:rsid w:val="00A236C2"/>
    <w:rsid w:val="00A236E3"/>
    <w:rsid w:val="00A23DE5"/>
    <w:rsid w:val="00A23EE7"/>
    <w:rsid w:val="00A23FD7"/>
    <w:rsid w:val="00A2402F"/>
    <w:rsid w:val="00A2431A"/>
    <w:rsid w:val="00A24662"/>
    <w:rsid w:val="00A2485A"/>
    <w:rsid w:val="00A24C07"/>
    <w:rsid w:val="00A24C3E"/>
    <w:rsid w:val="00A24C67"/>
    <w:rsid w:val="00A25043"/>
    <w:rsid w:val="00A2506B"/>
    <w:rsid w:val="00A251F1"/>
    <w:rsid w:val="00A25649"/>
    <w:rsid w:val="00A25D0E"/>
    <w:rsid w:val="00A262DF"/>
    <w:rsid w:val="00A2644B"/>
    <w:rsid w:val="00A2662E"/>
    <w:rsid w:val="00A266D6"/>
    <w:rsid w:val="00A26BA6"/>
    <w:rsid w:val="00A26BEC"/>
    <w:rsid w:val="00A26FB3"/>
    <w:rsid w:val="00A270AD"/>
    <w:rsid w:val="00A27411"/>
    <w:rsid w:val="00A27591"/>
    <w:rsid w:val="00A27607"/>
    <w:rsid w:val="00A276D9"/>
    <w:rsid w:val="00A27905"/>
    <w:rsid w:val="00A27973"/>
    <w:rsid w:val="00A27A72"/>
    <w:rsid w:val="00A27B3F"/>
    <w:rsid w:val="00A27B57"/>
    <w:rsid w:val="00A27E0A"/>
    <w:rsid w:val="00A30D08"/>
    <w:rsid w:val="00A30D2B"/>
    <w:rsid w:val="00A30E11"/>
    <w:rsid w:val="00A30E68"/>
    <w:rsid w:val="00A30FB4"/>
    <w:rsid w:val="00A310DC"/>
    <w:rsid w:val="00A31277"/>
    <w:rsid w:val="00A31625"/>
    <w:rsid w:val="00A3188B"/>
    <w:rsid w:val="00A31A5F"/>
    <w:rsid w:val="00A31DDF"/>
    <w:rsid w:val="00A31E03"/>
    <w:rsid w:val="00A31E37"/>
    <w:rsid w:val="00A32023"/>
    <w:rsid w:val="00A32052"/>
    <w:rsid w:val="00A323AA"/>
    <w:rsid w:val="00A32593"/>
    <w:rsid w:val="00A32822"/>
    <w:rsid w:val="00A32D7B"/>
    <w:rsid w:val="00A3382C"/>
    <w:rsid w:val="00A33A27"/>
    <w:rsid w:val="00A33E8F"/>
    <w:rsid w:val="00A33F60"/>
    <w:rsid w:val="00A3401F"/>
    <w:rsid w:val="00A342B1"/>
    <w:rsid w:val="00A34423"/>
    <w:rsid w:val="00A3451F"/>
    <w:rsid w:val="00A348AC"/>
    <w:rsid w:val="00A34B20"/>
    <w:rsid w:val="00A34E46"/>
    <w:rsid w:val="00A35177"/>
    <w:rsid w:val="00A3567B"/>
    <w:rsid w:val="00A35728"/>
    <w:rsid w:val="00A3577C"/>
    <w:rsid w:val="00A35859"/>
    <w:rsid w:val="00A35888"/>
    <w:rsid w:val="00A35AC6"/>
    <w:rsid w:val="00A35B88"/>
    <w:rsid w:val="00A35CB8"/>
    <w:rsid w:val="00A35CD3"/>
    <w:rsid w:val="00A35D86"/>
    <w:rsid w:val="00A360F7"/>
    <w:rsid w:val="00A36359"/>
    <w:rsid w:val="00A36777"/>
    <w:rsid w:val="00A36A63"/>
    <w:rsid w:val="00A36C51"/>
    <w:rsid w:val="00A36D9D"/>
    <w:rsid w:val="00A36ECB"/>
    <w:rsid w:val="00A3721D"/>
    <w:rsid w:val="00A3727F"/>
    <w:rsid w:val="00A378B3"/>
    <w:rsid w:val="00A378C7"/>
    <w:rsid w:val="00A3798B"/>
    <w:rsid w:val="00A37AC1"/>
    <w:rsid w:val="00A37BC8"/>
    <w:rsid w:val="00A37C44"/>
    <w:rsid w:val="00A37CC7"/>
    <w:rsid w:val="00A37ED1"/>
    <w:rsid w:val="00A402F9"/>
    <w:rsid w:val="00A40831"/>
    <w:rsid w:val="00A40AAA"/>
    <w:rsid w:val="00A40ABF"/>
    <w:rsid w:val="00A40F98"/>
    <w:rsid w:val="00A4104D"/>
    <w:rsid w:val="00A411E9"/>
    <w:rsid w:val="00A41D67"/>
    <w:rsid w:val="00A4238E"/>
    <w:rsid w:val="00A425FB"/>
    <w:rsid w:val="00A42A43"/>
    <w:rsid w:val="00A42DAA"/>
    <w:rsid w:val="00A42FCB"/>
    <w:rsid w:val="00A431A1"/>
    <w:rsid w:val="00A437AA"/>
    <w:rsid w:val="00A439B1"/>
    <w:rsid w:val="00A4401C"/>
    <w:rsid w:val="00A4404C"/>
    <w:rsid w:val="00A44578"/>
    <w:rsid w:val="00A445B4"/>
    <w:rsid w:val="00A4484F"/>
    <w:rsid w:val="00A44929"/>
    <w:rsid w:val="00A4492D"/>
    <w:rsid w:val="00A44943"/>
    <w:rsid w:val="00A45471"/>
    <w:rsid w:val="00A4551B"/>
    <w:rsid w:val="00A45574"/>
    <w:rsid w:val="00A4589A"/>
    <w:rsid w:val="00A45CB8"/>
    <w:rsid w:val="00A45EE7"/>
    <w:rsid w:val="00A46795"/>
    <w:rsid w:val="00A46AAB"/>
    <w:rsid w:val="00A46B9C"/>
    <w:rsid w:val="00A46E61"/>
    <w:rsid w:val="00A46E64"/>
    <w:rsid w:val="00A46F24"/>
    <w:rsid w:val="00A472B0"/>
    <w:rsid w:val="00A4743D"/>
    <w:rsid w:val="00A475B4"/>
    <w:rsid w:val="00A47914"/>
    <w:rsid w:val="00A47C53"/>
    <w:rsid w:val="00A500B2"/>
    <w:rsid w:val="00A5054C"/>
    <w:rsid w:val="00A506D1"/>
    <w:rsid w:val="00A50A0B"/>
    <w:rsid w:val="00A50ADD"/>
    <w:rsid w:val="00A50C4A"/>
    <w:rsid w:val="00A50D74"/>
    <w:rsid w:val="00A50FC2"/>
    <w:rsid w:val="00A51287"/>
    <w:rsid w:val="00A51E67"/>
    <w:rsid w:val="00A51FFC"/>
    <w:rsid w:val="00A52104"/>
    <w:rsid w:val="00A524E5"/>
    <w:rsid w:val="00A52773"/>
    <w:rsid w:val="00A52774"/>
    <w:rsid w:val="00A528AC"/>
    <w:rsid w:val="00A52934"/>
    <w:rsid w:val="00A52D21"/>
    <w:rsid w:val="00A533A2"/>
    <w:rsid w:val="00A533C1"/>
    <w:rsid w:val="00A5356F"/>
    <w:rsid w:val="00A535A8"/>
    <w:rsid w:val="00A53687"/>
    <w:rsid w:val="00A53836"/>
    <w:rsid w:val="00A53A92"/>
    <w:rsid w:val="00A53AC8"/>
    <w:rsid w:val="00A5400B"/>
    <w:rsid w:val="00A540F1"/>
    <w:rsid w:val="00A544B8"/>
    <w:rsid w:val="00A54A1F"/>
    <w:rsid w:val="00A54A7C"/>
    <w:rsid w:val="00A54CB3"/>
    <w:rsid w:val="00A54EC9"/>
    <w:rsid w:val="00A54F0E"/>
    <w:rsid w:val="00A55193"/>
    <w:rsid w:val="00A5530D"/>
    <w:rsid w:val="00A5534C"/>
    <w:rsid w:val="00A55416"/>
    <w:rsid w:val="00A55800"/>
    <w:rsid w:val="00A559D5"/>
    <w:rsid w:val="00A56104"/>
    <w:rsid w:val="00A56201"/>
    <w:rsid w:val="00A56698"/>
    <w:rsid w:val="00A56980"/>
    <w:rsid w:val="00A56C45"/>
    <w:rsid w:val="00A56C61"/>
    <w:rsid w:val="00A57192"/>
    <w:rsid w:val="00A572FC"/>
    <w:rsid w:val="00A574B6"/>
    <w:rsid w:val="00A575AE"/>
    <w:rsid w:val="00A575FC"/>
    <w:rsid w:val="00A577EA"/>
    <w:rsid w:val="00A60513"/>
    <w:rsid w:val="00A60B13"/>
    <w:rsid w:val="00A60EE0"/>
    <w:rsid w:val="00A60F98"/>
    <w:rsid w:val="00A60FC9"/>
    <w:rsid w:val="00A61250"/>
    <w:rsid w:val="00A61657"/>
    <w:rsid w:val="00A61B41"/>
    <w:rsid w:val="00A61D70"/>
    <w:rsid w:val="00A6229F"/>
    <w:rsid w:val="00A62360"/>
    <w:rsid w:val="00A62788"/>
    <w:rsid w:val="00A627A5"/>
    <w:rsid w:val="00A627F4"/>
    <w:rsid w:val="00A631D9"/>
    <w:rsid w:val="00A634D1"/>
    <w:rsid w:val="00A63C63"/>
    <w:rsid w:val="00A63DEB"/>
    <w:rsid w:val="00A63F3A"/>
    <w:rsid w:val="00A6430D"/>
    <w:rsid w:val="00A64538"/>
    <w:rsid w:val="00A646E7"/>
    <w:rsid w:val="00A64796"/>
    <w:rsid w:val="00A64C1F"/>
    <w:rsid w:val="00A64E8D"/>
    <w:rsid w:val="00A6501C"/>
    <w:rsid w:val="00A651B6"/>
    <w:rsid w:val="00A654F2"/>
    <w:rsid w:val="00A6560E"/>
    <w:rsid w:val="00A65804"/>
    <w:rsid w:val="00A659B1"/>
    <w:rsid w:val="00A65A0D"/>
    <w:rsid w:val="00A65B12"/>
    <w:rsid w:val="00A65B94"/>
    <w:rsid w:val="00A665F8"/>
    <w:rsid w:val="00A66753"/>
    <w:rsid w:val="00A6679D"/>
    <w:rsid w:val="00A6681D"/>
    <w:rsid w:val="00A67258"/>
    <w:rsid w:val="00A67457"/>
    <w:rsid w:val="00A677BA"/>
    <w:rsid w:val="00A67948"/>
    <w:rsid w:val="00A67E0F"/>
    <w:rsid w:val="00A70080"/>
    <w:rsid w:val="00A70179"/>
    <w:rsid w:val="00A702AB"/>
    <w:rsid w:val="00A70343"/>
    <w:rsid w:val="00A704F3"/>
    <w:rsid w:val="00A70C14"/>
    <w:rsid w:val="00A70D95"/>
    <w:rsid w:val="00A710E6"/>
    <w:rsid w:val="00A712A3"/>
    <w:rsid w:val="00A71514"/>
    <w:rsid w:val="00A71645"/>
    <w:rsid w:val="00A71738"/>
    <w:rsid w:val="00A7184D"/>
    <w:rsid w:val="00A71AD6"/>
    <w:rsid w:val="00A71E91"/>
    <w:rsid w:val="00A723C7"/>
    <w:rsid w:val="00A72505"/>
    <w:rsid w:val="00A72CAB"/>
    <w:rsid w:val="00A72EF8"/>
    <w:rsid w:val="00A73113"/>
    <w:rsid w:val="00A73286"/>
    <w:rsid w:val="00A735CA"/>
    <w:rsid w:val="00A737A3"/>
    <w:rsid w:val="00A737ED"/>
    <w:rsid w:val="00A7393A"/>
    <w:rsid w:val="00A739E0"/>
    <w:rsid w:val="00A73B87"/>
    <w:rsid w:val="00A73D24"/>
    <w:rsid w:val="00A73DC3"/>
    <w:rsid w:val="00A7443F"/>
    <w:rsid w:val="00A74598"/>
    <w:rsid w:val="00A745D8"/>
    <w:rsid w:val="00A74989"/>
    <w:rsid w:val="00A74CEC"/>
    <w:rsid w:val="00A74DD5"/>
    <w:rsid w:val="00A75014"/>
    <w:rsid w:val="00A752A8"/>
    <w:rsid w:val="00A7533F"/>
    <w:rsid w:val="00A75664"/>
    <w:rsid w:val="00A761F3"/>
    <w:rsid w:val="00A761F5"/>
    <w:rsid w:val="00A76812"/>
    <w:rsid w:val="00A768B0"/>
    <w:rsid w:val="00A76B7A"/>
    <w:rsid w:val="00A76C8A"/>
    <w:rsid w:val="00A76CE8"/>
    <w:rsid w:val="00A76F8C"/>
    <w:rsid w:val="00A770BE"/>
    <w:rsid w:val="00A77114"/>
    <w:rsid w:val="00A77258"/>
    <w:rsid w:val="00A775F9"/>
    <w:rsid w:val="00A77E0D"/>
    <w:rsid w:val="00A77E48"/>
    <w:rsid w:val="00A800A9"/>
    <w:rsid w:val="00A80145"/>
    <w:rsid w:val="00A80310"/>
    <w:rsid w:val="00A80383"/>
    <w:rsid w:val="00A80438"/>
    <w:rsid w:val="00A8078B"/>
    <w:rsid w:val="00A80C25"/>
    <w:rsid w:val="00A81042"/>
    <w:rsid w:val="00A81388"/>
    <w:rsid w:val="00A81923"/>
    <w:rsid w:val="00A81BF7"/>
    <w:rsid w:val="00A81F5A"/>
    <w:rsid w:val="00A823CB"/>
    <w:rsid w:val="00A82493"/>
    <w:rsid w:val="00A824D8"/>
    <w:rsid w:val="00A825B2"/>
    <w:rsid w:val="00A8297A"/>
    <w:rsid w:val="00A82B65"/>
    <w:rsid w:val="00A82C53"/>
    <w:rsid w:val="00A82ED0"/>
    <w:rsid w:val="00A83292"/>
    <w:rsid w:val="00A833FF"/>
    <w:rsid w:val="00A83896"/>
    <w:rsid w:val="00A839CF"/>
    <w:rsid w:val="00A83A85"/>
    <w:rsid w:val="00A83C39"/>
    <w:rsid w:val="00A843AF"/>
    <w:rsid w:val="00A84544"/>
    <w:rsid w:val="00A84673"/>
    <w:rsid w:val="00A84BE2"/>
    <w:rsid w:val="00A8507B"/>
    <w:rsid w:val="00A85099"/>
    <w:rsid w:val="00A850AE"/>
    <w:rsid w:val="00A85226"/>
    <w:rsid w:val="00A8542F"/>
    <w:rsid w:val="00A85771"/>
    <w:rsid w:val="00A85A8E"/>
    <w:rsid w:val="00A85AB1"/>
    <w:rsid w:val="00A85BBE"/>
    <w:rsid w:val="00A85C08"/>
    <w:rsid w:val="00A85C5E"/>
    <w:rsid w:val="00A85C88"/>
    <w:rsid w:val="00A85E3B"/>
    <w:rsid w:val="00A8612D"/>
    <w:rsid w:val="00A862DB"/>
    <w:rsid w:val="00A8639E"/>
    <w:rsid w:val="00A86517"/>
    <w:rsid w:val="00A8662F"/>
    <w:rsid w:val="00A86684"/>
    <w:rsid w:val="00A86DA3"/>
    <w:rsid w:val="00A87185"/>
    <w:rsid w:val="00A8724D"/>
    <w:rsid w:val="00A87B01"/>
    <w:rsid w:val="00A87B8D"/>
    <w:rsid w:val="00A87E65"/>
    <w:rsid w:val="00A87EF7"/>
    <w:rsid w:val="00A905B6"/>
    <w:rsid w:val="00A9080F"/>
    <w:rsid w:val="00A90B56"/>
    <w:rsid w:val="00A90F4F"/>
    <w:rsid w:val="00A910F5"/>
    <w:rsid w:val="00A9111A"/>
    <w:rsid w:val="00A91452"/>
    <w:rsid w:val="00A91BA9"/>
    <w:rsid w:val="00A91E55"/>
    <w:rsid w:val="00A91E7D"/>
    <w:rsid w:val="00A91FB8"/>
    <w:rsid w:val="00A91FC1"/>
    <w:rsid w:val="00A9204F"/>
    <w:rsid w:val="00A921F9"/>
    <w:rsid w:val="00A9233D"/>
    <w:rsid w:val="00A92572"/>
    <w:rsid w:val="00A929D9"/>
    <w:rsid w:val="00A92C13"/>
    <w:rsid w:val="00A93321"/>
    <w:rsid w:val="00A9352A"/>
    <w:rsid w:val="00A93581"/>
    <w:rsid w:val="00A942E7"/>
    <w:rsid w:val="00A94B4B"/>
    <w:rsid w:val="00A94F76"/>
    <w:rsid w:val="00A9516C"/>
    <w:rsid w:val="00A9582C"/>
    <w:rsid w:val="00A95885"/>
    <w:rsid w:val="00A95890"/>
    <w:rsid w:val="00A958ED"/>
    <w:rsid w:val="00A95A97"/>
    <w:rsid w:val="00A95D92"/>
    <w:rsid w:val="00A9622D"/>
    <w:rsid w:val="00A96AA2"/>
    <w:rsid w:val="00A96CEE"/>
    <w:rsid w:val="00A96E01"/>
    <w:rsid w:val="00A97020"/>
    <w:rsid w:val="00A9723E"/>
    <w:rsid w:val="00A97713"/>
    <w:rsid w:val="00A979D9"/>
    <w:rsid w:val="00A97AD8"/>
    <w:rsid w:val="00A97C3E"/>
    <w:rsid w:val="00A97FED"/>
    <w:rsid w:val="00AA01EB"/>
    <w:rsid w:val="00AA034E"/>
    <w:rsid w:val="00AA05F2"/>
    <w:rsid w:val="00AA086D"/>
    <w:rsid w:val="00AA0A93"/>
    <w:rsid w:val="00AA0A95"/>
    <w:rsid w:val="00AA0E38"/>
    <w:rsid w:val="00AA101B"/>
    <w:rsid w:val="00AA1048"/>
    <w:rsid w:val="00AA1464"/>
    <w:rsid w:val="00AA1570"/>
    <w:rsid w:val="00AA1BAC"/>
    <w:rsid w:val="00AA1C3E"/>
    <w:rsid w:val="00AA20EC"/>
    <w:rsid w:val="00AA2164"/>
    <w:rsid w:val="00AA24B2"/>
    <w:rsid w:val="00AA2CF1"/>
    <w:rsid w:val="00AA2F6E"/>
    <w:rsid w:val="00AA30E4"/>
    <w:rsid w:val="00AA320C"/>
    <w:rsid w:val="00AA32AE"/>
    <w:rsid w:val="00AA344C"/>
    <w:rsid w:val="00AA3B42"/>
    <w:rsid w:val="00AA3C26"/>
    <w:rsid w:val="00AA3D06"/>
    <w:rsid w:val="00AA40B9"/>
    <w:rsid w:val="00AA41E6"/>
    <w:rsid w:val="00AA422D"/>
    <w:rsid w:val="00AA42C6"/>
    <w:rsid w:val="00AA4668"/>
    <w:rsid w:val="00AA46CD"/>
    <w:rsid w:val="00AA4814"/>
    <w:rsid w:val="00AA48D3"/>
    <w:rsid w:val="00AA4CB1"/>
    <w:rsid w:val="00AA4E95"/>
    <w:rsid w:val="00AA59C2"/>
    <w:rsid w:val="00AA5D3A"/>
    <w:rsid w:val="00AA601D"/>
    <w:rsid w:val="00AA60CF"/>
    <w:rsid w:val="00AA636F"/>
    <w:rsid w:val="00AA63F6"/>
    <w:rsid w:val="00AA78E7"/>
    <w:rsid w:val="00AA7A48"/>
    <w:rsid w:val="00AA7C3B"/>
    <w:rsid w:val="00AA7EAE"/>
    <w:rsid w:val="00AA7F7D"/>
    <w:rsid w:val="00AB040C"/>
    <w:rsid w:val="00AB08D2"/>
    <w:rsid w:val="00AB0BF6"/>
    <w:rsid w:val="00AB0FEA"/>
    <w:rsid w:val="00AB186C"/>
    <w:rsid w:val="00AB1D01"/>
    <w:rsid w:val="00AB1D02"/>
    <w:rsid w:val="00AB224E"/>
    <w:rsid w:val="00AB2631"/>
    <w:rsid w:val="00AB2674"/>
    <w:rsid w:val="00AB2D70"/>
    <w:rsid w:val="00AB2F27"/>
    <w:rsid w:val="00AB301B"/>
    <w:rsid w:val="00AB3672"/>
    <w:rsid w:val="00AB3777"/>
    <w:rsid w:val="00AB37EE"/>
    <w:rsid w:val="00AB3BD0"/>
    <w:rsid w:val="00AB4220"/>
    <w:rsid w:val="00AB43F5"/>
    <w:rsid w:val="00AB4548"/>
    <w:rsid w:val="00AB46C2"/>
    <w:rsid w:val="00AB4B51"/>
    <w:rsid w:val="00AB52C2"/>
    <w:rsid w:val="00AB538A"/>
    <w:rsid w:val="00AB5426"/>
    <w:rsid w:val="00AB5583"/>
    <w:rsid w:val="00AB55BC"/>
    <w:rsid w:val="00AB5F02"/>
    <w:rsid w:val="00AB6209"/>
    <w:rsid w:val="00AB64D0"/>
    <w:rsid w:val="00AB6640"/>
    <w:rsid w:val="00AB6B5E"/>
    <w:rsid w:val="00AB6E2B"/>
    <w:rsid w:val="00AB7485"/>
    <w:rsid w:val="00AB7886"/>
    <w:rsid w:val="00AB78C1"/>
    <w:rsid w:val="00AB7A89"/>
    <w:rsid w:val="00AB7BEA"/>
    <w:rsid w:val="00AB7CB3"/>
    <w:rsid w:val="00AB7CF4"/>
    <w:rsid w:val="00AB7E07"/>
    <w:rsid w:val="00AC0034"/>
    <w:rsid w:val="00AC0953"/>
    <w:rsid w:val="00AC0CA9"/>
    <w:rsid w:val="00AC0E02"/>
    <w:rsid w:val="00AC0FCB"/>
    <w:rsid w:val="00AC11B9"/>
    <w:rsid w:val="00AC1604"/>
    <w:rsid w:val="00AC1758"/>
    <w:rsid w:val="00AC17E8"/>
    <w:rsid w:val="00AC1871"/>
    <w:rsid w:val="00AC18A4"/>
    <w:rsid w:val="00AC1A25"/>
    <w:rsid w:val="00AC1F63"/>
    <w:rsid w:val="00AC216F"/>
    <w:rsid w:val="00AC2447"/>
    <w:rsid w:val="00AC2A13"/>
    <w:rsid w:val="00AC317F"/>
    <w:rsid w:val="00AC3258"/>
    <w:rsid w:val="00AC34BC"/>
    <w:rsid w:val="00AC374C"/>
    <w:rsid w:val="00AC3836"/>
    <w:rsid w:val="00AC3854"/>
    <w:rsid w:val="00AC3943"/>
    <w:rsid w:val="00AC395F"/>
    <w:rsid w:val="00AC3B5A"/>
    <w:rsid w:val="00AC3B5B"/>
    <w:rsid w:val="00AC3C72"/>
    <w:rsid w:val="00AC3EB2"/>
    <w:rsid w:val="00AC3EF0"/>
    <w:rsid w:val="00AC4268"/>
    <w:rsid w:val="00AC449D"/>
    <w:rsid w:val="00AC45DD"/>
    <w:rsid w:val="00AC4A58"/>
    <w:rsid w:val="00AC4A7F"/>
    <w:rsid w:val="00AC4D02"/>
    <w:rsid w:val="00AC4E36"/>
    <w:rsid w:val="00AC529B"/>
    <w:rsid w:val="00AC5352"/>
    <w:rsid w:val="00AC559F"/>
    <w:rsid w:val="00AC5739"/>
    <w:rsid w:val="00AC5870"/>
    <w:rsid w:val="00AC58A6"/>
    <w:rsid w:val="00AC5918"/>
    <w:rsid w:val="00AC5937"/>
    <w:rsid w:val="00AC5BD4"/>
    <w:rsid w:val="00AC5DFD"/>
    <w:rsid w:val="00AC6136"/>
    <w:rsid w:val="00AC648F"/>
    <w:rsid w:val="00AC6614"/>
    <w:rsid w:val="00AC6858"/>
    <w:rsid w:val="00AC68E5"/>
    <w:rsid w:val="00AC6C3D"/>
    <w:rsid w:val="00AC704F"/>
    <w:rsid w:val="00AC77D2"/>
    <w:rsid w:val="00AC77E7"/>
    <w:rsid w:val="00AC7934"/>
    <w:rsid w:val="00AC7AFC"/>
    <w:rsid w:val="00AC7B76"/>
    <w:rsid w:val="00AC7CE2"/>
    <w:rsid w:val="00AC7D2C"/>
    <w:rsid w:val="00AC7D63"/>
    <w:rsid w:val="00AD0251"/>
    <w:rsid w:val="00AD057F"/>
    <w:rsid w:val="00AD0E1A"/>
    <w:rsid w:val="00AD14CE"/>
    <w:rsid w:val="00AD16EA"/>
    <w:rsid w:val="00AD1927"/>
    <w:rsid w:val="00AD1C53"/>
    <w:rsid w:val="00AD1CE2"/>
    <w:rsid w:val="00AD202B"/>
    <w:rsid w:val="00AD21D3"/>
    <w:rsid w:val="00AD2541"/>
    <w:rsid w:val="00AD25C0"/>
    <w:rsid w:val="00AD2BF0"/>
    <w:rsid w:val="00AD325C"/>
    <w:rsid w:val="00AD3762"/>
    <w:rsid w:val="00AD39EE"/>
    <w:rsid w:val="00AD3BD5"/>
    <w:rsid w:val="00AD4759"/>
    <w:rsid w:val="00AD4944"/>
    <w:rsid w:val="00AD4D40"/>
    <w:rsid w:val="00AD4D46"/>
    <w:rsid w:val="00AD4E8C"/>
    <w:rsid w:val="00AD4ED3"/>
    <w:rsid w:val="00AD528B"/>
    <w:rsid w:val="00AD5F67"/>
    <w:rsid w:val="00AD71C3"/>
    <w:rsid w:val="00AD7766"/>
    <w:rsid w:val="00AE034D"/>
    <w:rsid w:val="00AE03EB"/>
    <w:rsid w:val="00AE0DA0"/>
    <w:rsid w:val="00AE1203"/>
    <w:rsid w:val="00AE132C"/>
    <w:rsid w:val="00AE170C"/>
    <w:rsid w:val="00AE1906"/>
    <w:rsid w:val="00AE1A6D"/>
    <w:rsid w:val="00AE1ABD"/>
    <w:rsid w:val="00AE1C5E"/>
    <w:rsid w:val="00AE1C7A"/>
    <w:rsid w:val="00AE1CEB"/>
    <w:rsid w:val="00AE2126"/>
    <w:rsid w:val="00AE291C"/>
    <w:rsid w:val="00AE2BA7"/>
    <w:rsid w:val="00AE2D86"/>
    <w:rsid w:val="00AE2EBA"/>
    <w:rsid w:val="00AE311E"/>
    <w:rsid w:val="00AE32C9"/>
    <w:rsid w:val="00AE3580"/>
    <w:rsid w:val="00AE37EE"/>
    <w:rsid w:val="00AE39B6"/>
    <w:rsid w:val="00AE3A79"/>
    <w:rsid w:val="00AE3B25"/>
    <w:rsid w:val="00AE404F"/>
    <w:rsid w:val="00AE4175"/>
    <w:rsid w:val="00AE43BE"/>
    <w:rsid w:val="00AE4492"/>
    <w:rsid w:val="00AE4493"/>
    <w:rsid w:val="00AE45CD"/>
    <w:rsid w:val="00AE4754"/>
    <w:rsid w:val="00AE489B"/>
    <w:rsid w:val="00AE4BC5"/>
    <w:rsid w:val="00AE4FC1"/>
    <w:rsid w:val="00AE5422"/>
    <w:rsid w:val="00AE56A4"/>
    <w:rsid w:val="00AE56D3"/>
    <w:rsid w:val="00AE582A"/>
    <w:rsid w:val="00AE5ACB"/>
    <w:rsid w:val="00AE5B2A"/>
    <w:rsid w:val="00AE6421"/>
    <w:rsid w:val="00AE644B"/>
    <w:rsid w:val="00AE6489"/>
    <w:rsid w:val="00AE6779"/>
    <w:rsid w:val="00AE6C39"/>
    <w:rsid w:val="00AE6FEC"/>
    <w:rsid w:val="00AE7238"/>
    <w:rsid w:val="00AE72BB"/>
    <w:rsid w:val="00AE79E5"/>
    <w:rsid w:val="00AE7A4E"/>
    <w:rsid w:val="00AE7E48"/>
    <w:rsid w:val="00AF06D1"/>
    <w:rsid w:val="00AF0970"/>
    <w:rsid w:val="00AF0BC4"/>
    <w:rsid w:val="00AF0DD6"/>
    <w:rsid w:val="00AF0FCE"/>
    <w:rsid w:val="00AF1960"/>
    <w:rsid w:val="00AF19D1"/>
    <w:rsid w:val="00AF1A66"/>
    <w:rsid w:val="00AF1A98"/>
    <w:rsid w:val="00AF1AEA"/>
    <w:rsid w:val="00AF1B10"/>
    <w:rsid w:val="00AF1EE8"/>
    <w:rsid w:val="00AF2086"/>
    <w:rsid w:val="00AF2907"/>
    <w:rsid w:val="00AF2C30"/>
    <w:rsid w:val="00AF2C94"/>
    <w:rsid w:val="00AF2D3E"/>
    <w:rsid w:val="00AF2F90"/>
    <w:rsid w:val="00AF32C1"/>
    <w:rsid w:val="00AF354F"/>
    <w:rsid w:val="00AF3558"/>
    <w:rsid w:val="00AF3736"/>
    <w:rsid w:val="00AF394F"/>
    <w:rsid w:val="00AF3BC7"/>
    <w:rsid w:val="00AF3BE3"/>
    <w:rsid w:val="00AF3ED0"/>
    <w:rsid w:val="00AF4894"/>
    <w:rsid w:val="00AF4A81"/>
    <w:rsid w:val="00AF4D42"/>
    <w:rsid w:val="00AF4E52"/>
    <w:rsid w:val="00AF52E1"/>
    <w:rsid w:val="00AF533A"/>
    <w:rsid w:val="00AF5505"/>
    <w:rsid w:val="00AF55C2"/>
    <w:rsid w:val="00AF5D51"/>
    <w:rsid w:val="00AF5F65"/>
    <w:rsid w:val="00AF622E"/>
    <w:rsid w:val="00AF63DF"/>
    <w:rsid w:val="00AF6537"/>
    <w:rsid w:val="00AF6FFD"/>
    <w:rsid w:val="00AF7036"/>
    <w:rsid w:val="00AF75BB"/>
    <w:rsid w:val="00AF76F1"/>
    <w:rsid w:val="00AF7743"/>
    <w:rsid w:val="00AF7776"/>
    <w:rsid w:val="00AF78BA"/>
    <w:rsid w:val="00AF79CC"/>
    <w:rsid w:val="00AF79E7"/>
    <w:rsid w:val="00AF7BA2"/>
    <w:rsid w:val="00AF7D9B"/>
    <w:rsid w:val="00B0009B"/>
    <w:rsid w:val="00B00390"/>
    <w:rsid w:val="00B004D7"/>
    <w:rsid w:val="00B0094B"/>
    <w:rsid w:val="00B00AA2"/>
    <w:rsid w:val="00B00AD5"/>
    <w:rsid w:val="00B00BD6"/>
    <w:rsid w:val="00B00BDB"/>
    <w:rsid w:val="00B00C61"/>
    <w:rsid w:val="00B00C9D"/>
    <w:rsid w:val="00B011CD"/>
    <w:rsid w:val="00B01991"/>
    <w:rsid w:val="00B01CA5"/>
    <w:rsid w:val="00B0209E"/>
    <w:rsid w:val="00B0295C"/>
    <w:rsid w:val="00B02BF8"/>
    <w:rsid w:val="00B02F66"/>
    <w:rsid w:val="00B02FA6"/>
    <w:rsid w:val="00B0316C"/>
    <w:rsid w:val="00B03368"/>
    <w:rsid w:val="00B033B9"/>
    <w:rsid w:val="00B03629"/>
    <w:rsid w:val="00B0366C"/>
    <w:rsid w:val="00B03947"/>
    <w:rsid w:val="00B03AD6"/>
    <w:rsid w:val="00B03C70"/>
    <w:rsid w:val="00B04139"/>
    <w:rsid w:val="00B04282"/>
    <w:rsid w:val="00B0428C"/>
    <w:rsid w:val="00B04723"/>
    <w:rsid w:val="00B04938"/>
    <w:rsid w:val="00B049F6"/>
    <w:rsid w:val="00B04F98"/>
    <w:rsid w:val="00B05014"/>
    <w:rsid w:val="00B054D2"/>
    <w:rsid w:val="00B05543"/>
    <w:rsid w:val="00B055A5"/>
    <w:rsid w:val="00B055D3"/>
    <w:rsid w:val="00B05718"/>
    <w:rsid w:val="00B0592E"/>
    <w:rsid w:val="00B05B23"/>
    <w:rsid w:val="00B05DFD"/>
    <w:rsid w:val="00B05E82"/>
    <w:rsid w:val="00B05EF0"/>
    <w:rsid w:val="00B06116"/>
    <w:rsid w:val="00B06149"/>
    <w:rsid w:val="00B062C9"/>
    <w:rsid w:val="00B0635A"/>
    <w:rsid w:val="00B0648F"/>
    <w:rsid w:val="00B06517"/>
    <w:rsid w:val="00B06594"/>
    <w:rsid w:val="00B06657"/>
    <w:rsid w:val="00B06873"/>
    <w:rsid w:val="00B06DD1"/>
    <w:rsid w:val="00B07B73"/>
    <w:rsid w:val="00B07C70"/>
    <w:rsid w:val="00B07D3A"/>
    <w:rsid w:val="00B07F6F"/>
    <w:rsid w:val="00B10534"/>
    <w:rsid w:val="00B1058A"/>
    <w:rsid w:val="00B10608"/>
    <w:rsid w:val="00B108D8"/>
    <w:rsid w:val="00B10BB0"/>
    <w:rsid w:val="00B10C28"/>
    <w:rsid w:val="00B10DF9"/>
    <w:rsid w:val="00B10F11"/>
    <w:rsid w:val="00B10F60"/>
    <w:rsid w:val="00B11211"/>
    <w:rsid w:val="00B11384"/>
    <w:rsid w:val="00B11AFA"/>
    <w:rsid w:val="00B11E78"/>
    <w:rsid w:val="00B11F02"/>
    <w:rsid w:val="00B120DE"/>
    <w:rsid w:val="00B121E9"/>
    <w:rsid w:val="00B1266B"/>
    <w:rsid w:val="00B12709"/>
    <w:rsid w:val="00B12712"/>
    <w:rsid w:val="00B127C3"/>
    <w:rsid w:val="00B12835"/>
    <w:rsid w:val="00B1294A"/>
    <w:rsid w:val="00B12CFB"/>
    <w:rsid w:val="00B13387"/>
    <w:rsid w:val="00B133D3"/>
    <w:rsid w:val="00B138B8"/>
    <w:rsid w:val="00B1391E"/>
    <w:rsid w:val="00B13BCB"/>
    <w:rsid w:val="00B13C51"/>
    <w:rsid w:val="00B13CE4"/>
    <w:rsid w:val="00B140F9"/>
    <w:rsid w:val="00B1415A"/>
    <w:rsid w:val="00B143ED"/>
    <w:rsid w:val="00B1442D"/>
    <w:rsid w:val="00B144CF"/>
    <w:rsid w:val="00B146DA"/>
    <w:rsid w:val="00B1489E"/>
    <w:rsid w:val="00B1494B"/>
    <w:rsid w:val="00B14B91"/>
    <w:rsid w:val="00B14CCD"/>
    <w:rsid w:val="00B14F17"/>
    <w:rsid w:val="00B1509F"/>
    <w:rsid w:val="00B1510E"/>
    <w:rsid w:val="00B152E7"/>
    <w:rsid w:val="00B152FD"/>
    <w:rsid w:val="00B154FB"/>
    <w:rsid w:val="00B15AB8"/>
    <w:rsid w:val="00B15D0D"/>
    <w:rsid w:val="00B15D87"/>
    <w:rsid w:val="00B15DFE"/>
    <w:rsid w:val="00B1609F"/>
    <w:rsid w:val="00B16197"/>
    <w:rsid w:val="00B16287"/>
    <w:rsid w:val="00B16DBC"/>
    <w:rsid w:val="00B170A5"/>
    <w:rsid w:val="00B171D2"/>
    <w:rsid w:val="00B1729B"/>
    <w:rsid w:val="00B1736A"/>
    <w:rsid w:val="00B1757D"/>
    <w:rsid w:val="00B17737"/>
    <w:rsid w:val="00B17AE8"/>
    <w:rsid w:val="00B17D31"/>
    <w:rsid w:val="00B17E26"/>
    <w:rsid w:val="00B17F4C"/>
    <w:rsid w:val="00B200B5"/>
    <w:rsid w:val="00B2016D"/>
    <w:rsid w:val="00B20487"/>
    <w:rsid w:val="00B20671"/>
    <w:rsid w:val="00B20800"/>
    <w:rsid w:val="00B208E5"/>
    <w:rsid w:val="00B210E5"/>
    <w:rsid w:val="00B2160C"/>
    <w:rsid w:val="00B217A1"/>
    <w:rsid w:val="00B2181D"/>
    <w:rsid w:val="00B2191F"/>
    <w:rsid w:val="00B219EE"/>
    <w:rsid w:val="00B21CA6"/>
    <w:rsid w:val="00B21DDD"/>
    <w:rsid w:val="00B22286"/>
    <w:rsid w:val="00B22344"/>
    <w:rsid w:val="00B22793"/>
    <w:rsid w:val="00B22812"/>
    <w:rsid w:val="00B22D96"/>
    <w:rsid w:val="00B23396"/>
    <w:rsid w:val="00B233F2"/>
    <w:rsid w:val="00B23D01"/>
    <w:rsid w:val="00B23F39"/>
    <w:rsid w:val="00B23FB5"/>
    <w:rsid w:val="00B24211"/>
    <w:rsid w:val="00B243B8"/>
    <w:rsid w:val="00B243F2"/>
    <w:rsid w:val="00B24857"/>
    <w:rsid w:val="00B24C8B"/>
    <w:rsid w:val="00B24E13"/>
    <w:rsid w:val="00B2524B"/>
    <w:rsid w:val="00B254FC"/>
    <w:rsid w:val="00B25FD8"/>
    <w:rsid w:val="00B262B0"/>
    <w:rsid w:val="00B26346"/>
    <w:rsid w:val="00B26406"/>
    <w:rsid w:val="00B268E0"/>
    <w:rsid w:val="00B26B20"/>
    <w:rsid w:val="00B26C64"/>
    <w:rsid w:val="00B26E39"/>
    <w:rsid w:val="00B26F8E"/>
    <w:rsid w:val="00B27717"/>
    <w:rsid w:val="00B278AB"/>
    <w:rsid w:val="00B27A8B"/>
    <w:rsid w:val="00B300D3"/>
    <w:rsid w:val="00B3011E"/>
    <w:rsid w:val="00B30197"/>
    <w:rsid w:val="00B30251"/>
    <w:rsid w:val="00B3025E"/>
    <w:rsid w:val="00B30332"/>
    <w:rsid w:val="00B305B9"/>
    <w:rsid w:val="00B30BDC"/>
    <w:rsid w:val="00B30C0D"/>
    <w:rsid w:val="00B30ECB"/>
    <w:rsid w:val="00B31065"/>
    <w:rsid w:val="00B310F3"/>
    <w:rsid w:val="00B311BA"/>
    <w:rsid w:val="00B314F3"/>
    <w:rsid w:val="00B31638"/>
    <w:rsid w:val="00B3163A"/>
    <w:rsid w:val="00B3180D"/>
    <w:rsid w:val="00B3198B"/>
    <w:rsid w:val="00B319C4"/>
    <w:rsid w:val="00B319ED"/>
    <w:rsid w:val="00B31BA6"/>
    <w:rsid w:val="00B31C36"/>
    <w:rsid w:val="00B31CD1"/>
    <w:rsid w:val="00B32119"/>
    <w:rsid w:val="00B328E4"/>
    <w:rsid w:val="00B32AB8"/>
    <w:rsid w:val="00B32DF8"/>
    <w:rsid w:val="00B32EEF"/>
    <w:rsid w:val="00B32F46"/>
    <w:rsid w:val="00B32F9F"/>
    <w:rsid w:val="00B32FAB"/>
    <w:rsid w:val="00B32FB8"/>
    <w:rsid w:val="00B33066"/>
    <w:rsid w:val="00B33231"/>
    <w:rsid w:val="00B332DD"/>
    <w:rsid w:val="00B336C1"/>
    <w:rsid w:val="00B336FF"/>
    <w:rsid w:val="00B3377E"/>
    <w:rsid w:val="00B33BB3"/>
    <w:rsid w:val="00B33BDC"/>
    <w:rsid w:val="00B340D3"/>
    <w:rsid w:val="00B341C0"/>
    <w:rsid w:val="00B34305"/>
    <w:rsid w:val="00B34320"/>
    <w:rsid w:val="00B3458F"/>
    <w:rsid w:val="00B34BB4"/>
    <w:rsid w:val="00B34D3E"/>
    <w:rsid w:val="00B35225"/>
    <w:rsid w:val="00B356A5"/>
    <w:rsid w:val="00B35755"/>
    <w:rsid w:val="00B3576A"/>
    <w:rsid w:val="00B357A9"/>
    <w:rsid w:val="00B35991"/>
    <w:rsid w:val="00B3605A"/>
    <w:rsid w:val="00B3622B"/>
    <w:rsid w:val="00B364C8"/>
    <w:rsid w:val="00B36921"/>
    <w:rsid w:val="00B36A9F"/>
    <w:rsid w:val="00B36C87"/>
    <w:rsid w:val="00B36FF7"/>
    <w:rsid w:val="00B375AF"/>
    <w:rsid w:val="00B40286"/>
    <w:rsid w:val="00B40B7D"/>
    <w:rsid w:val="00B40DFB"/>
    <w:rsid w:val="00B411BB"/>
    <w:rsid w:val="00B41261"/>
    <w:rsid w:val="00B415EC"/>
    <w:rsid w:val="00B416A1"/>
    <w:rsid w:val="00B41965"/>
    <w:rsid w:val="00B41CC4"/>
    <w:rsid w:val="00B41DEE"/>
    <w:rsid w:val="00B41F24"/>
    <w:rsid w:val="00B42181"/>
    <w:rsid w:val="00B423D1"/>
    <w:rsid w:val="00B42442"/>
    <w:rsid w:val="00B42727"/>
    <w:rsid w:val="00B428F3"/>
    <w:rsid w:val="00B42D8B"/>
    <w:rsid w:val="00B42FE9"/>
    <w:rsid w:val="00B431AF"/>
    <w:rsid w:val="00B43766"/>
    <w:rsid w:val="00B437B8"/>
    <w:rsid w:val="00B43A1B"/>
    <w:rsid w:val="00B43B33"/>
    <w:rsid w:val="00B43C32"/>
    <w:rsid w:val="00B43F70"/>
    <w:rsid w:val="00B4450D"/>
    <w:rsid w:val="00B44600"/>
    <w:rsid w:val="00B448D4"/>
    <w:rsid w:val="00B44A37"/>
    <w:rsid w:val="00B44CB9"/>
    <w:rsid w:val="00B4522A"/>
    <w:rsid w:val="00B4544E"/>
    <w:rsid w:val="00B456E3"/>
    <w:rsid w:val="00B45814"/>
    <w:rsid w:val="00B4597B"/>
    <w:rsid w:val="00B45F26"/>
    <w:rsid w:val="00B46062"/>
    <w:rsid w:val="00B4632F"/>
    <w:rsid w:val="00B464A8"/>
    <w:rsid w:val="00B464BE"/>
    <w:rsid w:val="00B4651B"/>
    <w:rsid w:val="00B469F6"/>
    <w:rsid w:val="00B46A23"/>
    <w:rsid w:val="00B46C86"/>
    <w:rsid w:val="00B46C90"/>
    <w:rsid w:val="00B46CA1"/>
    <w:rsid w:val="00B46D0E"/>
    <w:rsid w:val="00B46F74"/>
    <w:rsid w:val="00B47100"/>
    <w:rsid w:val="00B472F2"/>
    <w:rsid w:val="00B472FB"/>
    <w:rsid w:val="00B47850"/>
    <w:rsid w:val="00B47897"/>
    <w:rsid w:val="00B47CD2"/>
    <w:rsid w:val="00B47E54"/>
    <w:rsid w:val="00B501FA"/>
    <w:rsid w:val="00B5056A"/>
    <w:rsid w:val="00B506E3"/>
    <w:rsid w:val="00B508F7"/>
    <w:rsid w:val="00B50D1D"/>
    <w:rsid w:val="00B510F0"/>
    <w:rsid w:val="00B511F8"/>
    <w:rsid w:val="00B51C7D"/>
    <w:rsid w:val="00B51F78"/>
    <w:rsid w:val="00B52060"/>
    <w:rsid w:val="00B52081"/>
    <w:rsid w:val="00B52126"/>
    <w:rsid w:val="00B5219D"/>
    <w:rsid w:val="00B521F6"/>
    <w:rsid w:val="00B522EB"/>
    <w:rsid w:val="00B524C2"/>
    <w:rsid w:val="00B52964"/>
    <w:rsid w:val="00B529A1"/>
    <w:rsid w:val="00B53295"/>
    <w:rsid w:val="00B5330D"/>
    <w:rsid w:val="00B5351D"/>
    <w:rsid w:val="00B535F3"/>
    <w:rsid w:val="00B53742"/>
    <w:rsid w:val="00B5382D"/>
    <w:rsid w:val="00B53B04"/>
    <w:rsid w:val="00B53C96"/>
    <w:rsid w:val="00B53CB3"/>
    <w:rsid w:val="00B53F11"/>
    <w:rsid w:val="00B53F25"/>
    <w:rsid w:val="00B53FE1"/>
    <w:rsid w:val="00B53FEB"/>
    <w:rsid w:val="00B541A4"/>
    <w:rsid w:val="00B54572"/>
    <w:rsid w:val="00B5480B"/>
    <w:rsid w:val="00B5498B"/>
    <w:rsid w:val="00B54ACC"/>
    <w:rsid w:val="00B54DE2"/>
    <w:rsid w:val="00B557DC"/>
    <w:rsid w:val="00B55982"/>
    <w:rsid w:val="00B55BC6"/>
    <w:rsid w:val="00B55BF1"/>
    <w:rsid w:val="00B55D8F"/>
    <w:rsid w:val="00B55E06"/>
    <w:rsid w:val="00B55EA9"/>
    <w:rsid w:val="00B55F01"/>
    <w:rsid w:val="00B564EB"/>
    <w:rsid w:val="00B56AE4"/>
    <w:rsid w:val="00B56C72"/>
    <w:rsid w:val="00B56CFC"/>
    <w:rsid w:val="00B56EEA"/>
    <w:rsid w:val="00B570AC"/>
    <w:rsid w:val="00B57249"/>
    <w:rsid w:val="00B572E6"/>
    <w:rsid w:val="00B57416"/>
    <w:rsid w:val="00B5752A"/>
    <w:rsid w:val="00B57CEE"/>
    <w:rsid w:val="00B57DE4"/>
    <w:rsid w:val="00B6017D"/>
    <w:rsid w:val="00B60379"/>
    <w:rsid w:val="00B604D1"/>
    <w:rsid w:val="00B60770"/>
    <w:rsid w:val="00B607FE"/>
    <w:rsid w:val="00B60ACE"/>
    <w:rsid w:val="00B610D8"/>
    <w:rsid w:val="00B61162"/>
    <w:rsid w:val="00B6121C"/>
    <w:rsid w:val="00B6135B"/>
    <w:rsid w:val="00B61373"/>
    <w:rsid w:val="00B6152F"/>
    <w:rsid w:val="00B61687"/>
    <w:rsid w:val="00B61734"/>
    <w:rsid w:val="00B617D7"/>
    <w:rsid w:val="00B617F8"/>
    <w:rsid w:val="00B61A0D"/>
    <w:rsid w:val="00B61D13"/>
    <w:rsid w:val="00B62122"/>
    <w:rsid w:val="00B624F8"/>
    <w:rsid w:val="00B625D7"/>
    <w:rsid w:val="00B62607"/>
    <w:rsid w:val="00B62613"/>
    <w:rsid w:val="00B62693"/>
    <w:rsid w:val="00B6289C"/>
    <w:rsid w:val="00B62ABD"/>
    <w:rsid w:val="00B62AD5"/>
    <w:rsid w:val="00B62DAD"/>
    <w:rsid w:val="00B62DCE"/>
    <w:rsid w:val="00B62DF2"/>
    <w:rsid w:val="00B63415"/>
    <w:rsid w:val="00B634C9"/>
    <w:rsid w:val="00B640F8"/>
    <w:rsid w:val="00B64551"/>
    <w:rsid w:val="00B64808"/>
    <w:rsid w:val="00B64C5B"/>
    <w:rsid w:val="00B64D45"/>
    <w:rsid w:val="00B64D4D"/>
    <w:rsid w:val="00B64DBC"/>
    <w:rsid w:val="00B64EFE"/>
    <w:rsid w:val="00B654F2"/>
    <w:rsid w:val="00B65563"/>
    <w:rsid w:val="00B65604"/>
    <w:rsid w:val="00B659BE"/>
    <w:rsid w:val="00B65FC4"/>
    <w:rsid w:val="00B66563"/>
    <w:rsid w:val="00B66E2E"/>
    <w:rsid w:val="00B66E9D"/>
    <w:rsid w:val="00B66F4A"/>
    <w:rsid w:val="00B6729F"/>
    <w:rsid w:val="00B673E9"/>
    <w:rsid w:val="00B6758B"/>
    <w:rsid w:val="00B67AAF"/>
    <w:rsid w:val="00B67B4F"/>
    <w:rsid w:val="00B67C51"/>
    <w:rsid w:val="00B70197"/>
    <w:rsid w:val="00B7028C"/>
    <w:rsid w:val="00B702AC"/>
    <w:rsid w:val="00B70322"/>
    <w:rsid w:val="00B70633"/>
    <w:rsid w:val="00B70A94"/>
    <w:rsid w:val="00B70BF0"/>
    <w:rsid w:val="00B70ED9"/>
    <w:rsid w:val="00B710A3"/>
    <w:rsid w:val="00B71153"/>
    <w:rsid w:val="00B71745"/>
    <w:rsid w:val="00B718B7"/>
    <w:rsid w:val="00B71952"/>
    <w:rsid w:val="00B71A81"/>
    <w:rsid w:val="00B71B95"/>
    <w:rsid w:val="00B71CFA"/>
    <w:rsid w:val="00B7204F"/>
    <w:rsid w:val="00B723C8"/>
    <w:rsid w:val="00B72647"/>
    <w:rsid w:val="00B72A8D"/>
    <w:rsid w:val="00B72CD9"/>
    <w:rsid w:val="00B7347D"/>
    <w:rsid w:val="00B738F1"/>
    <w:rsid w:val="00B73B23"/>
    <w:rsid w:val="00B73F1B"/>
    <w:rsid w:val="00B7417D"/>
    <w:rsid w:val="00B741C3"/>
    <w:rsid w:val="00B745CF"/>
    <w:rsid w:val="00B74CF9"/>
    <w:rsid w:val="00B74DE3"/>
    <w:rsid w:val="00B752A3"/>
    <w:rsid w:val="00B75588"/>
    <w:rsid w:val="00B75722"/>
    <w:rsid w:val="00B75839"/>
    <w:rsid w:val="00B75950"/>
    <w:rsid w:val="00B76133"/>
    <w:rsid w:val="00B76230"/>
    <w:rsid w:val="00B76297"/>
    <w:rsid w:val="00B765AB"/>
    <w:rsid w:val="00B769F3"/>
    <w:rsid w:val="00B77104"/>
    <w:rsid w:val="00B77509"/>
    <w:rsid w:val="00B80496"/>
    <w:rsid w:val="00B8078B"/>
    <w:rsid w:val="00B8088C"/>
    <w:rsid w:val="00B809E5"/>
    <w:rsid w:val="00B80B55"/>
    <w:rsid w:val="00B80C0C"/>
    <w:rsid w:val="00B80DB5"/>
    <w:rsid w:val="00B80E77"/>
    <w:rsid w:val="00B80EC4"/>
    <w:rsid w:val="00B80F5D"/>
    <w:rsid w:val="00B8114A"/>
    <w:rsid w:val="00B811ED"/>
    <w:rsid w:val="00B81709"/>
    <w:rsid w:val="00B81880"/>
    <w:rsid w:val="00B819A2"/>
    <w:rsid w:val="00B81DF5"/>
    <w:rsid w:val="00B822FE"/>
    <w:rsid w:val="00B82846"/>
    <w:rsid w:val="00B828B9"/>
    <w:rsid w:val="00B8295F"/>
    <w:rsid w:val="00B82B87"/>
    <w:rsid w:val="00B82C64"/>
    <w:rsid w:val="00B82CE9"/>
    <w:rsid w:val="00B82DA0"/>
    <w:rsid w:val="00B830B7"/>
    <w:rsid w:val="00B83672"/>
    <w:rsid w:val="00B83A05"/>
    <w:rsid w:val="00B83C9F"/>
    <w:rsid w:val="00B83D02"/>
    <w:rsid w:val="00B83EF0"/>
    <w:rsid w:val="00B84049"/>
    <w:rsid w:val="00B8413E"/>
    <w:rsid w:val="00B84628"/>
    <w:rsid w:val="00B84C73"/>
    <w:rsid w:val="00B84DEA"/>
    <w:rsid w:val="00B851FB"/>
    <w:rsid w:val="00B8535F"/>
    <w:rsid w:val="00B853F3"/>
    <w:rsid w:val="00B859FC"/>
    <w:rsid w:val="00B85B17"/>
    <w:rsid w:val="00B8638A"/>
    <w:rsid w:val="00B867F2"/>
    <w:rsid w:val="00B868F6"/>
    <w:rsid w:val="00B874EE"/>
    <w:rsid w:val="00B87541"/>
    <w:rsid w:val="00B87801"/>
    <w:rsid w:val="00B87885"/>
    <w:rsid w:val="00B87A53"/>
    <w:rsid w:val="00B87CEB"/>
    <w:rsid w:val="00B87E52"/>
    <w:rsid w:val="00B90596"/>
    <w:rsid w:val="00B905D0"/>
    <w:rsid w:val="00B9065C"/>
    <w:rsid w:val="00B90CAD"/>
    <w:rsid w:val="00B90D39"/>
    <w:rsid w:val="00B91009"/>
    <w:rsid w:val="00B91193"/>
    <w:rsid w:val="00B91535"/>
    <w:rsid w:val="00B918F7"/>
    <w:rsid w:val="00B91C5F"/>
    <w:rsid w:val="00B91F31"/>
    <w:rsid w:val="00B91F8D"/>
    <w:rsid w:val="00B9218F"/>
    <w:rsid w:val="00B9253B"/>
    <w:rsid w:val="00B92604"/>
    <w:rsid w:val="00B92901"/>
    <w:rsid w:val="00B92BAB"/>
    <w:rsid w:val="00B930F0"/>
    <w:rsid w:val="00B931B6"/>
    <w:rsid w:val="00B931D5"/>
    <w:rsid w:val="00B9321C"/>
    <w:rsid w:val="00B93604"/>
    <w:rsid w:val="00B938D5"/>
    <w:rsid w:val="00B93A16"/>
    <w:rsid w:val="00B93DED"/>
    <w:rsid w:val="00B9407F"/>
    <w:rsid w:val="00B94279"/>
    <w:rsid w:val="00B94569"/>
    <w:rsid w:val="00B945EE"/>
    <w:rsid w:val="00B94B31"/>
    <w:rsid w:val="00B94BBB"/>
    <w:rsid w:val="00B94BE8"/>
    <w:rsid w:val="00B94C2F"/>
    <w:rsid w:val="00B94FD7"/>
    <w:rsid w:val="00B950E0"/>
    <w:rsid w:val="00B95339"/>
    <w:rsid w:val="00B95689"/>
    <w:rsid w:val="00B956B8"/>
    <w:rsid w:val="00B9595F"/>
    <w:rsid w:val="00B95A7D"/>
    <w:rsid w:val="00B95A91"/>
    <w:rsid w:val="00B95CC9"/>
    <w:rsid w:val="00B95D54"/>
    <w:rsid w:val="00B95FA4"/>
    <w:rsid w:val="00B95FA9"/>
    <w:rsid w:val="00B9602C"/>
    <w:rsid w:val="00B963A0"/>
    <w:rsid w:val="00B96772"/>
    <w:rsid w:val="00B967D9"/>
    <w:rsid w:val="00B96877"/>
    <w:rsid w:val="00B96971"/>
    <w:rsid w:val="00B972D4"/>
    <w:rsid w:val="00B9767E"/>
    <w:rsid w:val="00BA0190"/>
    <w:rsid w:val="00BA067A"/>
    <w:rsid w:val="00BA0836"/>
    <w:rsid w:val="00BA08E2"/>
    <w:rsid w:val="00BA0B2B"/>
    <w:rsid w:val="00BA0B59"/>
    <w:rsid w:val="00BA0BFD"/>
    <w:rsid w:val="00BA0CBF"/>
    <w:rsid w:val="00BA0DE9"/>
    <w:rsid w:val="00BA0FBA"/>
    <w:rsid w:val="00BA1623"/>
    <w:rsid w:val="00BA1958"/>
    <w:rsid w:val="00BA1EAA"/>
    <w:rsid w:val="00BA248F"/>
    <w:rsid w:val="00BA27D5"/>
    <w:rsid w:val="00BA2C02"/>
    <w:rsid w:val="00BA2CD2"/>
    <w:rsid w:val="00BA2DD7"/>
    <w:rsid w:val="00BA3289"/>
    <w:rsid w:val="00BA3772"/>
    <w:rsid w:val="00BA3A93"/>
    <w:rsid w:val="00BA3C77"/>
    <w:rsid w:val="00BA3D51"/>
    <w:rsid w:val="00BA3DBB"/>
    <w:rsid w:val="00BA3F18"/>
    <w:rsid w:val="00BA43CF"/>
    <w:rsid w:val="00BA4824"/>
    <w:rsid w:val="00BA4EB7"/>
    <w:rsid w:val="00BA526F"/>
    <w:rsid w:val="00BA584C"/>
    <w:rsid w:val="00BA58FE"/>
    <w:rsid w:val="00BA5C5A"/>
    <w:rsid w:val="00BA5E60"/>
    <w:rsid w:val="00BA6244"/>
    <w:rsid w:val="00BA62CC"/>
    <w:rsid w:val="00BA651F"/>
    <w:rsid w:val="00BA6C4A"/>
    <w:rsid w:val="00BA733C"/>
    <w:rsid w:val="00BA73AE"/>
    <w:rsid w:val="00BA740F"/>
    <w:rsid w:val="00BA7494"/>
    <w:rsid w:val="00BA7B25"/>
    <w:rsid w:val="00BA7C92"/>
    <w:rsid w:val="00BA7CEC"/>
    <w:rsid w:val="00BA7DD3"/>
    <w:rsid w:val="00BA7E3E"/>
    <w:rsid w:val="00BA7E6B"/>
    <w:rsid w:val="00BA7EE9"/>
    <w:rsid w:val="00BA7F92"/>
    <w:rsid w:val="00BB004A"/>
    <w:rsid w:val="00BB047C"/>
    <w:rsid w:val="00BB04E3"/>
    <w:rsid w:val="00BB0589"/>
    <w:rsid w:val="00BB0CAE"/>
    <w:rsid w:val="00BB0E00"/>
    <w:rsid w:val="00BB0F5E"/>
    <w:rsid w:val="00BB10C5"/>
    <w:rsid w:val="00BB1353"/>
    <w:rsid w:val="00BB158F"/>
    <w:rsid w:val="00BB15BD"/>
    <w:rsid w:val="00BB1A78"/>
    <w:rsid w:val="00BB1F4C"/>
    <w:rsid w:val="00BB2070"/>
    <w:rsid w:val="00BB242A"/>
    <w:rsid w:val="00BB2430"/>
    <w:rsid w:val="00BB2930"/>
    <w:rsid w:val="00BB2C01"/>
    <w:rsid w:val="00BB2CC8"/>
    <w:rsid w:val="00BB3046"/>
    <w:rsid w:val="00BB30CE"/>
    <w:rsid w:val="00BB3174"/>
    <w:rsid w:val="00BB32B7"/>
    <w:rsid w:val="00BB3395"/>
    <w:rsid w:val="00BB3436"/>
    <w:rsid w:val="00BB3472"/>
    <w:rsid w:val="00BB3598"/>
    <w:rsid w:val="00BB3D4F"/>
    <w:rsid w:val="00BB4028"/>
    <w:rsid w:val="00BB4429"/>
    <w:rsid w:val="00BB46D3"/>
    <w:rsid w:val="00BB47B3"/>
    <w:rsid w:val="00BB497F"/>
    <w:rsid w:val="00BB4A8F"/>
    <w:rsid w:val="00BB4E1C"/>
    <w:rsid w:val="00BB4E57"/>
    <w:rsid w:val="00BB559E"/>
    <w:rsid w:val="00BB5721"/>
    <w:rsid w:val="00BB5ACC"/>
    <w:rsid w:val="00BB5BEC"/>
    <w:rsid w:val="00BB6167"/>
    <w:rsid w:val="00BB62B3"/>
    <w:rsid w:val="00BB640B"/>
    <w:rsid w:val="00BB6441"/>
    <w:rsid w:val="00BB64A7"/>
    <w:rsid w:val="00BB665D"/>
    <w:rsid w:val="00BB6C99"/>
    <w:rsid w:val="00BB718B"/>
    <w:rsid w:val="00BB749B"/>
    <w:rsid w:val="00BB7A67"/>
    <w:rsid w:val="00BB7AB1"/>
    <w:rsid w:val="00BB7AEC"/>
    <w:rsid w:val="00BB7D04"/>
    <w:rsid w:val="00BC008E"/>
    <w:rsid w:val="00BC0238"/>
    <w:rsid w:val="00BC0353"/>
    <w:rsid w:val="00BC0450"/>
    <w:rsid w:val="00BC0481"/>
    <w:rsid w:val="00BC05A7"/>
    <w:rsid w:val="00BC07A3"/>
    <w:rsid w:val="00BC0805"/>
    <w:rsid w:val="00BC0B0D"/>
    <w:rsid w:val="00BC1069"/>
    <w:rsid w:val="00BC11A0"/>
    <w:rsid w:val="00BC129D"/>
    <w:rsid w:val="00BC140B"/>
    <w:rsid w:val="00BC158A"/>
    <w:rsid w:val="00BC165D"/>
    <w:rsid w:val="00BC1A3F"/>
    <w:rsid w:val="00BC1D85"/>
    <w:rsid w:val="00BC1F29"/>
    <w:rsid w:val="00BC1FAF"/>
    <w:rsid w:val="00BC242D"/>
    <w:rsid w:val="00BC243E"/>
    <w:rsid w:val="00BC25BC"/>
    <w:rsid w:val="00BC2826"/>
    <w:rsid w:val="00BC28D6"/>
    <w:rsid w:val="00BC2A3A"/>
    <w:rsid w:val="00BC2C9D"/>
    <w:rsid w:val="00BC2D05"/>
    <w:rsid w:val="00BC2E4E"/>
    <w:rsid w:val="00BC30C6"/>
    <w:rsid w:val="00BC3244"/>
    <w:rsid w:val="00BC34B9"/>
    <w:rsid w:val="00BC3523"/>
    <w:rsid w:val="00BC3684"/>
    <w:rsid w:val="00BC36DE"/>
    <w:rsid w:val="00BC3BFA"/>
    <w:rsid w:val="00BC3DC2"/>
    <w:rsid w:val="00BC3ED5"/>
    <w:rsid w:val="00BC3FE5"/>
    <w:rsid w:val="00BC434B"/>
    <w:rsid w:val="00BC4611"/>
    <w:rsid w:val="00BC4700"/>
    <w:rsid w:val="00BC4964"/>
    <w:rsid w:val="00BC4D0F"/>
    <w:rsid w:val="00BC4FD8"/>
    <w:rsid w:val="00BC50C4"/>
    <w:rsid w:val="00BC568B"/>
    <w:rsid w:val="00BC5703"/>
    <w:rsid w:val="00BC5853"/>
    <w:rsid w:val="00BC58FE"/>
    <w:rsid w:val="00BC5991"/>
    <w:rsid w:val="00BC59AF"/>
    <w:rsid w:val="00BC5EAC"/>
    <w:rsid w:val="00BC60F1"/>
    <w:rsid w:val="00BC62EC"/>
    <w:rsid w:val="00BC639C"/>
    <w:rsid w:val="00BC63C9"/>
    <w:rsid w:val="00BC690B"/>
    <w:rsid w:val="00BC6B25"/>
    <w:rsid w:val="00BC6C6B"/>
    <w:rsid w:val="00BC6EDD"/>
    <w:rsid w:val="00BC6F24"/>
    <w:rsid w:val="00BC7073"/>
    <w:rsid w:val="00BC74F5"/>
    <w:rsid w:val="00BC78DB"/>
    <w:rsid w:val="00BC7B32"/>
    <w:rsid w:val="00BC7D5B"/>
    <w:rsid w:val="00BC7DE4"/>
    <w:rsid w:val="00BC7F68"/>
    <w:rsid w:val="00BD06CE"/>
    <w:rsid w:val="00BD0942"/>
    <w:rsid w:val="00BD0F27"/>
    <w:rsid w:val="00BD125A"/>
    <w:rsid w:val="00BD1543"/>
    <w:rsid w:val="00BD18FA"/>
    <w:rsid w:val="00BD1B36"/>
    <w:rsid w:val="00BD1BF0"/>
    <w:rsid w:val="00BD1F81"/>
    <w:rsid w:val="00BD225E"/>
    <w:rsid w:val="00BD2593"/>
    <w:rsid w:val="00BD29DA"/>
    <w:rsid w:val="00BD2AE7"/>
    <w:rsid w:val="00BD2F34"/>
    <w:rsid w:val="00BD35D2"/>
    <w:rsid w:val="00BD3638"/>
    <w:rsid w:val="00BD37A1"/>
    <w:rsid w:val="00BD396D"/>
    <w:rsid w:val="00BD3BD6"/>
    <w:rsid w:val="00BD3CC2"/>
    <w:rsid w:val="00BD3DEC"/>
    <w:rsid w:val="00BD3F4E"/>
    <w:rsid w:val="00BD4013"/>
    <w:rsid w:val="00BD4351"/>
    <w:rsid w:val="00BD4A7D"/>
    <w:rsid w:val="00BD4ECE"/>
    <w:rsid w:val="00BD545D"/>
    <w:rsid w:val="00BD55E5"/>
    <w:rsid w:val="00BD5AF5"/>
    <w:rsid w:val="00BD5D95"/>
    <w:rsid w:val="00BD60C9"/>
    <w:rsid w:val="00BD6475"/>
    <w:rsid w:val="00BD656E"/>
    <w:rsid w:val="00BD6605"/>
    <w:rsid w:val="00BD67EB"/>
    <w:rsid w:val="00BD7BCC"/>
    <w:rsid w:val="00BD7CCF"/>
    <w:rsid w:val="00BD7EBB"/>
    <w:rsid w:val="00BE0310"/>
    <w:rsid w:val="00BE03BB"/>
    <w:rsid w:val="00BE0700"/>
    <w:rsid w:val="00BE09BD"/>
    <w:rsid w:val="00BE0F36"/>
    <w:rsid w:val="00BE0F9C"/>
    <w:rsid w:val="00BE1FF0"/>
    <w:rsid w:val="00BE20B7"/>
    <w:rsid w:val="00BE21A6"/>
    <w:rsid w:val="00BE2337"/>
    <w:rsid w:val="00BE272B"/>
    <w:rsid w:val="00BE2C52"/>
    <w:rsid w:val="00BE336B"/>
    <w:rsid w:val="00BE354F"/>
    <w:rsid w:val="00BE3945"/>
    <w:rsid w:val="00BE3A6D"/>
    <w:rsid w:val="00BE40C8"/>
    <w:rsid w:val="00BE41AB"/>
    <w:rsid w:val="00BE41D7"/>
    <w:rsid w:val="00BE42EB"/>
    <w:rsid w:val="00BE4327"/>
    <w:rsid w:val="00BE4395"/>
    <w:rsid w:val="00BE44DE"/>
    <w:rsid w:val="00BE46DD"/>
    <w:rsid w:val="00BE47B0"/>
    <w:rsid w:val="00BE47FD"/>
    <w:rsid w:val="00BE4864"/>
    <w:rsid w:val="00BE4B58"/>
    <w:rsid w:val="00BE4EFC"/>
    <w:rsid w:val="00BE5055"/>
    <w:rsid w:val="00BE5103"/>
    <w:rsid w:val="00BE5161"/>
    <w:rsid w:val="00BE5369"/>
    <w:rsid w:val="00BE5447"/>
    <w:rsid w:val="00BE5777"/>
    <w:rsid w:val="00BE6014"/>
    <w:rsid w:val="00BE6291"/>
    <w:rsid w:val="00BE647F"/>
    <w:rsid w:val="00BE6D07"/>
    <w:rsid w:val="00BE6DD0"/>
    <w:rsid w:val="00BE70FA"/>
    <w:rsid w:val="00BE7172"/>
    <w:rsid w:val="00BE7212"/>
    <w:rsid w:val="00BE734F"/>
    <w:rsid w:val="00BE7405"/>
    <w:rsid w:val="00BE7597"/>
    <w:rsid w:val="00BE78B9"/>
    <w:rsid w:val="00BE79B4"/>
    <w:rsid w:val="00BF0064"/>
    <w:rsid w:val="00BF00FF"/>
    <w:rsid w:val="00BF03F6"/>
    <w:rsid w:val="00BF03FB"/>
    <w:rsid w:val="00BF05E8"/>
    <w:rsid w:val="00BF0761"/>
    <w:rsid w:val="00BF07AE"/>
    <w:rsid w:val="00BF0845"/>
    <w:rsid w:val="00BF0892"/>
    <w:rsid w:val="00BF14B6"/>
    <w:rsid w:val="00BF1891"/>
    <w:rsid w:val="00BF1906"/>
    <w:rsid w:val="00BF1BF9"/>
    <w:rsid w:val="00BF1D0D"/>
    <w:rsid w:val="00BF1E62"/>
    <w:rsid w:val="00BF1ED9"/>
    <w:rsid w:val="00BF22EE"/>
    <w:rsid w:val="00BF2538"/>
    <w:rsid w:val="00BF2609"/>
    <w:rsid w:val="00BF26B6"/>
    <w:rsid w:val="00BF2846"/>
    <w:rsid w:val="00BF28B1"/>
    <w:rsid w:val="00BF2AE0"/>
    <w:rsid w:val="00BF3322"/>
    <w:rsid w:val="00BF33B6"/>
    <w:rsid w:val="00BF3486"/>
    <w:rsid w:val="00BF3535"/>
    <w:rsid w:val="00BF3971"/>
    <w:rsid w:val="00BF3FD8"/>
    <w:rsid w:val="00BF4057"/>
    <w:rsid w:val="00BF55A0"/>
    <w:rsid w:val="00BF5645"/>
    <w:rsid w:val="00BF58AE"/>
    <w:rsid w:val="00BF593C"/>
    <w:rsid w:val="00BF5FBF"/>
    <w:rsid w:val="00BF6335"/>
    <w:rsid w:val="00BF67FD"/>
    <w:rsid w:val="00BF6B85"/>
    <w:rsid w:val="00BF6C6D"/>
    <w:rsid w:val="00BF6F46"/>
    <w:rsid w:val="00BF711B"/>
    <w:rsid w:val="00BF7578"/>
    <w:rsid w:val="00BF76C8"/>
    <w:rsid w:val="00BF76D8"/>
    <w:rsid w:val="00BF775F"/>
    <w:rsid w:val="00BF7772"/>
    <w:rsid w:val="00BF7831"/>
    <w:rsid w:val="00BF78DD"/>
    <w:rsid w:val="00BF7967"/>
    <w:rsid w:val="00BF798A"/>
    <w:rsid w:val="00BF7BA1"/>
    <w:rsid w:val="00BF7C11"/>
    <w:rsid w:val="00BF7D06"/>
    <w:rsid w:val="00BF7F7E"/>
    <w:rsid w:val="00C00446"/>
    <w:rsid w:val="00C00762"/>
    <w:rsid w:val="00C012CE"/>
    <w:rsid w:val="00C0150F"/>
    <w:rsid w:val="00C0153F"/>
    <w:rsid w:val="00C01678"/>
    <w:rsid w:val="00C01711"/>
    <w:rsid w:val="00C02330"/>
    <w:rsid w:val="00C02505"/>
    <w:rsid w:val="00C025A2"/>
    <w:rsid w:val="00C025CD"/>
    <w:rsid w:val="00C0276A"/>
    <w:rsid w:val="00C0276C"/>
    <w:rsid w:val="00C02A1B"/>
    <w:rsid w:val="00C02CAE"/>
    <w:rsid w:val="00C02E07"/>
    <w:rsid w:val="00C02E4D"/>
    <w:rsid w:val="00C02FE0"/>
    <w:rsid w:val="00C02FE1"/>
    <w:rsid w:val="00C035FC"/>
    <w:rsid w:val="00C03661"/>
    <w:rsid w:val="00C0376C"/>
    <w:rsid w:val="00C03A55"/>
    <w:rsid w:val="00C04072"/>
    <w:rsid w:val="00C042E4"/>
    <w:rsid w:val="00C0457D"/>
    <w:rsid w:val="00C04638"/>
    <w:rsid w:val="00C0464C"/>
    <w:rsid w:val="00C051C0"/>
    <w:rsid w:val="00C0527F"/>
    <w:rsid w:val="00C053D4"/>
    <w:rsid w:val="00C05890"/>
    <w:rsid w:val="00C058F7"/>
    <w:rsid w:val="00C05941"/>
    <w:rsid w:val="00C059BF"/>
    <w:rsid w:val="00C059DE"/>
    <w:rsid w:val="00C05AE8"/>
    <w:rsid w:val="00C05C4B"/>
    <w:rsid w:val="00C05CE6"/>
    <w:rsid w:val="00C05FDA"/>
    <w:rsid w:val="00C062FD"/>
    <w:rsid w:val="00C064EE"/>
    <w:rsid w:val="00C06660"/>
    <w:rsid w:val="00C0675F"/>
    <w:rsid w:val="00C06BA2"/>
    <w:rsid w:val="00C06DED"/>
    <w:rsid w:val="00C0701C"/>
    <w:rsid w:val="00C074A8"/>
    <w:rsid w:val="00C0772C"/>
    <w:rsid w:val="00C077E3"/>
    <w:rsid w:val="00C079D0"/>
    <w:rsid w:val="00C07CD9"/>
    <w:rsid w:val="00C10015"/>
    <w:rsid w:val="00C1014D"/>
    <w:rsid w:val="00C10487"/>
    <w:rsid w:val="00C1048B"/>
    <w:rsid w:val="00C105B0"/>
    <w:rsid w:val="00C107BD"/>
    <w:rsid w:val="00C10942"/>
    <w:rsid w:val="00C10B09"/>
    <w:rsid w:val="00C10D85"/>
    <w:rsid w:val="00C112EE"/>
    <w:rsid w:val="00C113F1"/>
    <w:rsid w:val="00C114AF"/>
    <w:rsid w:val="00C1189A"/>
    <w:rsid w:val="00C118E7"/>
    <w:rsid w:val="00C12182"/>
    <w:rsid w:val="00C1233C"/>
    <w:rsid w:val="00C1245D"/>
    <w:rsid w:val="00C124A6"/>
    <w:rsid w:val="00C125E8"/>
    <w:rsid w:val="00C12916"/>
    <w:rsid w:val="00C12A8D"/>
    <w:rsid w:val="00C12AB4"/>
    <w:rsid w:val="00C12B16"/>
    <w:rsid w:val="00C12B3D"/>
    <w:rsid w:val="00C12E7E"/>
    <w:rsid w:val="00C137B0"/>
    <w:rsid w:val="00C139C4"/>
    <w:rsid w:val="00C13B98"/>
    <w:rsid w:val="00C13C32"/>
    <w:rsid w:val="00C14025"/>
    <w:rsid w:val="00C141EE"/>
    <w:rsid w:val="00C141FA"/>
    <w:rsid w:val="00C14211"/>
    <w:rsid w:val="00C1449C"/>
    <w:rsid w:val="00C14806"/>
    <w:rsid w:val="00C14C18"/>
    <w:rsid w:val="00C14C63"/>
    <w:rsid w:val="00C14E11"/>
    <w:rsid w:val="00C14E42"/>
    <w:rsid w:val="00C155B6"/>
    <w:rsid w:val="00C155C0"/>
    <w:rsid w:val="00C155CB"/>
    <w:rsid w:val="00C15643"/>
    <w:rsid w:val="00C15980"/>
    <w:rsid w:val="00C15B12"/>
    <w:rsid w:val="00C15C26"/>
    <w:rsid w:val="00C15FF1"/>
    <w:rsid w:val="00C161B1"/>
    <w:rsid w:val="00C16291"/>
    <w:rsid w:val="00C167B3"/>
    <w:rsid w:val="00C16D22"/>
    <w:rsid w:val="00C16DC4"/>
    <w:rsid w:val="00C16F9D"/>
    <w:rsid w:val="00C17504"/>
    <w:rsid w:val="00C1758E"/>
    <w:rsid w:val="00C20110"/>
    <w:rsid w:val="00C202FC"/>
    <w:rsid w:val="00C20347"/>
    <w:rsid w:val="00C20381"/>
    <w:rsid w:val="00C20493"/>
    <w:rsid w:val="00C204A7"/>
    <w:rsid w:val="00C204CB"/>
    <w:rsid w:val="00C20703"/>
    <w:rsid w:val="00C20765"/>
    <w:rsid w:val="00C20815"/>
    <w:rsid w:val="00C2091F"/>
    <w:rsid w:val="00C209AF"/>
    <w:rsid w:val="00C21017"/>
    <w:rsid w:val="00C2106A"/>
    <w:rsid w:val="00C210C7"/>
    <w:rsid w:val="00C21100"/>
    <w:rsid w:val="00C21298"/>
    <w:rsid w:val="00C21416"/>
    <w:rsid w:val="00C21458"/>
    <w:rsid w:val="00C21B36"/>
    <w:rsid w:val="00C21BEB"/>
    <w:rsid w:val="00C21C50"/>
    <w:rsid w:val="00C2218A"/>
    <w:rsid w:val="00C22896"/>
    <w:rsid w:val="00C229C3"/>
    <w:rsid w:val="00C22FFF"/>
    <w:rsid w:val="00C232FC"/>
    <w:rsid w:val="00C236E2"/>
    <w:rsid w:val="00C237D2"/>
    <w:rsid w:val="00C23943"/>
    <w:rsid w:val="00C23C7E"/>
    <w:rsid w:val="00C23E2A"/>
    <w:rsid w:val="00C23ECE"/>
    <w:rsid w:val="00C243FF"/>
    <w:rsid w:val="00C24403"/>
    <w:rsid w:val="00C24454"/>
    <w:rsid w:val="00C2486E"/>
    <w:rsid w:val="00C248A2"/>
    <w:rsid w:val="00C2533D"/>
    <w:rsid w:val="00C25592"/>
    <w:rsid w:val="00C2598A"/>
    <w:rsid w:val="00C25B96"/>
    <w:rsid w:val="00C25C4C"/>
    <w:rsid w:val="00C25D64"/>
    <w:rsid w:val="00C25D73"/>
    <w:rsid w:val="00C25D8B"/>
    <w:rsid w:val="00C2644F"/>
    <w:rsid w:val="00C26597"/>
    <w:rsid w:val="00C26921"/>
    <w:rsid w:val="00C269DB"/>
    <w:rsid w:val="00C26A5E"/>
    <w:rsid w:val="00C26B3F"/>
    <w:rsid w:val="00C26C27"/>
    <w:rsid w:val="00C2729E"/>
    <w:rsid w:val="00C2736A"/>
    <w:rsid w:val="00C27392"/>
    <w:rsid w:val="00C274CD"/>
    <w:rsid w:val="00C2756E"/>
    <w:rsid w:val="00C27609"/>
    <w:rsid w:val="00C27904"/>
    <w:rsid w:val="00C27980"/>
    <w:rsid w:val="00C27EC4"/>
    <w:rsid w:val="00C27FA8"/>
    <w:rsid w:val="00C30569"/>
    <w:rsid w:val="00C30A6D"/>
    <w:rsid w:val="00C30F35"/>
    <w:rsid w:val="00C311CE"/>
    <w:rsid w:val="00C31315"/>
    <w:rsid w:val="00C3151A"/>
    <w:rsid w:val="00C31768"/>
    <w:rsid w:val="00C31AF0"/>
    <w:rsid w:val="00C31B8A"/>
    <w:rsid w:val="00C3219E"/>
    <w:rsid w:val="00C32353"/>
    <w:rsid w:val="00C324C4"/>
    <w:rsid w:val="00C3261F"/>
    <w:rsid w:val="00C3274D"/>
    <w:rsid w:val="00C32862"/>
    <w:rsid w:val="00C328A3"/>
    <w:rsid w:val="00C32B2A"/>
    <w:rsid w:val="00C32CD0"/>
    <w:rsid w:val="00C32DE8"/>
    <w:rsid w:val="00C32EBE"/>
    <w:rsid w:val="00C33025"/>
    <w:rsid w:val="00C332A2"/>
    <w:rsid w:val="00C33438"/>
    <w:rsid w:val="00C33522"/>
    <w:rsid w:val="00C335A8"/>
    <w:rsid w:val="00C33602"/>
    <w:rsid w:val="00C33861"/>
    <w:rsid w:val="00C33A8B"/>
    <w:rsid w:val="00C33B5E"/>
    <w:rsid w:val="00C3423A"/>
    <w:rsid w:val="00C344EF"/>
    <w:rsid w:val="00C3463B"/>
    <w:rsid w:val="00C3478F"/>
    <w:rsid w:val="00C34803"/>
    <w:rsid w:val="00C34F5E"/>
    <w:rsid w:val="00C35043"/>
    <w:rsid w:val="00C351FA"/>
    <w:rsid w:val="00C3536C"/>
    <w:rsid w:val="00C35439"/>
    <w:rsid w:val="00C3595F"/>
    <w:rsid w:val="00C3598D"/>
    <w:rsid w:val="00C35D71"/>
    <w:rsid w:val="00C35F66"/>
    <w:rsid w:val="00C35FF8"/>
    <w:rsid w:val="00C36159"/>
    <w:rsid w:val="00C364AC"/>
    <w:rsid w:val="00C365CA"/>
    <w:rsid w:val="00C369EE"/>
    <w:rsid w:val="00C36AFF"/>
    <w:rsid w:val="00C36C01"/>
    <w:rsid w:val="00C36EC9"/>
    <w:rsid w:val="00C36FD7"/>
    <w:rsid w:val="00C37180"/>
    <w:rsid w:val="00C3768C"/>
    <w:rsid w:val="00C37722"/>
    <w:rsid w:val="00C37A5F"/>
    <w:rsid w:val="00C37D13"/>
    <w:rsid w:val="00C37D17"/>
    <w:rsid w:val="00C37ECB"/>
    <w:rsid w:val="00C400FE"/>
    <w:rsid w:val="00C404A2"/>
    <w:rsid w:val="00C40846"/>
    <w:rsid w:val="00C40A01"/>
    <w:rsid w:val="00C40AA0"/>
    <w:rsid w:val="00C40AB6"/>
    <w:rsid w:val="00C40AE9"/>
    <w:rsid w:val="00C40B4F"/>
    <w:rsid w:val="00C4118B"/>
    <w:rsid w:val="00C41224"/>
    <w:rsid w:val="00C412C5"/>
    <w:rsid w:val="00C41689"/>
    <w:rsid w:val="00C4181B"/>
    <w:rsid w:val="00C419D6"/>
    <w:rsid w:val="00C41BCB"/>
    <w:rsid w:val="00C41F90"/>
    <w:rsid w:val="00C42137"/>
    <w:rsid w:val="00C42198"/>
    <w:rsid w:val="00C421CF"/>
    <w:rsid w:val="00C42360"/>
    <w:rsid w:val="00C427B2"/>
    <w:rsid w:val="00C42AAB"/>
    <w:rsid w:val="00C42CDA"/>
    <w:rsid w:val="00C42FBC"/>
    <w:rsid w:val="00C43292"/>
    <w:rsid w:val="00C43486"/>
    <w:rsid w:val="00C43594"/>
    <w:rsid w:val="00C438C6"/>
    <w:rsid w:val="00C43BFE"/>
    <w:rsid w:val="00C43DF7"/>
    <w:rsid w:val="00C44004"/>
    <w:rsid w:val="00C4408E"/>
    <w:rsid w:val="00C443AB"/>
    <w:rsid w:val="00C445C2"/>
    <w:rsid w:val="00C44E72"/>
    <w:rsid w:val="00C44F13"/>
    <w:rsid w:val="00C44F8A"/>
    <w:rsid w:val="00C4565C"/>
    <w:rsid w:val="00C458D1"/>
    <w:rsid w:val="00C45A13"/>
    <w:rsid w:val="00C45A67"/>
    <w:rsid w:val="00C45CF4"/>
    <w:rsid w:val="00C45D5E"/>
    <w:rsid w:val="00C45DF1"/>
    <w:rsid w:val="00C4661B"/>
    <w:rsid w:val="00C4675F"/>
    <w:rsid w:val="00C46948"/>
    <w:rsid w:val="00C4698D"/>
    <w:rsid w:val="00C47010"/>
    <w:rsid w:val="00C47104"/>
    <w:rsid w:val="00C473AB"/>
    <w:rsid w:val="00C47697"/>
    <w:rsid w:val="00C505B4"/>
    <w:rsid w:val="00C5093B"/>
    <w:rsid w:val="00C509F0"/>
    <w:rsid w:val="00C50F0A"/>
    <w:rsid w:val="00C51072"/>
    <w:rsid w:val="00C51088"/>
    <w:rsid w:val="00C514E4"/>
    <w:rsid w:val="00C516B0"/>
    <w:rsid w:val="00C51DE6"/>
    <w:rsid w:val="00C51EFC"/>
    <w:rsid w:val="00C51F73"/>
    <w:rsid w:val="00C52797"/>
    <w:rsid w:val="00C53013"/>
    <w:rsid w:val="00C530C4"/>
    <w:rsid w:val="00C5319B"/>
    <w:rsid w:val="00C53376"/>
    <w:rsid w:val="00C5366C"/>
    <w:rsid w:val="00C5394A"/>
    <w:rsid w:val="00C53C3F"/>
    <w:rsid w:val="00C53E5A"/>
    <w:rsid w:val="00C53F38"/>
    <w:rsid w:val="00C53F73"/>
    <w:rsid w:val="00C53FEC"/>
    <w:rsid w:val="00C54373"/>
    <w:rsid w:val="00C54384"/>
    <w:rsid w:val="00C547F5"/>
    <w:rsid w:val="00C54947"/>
    <w:rsid w:val="00C549D9"/>
    <w:rsid w:val="00C55370"/>
    <w:rsid w:val="00C55628"/>
    <w:rsid w:val="00C55680"/>
    <w:rsid w:val="00C56A77"/>
    <w:rsid w:val="00C56C2A"/>
    <w:rsid w:val="00C570EB"/>
    <w:rsid w:val="00C57339"/>
    <w:rsid w:val="00C576BD"/>
    <w:rsid w:val="00C577EF"/>
    <w:rsid w:val="00C578FD"/>
    <w:rsid w:val="00C57971"/>
    <w:rsid w:val="00C57FDC"/>
    <w:rsid w:val="00C60357"/>
    <w:rsid w:val="00C60405"/>
    <w:rsid w:val="00C60E8E"/>
    <w:rsid w:val="00C60EF9"/>
    <w:rsid w:val="00C60FF9"/>
    <w:rsid w:val="00C610EB"/>
    <w:rsid w:val="00C611A2"/>
    <w:rsid w:val="00C61418"/>
    <w:rsid w:val="00C61AB8"/>
    <w:rsid w:val="00C62295"/>
    <w:rsid w:val="00C6230E"/>
    <w:rsid w:val="00C628D6"/>
    <w:rsid w:val="00C6296C"/>
    <w:rsid w:val="00C62B69"/>
    <w:rsid w:val="00C62C03"/>
    <w:rsid w:val="00C62FC3"/>
    <w:rsid w:val="00C63054"/>
    <w:rsid w:val="00C633E4"/>
    <w:rsid w:val="00C6360A"/>
    <w:rsid w:val="00C63804"/>
    <w:rsid w:val="00C639B9"/>
    <w:rsid w:val="00C63FC0"/>
    <w:rsid w:val="00C64155"/>
    <w:rsid w:val="00C64163"/>
    <w:rsid w:val="00C641DD"/>
    <w:rsid w:val="00C643CE"/>
    <w:rsid w:val="00C64A84"/>
    <w:rsid w:val="00C64AB9"/>
    <w:rsid w:val="00C64CEA"/>
    <w:rsid w:val="00C651D1"/>
    <w:rsid w:val="00C65488"/>
    <w:rsid w:val="00C65563"/>
    <w:rsid w:val="00C65ADF"/>
    <w:rsid w:val="00C65B63"/>
    <w:rsid w:val="00C65CDB"/>
    <w:rsid w:val="00C661CC"/>
    <w:rsid w:val="00C66863"/>
    <w:rsid w:val="00C66878"/>
    <w:rsid w:val="00C671E6"/>
    <w:rsid w:val="00C675EE"/>
    <w:rsid w:val="00C700A7"/>
    <w:rsid w:val="00C700AB"/>
    <w:rsid w:val="00C70190"/>
    <w:rsid w:val="00C704DA"/>
    <w:rsid w:val="00C707B5"/>
    <w:rsid w:val="00C707F5"/>
    <w:rsid w:val="00C710BD"/>
    <w:rsid w:val="00C71125"/>
    <w:rsid w:val="00C71833"/>
    <w:rsid w:val="00C71938"/>
    <w:rsid w:val="00C719EE"/>
    <w:rsid w:val="00C71F7E"/>
    <w:rsid w:val="00C72862"/>
    <w:rsid w:val="00C72B95"/>
    <w:rsid w:val="00C72C18"/>
    <w:rsid w:val="00C7301B"/>
    <w:rsid w:val="00C731E0"/>
    <w:rsid w:val="00C7328B"/>
    <w:rsid w:val="00C734C0"/>
    <w:rsid w:val="00C73623"/>
    <w:rsid w:val="00C736F6"/>
    <w:rsid w:val="00C73FBF"/>
    <w:rsid w:val="00C74008"/>
    <w:rsid w:val="00C74188"/>
    <w:rsid w:val="00C74958"/>
    <w:rsid w:val="00C749D0"/>
    <w:rsid w:val="00C74A97"/>
    <w:rsid w:val="00C74B68"/>
    <w:rsid w:val="00C74F0E"/>
    <w:rsid w:val="00C751DE"/>
    <w:rsid w:val="00C7526F"/>
    <w:rsid w:val="00C7527C"/>
    <w:rsid w:val="00C75307"/>
    <w:rsid w:val="00C7539D"/>
    <w:rsid w:val="00C753C8"/>
    <w:rsid w:val="00C75541"/>
    <w:rsid w:val="00C75768"/>
    <w:rsid w:val="00C76045"/>
    <w:rsid w:val="00C761EC"/>
    <w:rsid w:val="00C76460"/>
    <w:rsid w:val="00C7700D"/>
    <w:rsid w:val="00C77060"/>
    <w:rsid w:val="00C77410"/>
    <w:rsid w:val="00C77475"/>
    <w:rsid w:val="00C775BC"/>
    <w:rsid w:val="00C77783"/>
    <w:rsid w:val="00C779C4"/>
    <w:rsid w:val="00C77B86"/>
    <w:rsid w:val="00C77D44"/>
    <w:rsid w:val="00C77FF5"/>
    <w:rsid w:val="00C800E0"/>
    <w:rsid w:val="00C802E9"/>
    <w:rsid w:val="00C80702"/>
    <w:rsid w:val="00C80F0E"/>
    <w:rsid w:val="00C8106C"/>
    <w:rsid w:val="00C81271"/>
    <w:rsid w:val="00C81C6F"/>
    <w:rsid w:val="00C81EA7"/>
    <w:rsid w:val="00C81F84"/>
    <w:rsid w:val="00C81F8E"/>
    <w:rsid w:val="00C81F9F"/>
    <w:rsid w:val="00C82023"/>
    <w:rsid w:val="00C82065"/>
    <w:rsid w:val="00C82360"/>
    <w:rsid w:val="00C826F7"/>
    <w:rsid w:val="00C82983"/>
    <w:rsid w:val="00C829E1"/>
    <w:rsid w:val="00C831BE"/>
    <w:rsid w:val="00C8332A"/>
    <w:rsid w:val="00C83412"/>
    <w:rsid w:val="00C83453"/>
    <w:rsid w:val="00C837E0"/>
    <w:rsid w:val="00C83952"/>
    <w:rsid w:val="00C83ACD"/>
    <w:rsid w:val="00C83DE0"/>
    <w:rsid w:val="00C83F83"/>
    <w:rsid w:val="00C8409A"/>
    <w:rsid w:val="00C843E4"/>
    <w:rsid w:val="00C8462C"/>
    <w:rsid w:val="00C846FD"/>
    <w:rsid w:val="00C848E1"/>
    <w:rsid w:val="00C84DC7"/>
    <w:rsid w:val="00C84F69"/>
    <w:rsid w:val="00C85070"/>
    <w:rsid w:val="00C85392"/>
    <w:rsid w:val="00C8549C"/>
    <w:rsid w:val="00C855EB"/>
    <w:rsid w:val="00C8572C"/>
    <w:rsid w:val="00C8572D"/>
    <w:rsid w:val="00C85836"/>
    <w:rsid w:val="00C85E75"/>
    <w:rsid w:val="00C86073"/>
    <w:rsid w:val="00C8617D"/>
    <w:rsid w:val="00C8617F"/>
    <w:rsid w:val="00C86245"/>
    <w:rsid w:val="00C86770"/>
    <w:rsid w:val="00C86890"/>
    <w:rsid w:val="00C868DD"/>
    <w:rsid w:val="00C86AE4"/>
    <w:rsid w:val="00C86B4E"/>
    <w:rsid w:val="00C86CBF"/>
    <w:rsid w:val="00C870F9"/>
    <w:rsid w:val="00C87102"/>
    <w:rsid w:val="00C87243"/>
    <w:rsid w:val="00C87346"/>
    <w:rsid w:val="00C8762A"/>
    <w:rsid w:val="00C878B6"/>
    <w:rsid w:val="00C87F2C"/>
    <w:rsid w:val="00C87F55"/>
    <w:rsid w:val="00C901F5"/>
    <w:rsid w:val="00C902F9"/>
    <w:rsid w:val="00C9035E"/>
    <w:rsid w:val="00C90AD4"/>
    <w:rsid w:val="00C91391"/>
    <w:rsid w:val="00C9157C"/>
    <w:rsid w:val="00C917FC"/>
    <w:rsid w:val="00C918B2"/>
    <w:rsid w:val="00C9197C"/>
    <w:rsid w:val="00C91EFA"/>
    <w:rsid w:val="00C92249"/>
    <w:rsid w:val="00C929F3"/>
    <w:rsid w:val="00C92A21"/>
    <w:rsid w:val="00C9339B"/>
    <w:rsid w:val="00C933F5"/>
    <w:rsid w:val="00C9391E"/>
    <w:rsid w:val="00C9396B"/>
    <w:rsid w:val="00C93983"/>
    <w:rsid w:val="00C93D83"/>
    <w:rsid w:val="00C93FD0"/>
    <w:rsid w:val="00C94045"/>
    <w:rsid w:val="00C9408B"/>
    <w:rsid w:val="00C94343"/>
    <w:rsid w:val="00C94B2C"/>
    <w:rsid w:val="00C94F21"/>
    <w:rsid w:val="00C95155"/>
    <w:rsid w:val="00C953D3"/>
    <w:rsid w:val="00C955F5"/>
    <w:rsid w:val="00C9583F"/>
    <w:rsid w:val="00C95AFC"/>
    <w:rsid w:val="00C95B06"/>
    <w:rsid w:val="00C95BAB"/>
    <w:rsid w:val="00C95C43"/>
    <w:rsid w:val="00C95F62"/>
    <w:rsid w:val="00C95F68"/>
    <w:rsid w:val="00C96180"/>
    <w:rsid w:val="00C96599"/>
    <w:rsid w:val="00C966BA"/>
    <w:rsid w:val="00C96A4B"/>
    <w:rsid w:val="00C96BC2"/>
    <w:rsid w:val="00C96BE7"/>
    <w:rsid w:val="00C97071"/>
    <w:rsid w:val="00C97339"/>
    <w:rsid w:val="00C97349"/>
    <w:rsid w:val="00C974AA"/>
    <w:rsid w:val="00CA035D"/>
    <w:rsid w:val="00CA07B0"/>
    <w:rsid w:val="00CA0B75"/>
    <w:rsid w:val="00CA0BBB"/>
    <w:rsid w:val="00CA0D65"/>
    <w:rsid w:val="00CA112E"/>
    <w:rsid w:val="00CA1190"/>
    <w:rsid w:val="00CA19F0"/>
    <w:rsid w:val="00CA1AED"/>
    <w:rsid w:val="00CA1D0B"/>
    <w:rsid w:val="00CA1E2B"/>
    <w:rsid w:val="00CA20C9"/>
    <w:rsid w:val="00CA24EC"/>
    <w:rsid w:val="00CA25BB"/>
    <w:rsid w:val="00CA25FC"/>
    <w:rsid w:val="00CA27B0"/>
    <w:rsid w:val="00CA2856"/>
    <w:rsid w:val="00CA2B03"/>
    <w:rsid w:val="00CA31B5"/>
    <w:rsid w:val="00CA3236"/>
    <w:rsid w:val="00CA340B"/>
    <w:rsid w:val="00CA34B2"/>
    <w:rsid w:val="00CA38C0"/>
    <w:rsid w:val="00CA3B19"/>
    <w:rsid w:val="00CA3B48"/>
    <w:rsid w:val="00CA3BAF"/>
    <w:rsid w:val="00CA400B"/>
    <w:rsid w:val="00CA4A8C"/>
    <w:rsid w:val="00CA4C01"/>
    <w:rsid w:val="00CA4D82"/>
    <w:rsid w:val="00CA5174"/>
    <w:rsid w:val="00CA51DB"/>
    <w:rsid w:val="00CA525B"/>
    <w:rsid w:val="00CA5755"/>
    <w:rsid w:val="00CA5B79"/>
    <w:rsid w:val="00CA5DCC"/>
    <w:rsid w:val="00CA6036"/>
    <w:rsid w:val="00CA61D2"/>
    <w:rsid w:val="00CA62DD"/>
    <w:rsid w:val="00CA6349"/>
    <w:rsid w:val="00CA63FE"/>
    <w:rsid w:val="00CA651A"/>
    <w:rsid w:val="00CA66BF"/>
    <w:rsid w:val="00CA6877"/>
    <w:rsid w:val="00CA689F"/>
    <w:rsid w:val="00CA68F8"/>
    <w:rsid w:val="00CA6A73"/>
    <w:rsid w:val="00CA6BA3"/>
    <w:rsid w:val="00CA718E"/>
    <w:rsid w:val="00CA7235"/>
    <w:rsid w:val="00CA72A7"/>
    <w:rsid w:val="00CA739E"/>
    <w:rsid w:val="00CA73CF"/>
    <w:rsid w:val="00CA7445"/>
    <w:rsid w:val="00CA7E83"/>
    <w:rsid w:val="00CB0072"/>
    <w:rsid w:val="00CB0640"/>
    <w:rsid w:val="00CB0734"/>
    <w:rsid w:val="00CB073C"/>
    <w:rsid w:val="00CB074C"/>
    <w:rsid w:val="00CB0A15"/>
    <w:rsid w:val="00CB1160"/>
    <w:rsid w:val="00CB129D"/>
    <w:rsid w:val="00CB14DB"/>
    <w:rsid w:val="00CB1550"/>
    <w:rsid w:val="00CB15D5"/>
    <w:rsid w:val="00CB1EAB"/>
    <w:rsid w:val="00CB25AD"/>
    <w:rsid w:val="00CB25E0"/>
    <w:rsid w:val="00CB2874"/>
    <w:rsid w:val="00CB2B2C"/>
    <w:rsid w:val="00CB2B6D"/>
    <w:rsid w:val="00CB2BAE"/>
    <w:rsid w:val="00CB2D34"/>
    <w:rsid w:val="00CB2F62"/>
    <w:rsid w:val="00CB3552"/>
    <w:rsid w:val="00CB386B"/>
    <w:rsid w:val="00CB38B7"/>
    <w:rsid w:val="00CB39AE"/>
    <w:rsid w:val="00CB3B23"/>
    <w:rsid w:val="00CB3B47"/>
    <w:rsid w:val="00CB3F8C"/>
    <w:rsid w:val="00CB4033"/>
    <w:rsid w:val="00CB4387"/>
    <w:rsid w:val="00CB44C1"/>
    <w:rsid w:val="00CB44FF"/>
    <w:rsid w:val="00CB4B97"/>
    <w:rsid w:val="00CB5417"/>
    <w:rsid w:val="00CB55B2"/>
    <w:rsid w:val="00CB59A6"/>
    <w:rsid w:val="00CB5ACA"/>
    <w:rsid w:val="00CB5BA9"/>
    <w:rsid w:val="00CB5BB6"/>
    <w:rsid w:val="00CB5D99"/>
    <w:rsid w:val="00CB620D"/>
    <w:rsid w:val="00CB6C69"/>
    <w:rsid w:val="00CB6EBA"/>
    <w:rsid w:val="00CB6F56"/>
    <w:rsid w:val="00CB7061"/>
    <w:rsid w:val="00CB7B8F"/>
    <w:rsid w:val="00CC0435"/>
    <w:rsid w:val="00CC06C9"/>
    <w:rsid w:val="00CC0801"/>
    <w:rsid w:val="00CC0936"/>
    <w:rsid w:val="00CC0A2A"/>
    <w:rsid w:val="00CC0A87"/>
    <w:rsid w:val="00CC0DAC"/>
    <w:rsid w:val="00CC0E95"/>
    <w:rsid w:val="00CC0FD8"/>
    <w:rsid w:val="00CC1117"/>
    <w:rsid w:val="00CC128F"/>
    <w:rsid w:val="00CC1474"/>
    <w:rsid w:val="00CC1507"/>
    <w:rsid w:val="00CC1685"/>
    <w:rsid w:val="00CC1FDB"/>
    <w:rsid w:val="00CC2544"/>
    <w:rsid w:val="00CC2574"/>
    <w:rsid w:val="00CC2694"/>
    <w:rsid w:val="00CC2794"/>
    <w:rsid w:val="00CC2D05"/>
    <w:rsid w:val="00CC2EEB"/>
    <w:rsid w:val="00CC2EF9"/>
    <w:rsid w:val="00CC31F9"/>
    <w:rsid w:val="00CC32A8"/>
    <w:rsid w:val="00CC337D"/>
    <w:rsid w:val="00CC3957"/>
    <w:rsid w:val="00CC3A8F"/>
    <w:rsid w:val="00CC3D39"/>
    <w:rsid w:val="00CC3E96"/>
    <w:rsid w:val="00CC3EF2"/>
    <w:rsid w:val="00CC3F80"/>
    <w:rsid w:val="00CC3FBA"/>
    <w:rsid w:val="00CC40CA"/>
    <w:rsid w:val="00CC4363"/>
    <w:rsid w:val="00CC44E5"/>
    <w:rsid w:val="00CC4526"/>
    <w:rsid w:val="00CC45E0"/>
    <w:rsid w:val="00CC4D5A"/>
    <w:rsid w:val="00CC4E25"/>
    <w:rsid w:val="00CC50F4"/>
    <w:rsid w:val="00CC5C51"/>
    <w:rsid w:val="00CC6085"/>
    <w:rsid w:val="00CC6E16"/>
    <w:rsid w:val="00CC6E8A"/>
    <w:rsid w:val="00CC6E98"/>
    <w:rsid w:val="00CC71BD"/>
    <w:rsid w:val="00CC73D4"/>
    <w:rsid w:val="00CC772F"/>
    <w:rsid w:val="00CC7983"/>
    <w:rsid w:val="00CC7AC0"/>
    <w:rsid w:val="00CC7D48"/>
    <w:rsid w:val="00CC7EAA"/>
    <w:rsid w:val="00CC7F5E"/>
    <w:rsid w:val="00CD002B"/>
    <w:rsid w:val="00CD009F"/>
    <w:rsid w:val="00CD0A4D"/>
    <w:rsid w:val="00CD0BB6"/>
    <w:rsid w:val="00CD0C0A"/>
    <w:rsid w:val="00CD10F1"/>
    <w:rsid w:val="00CD1123"/>
    <w:rsid w:val="00CD1133"/>
    <w:rsid w:val="00CD124D"/>
    <w:rsid w:val="00CD12D8"/>
    <w:rsid w:val="00CD160A"/>
    <w:rsid w:val="00CD1690"/>
    <w:rsid w:val="00CD1C52"/>
    <w:rsid w:val="00CD1F09"/>
    <w:rsid w:val="00CD240C"/>
    <w:rsid w:val="00CD265B"/>
    <w:rsid w:val="00CD2767"/>
    <w:rsid w:val="00CD2806"/>
    <w:rsid w:val="00CD2815"/>
    <w:rsid w:val="00CD2C99"/>
    <w:rsid w:val="00CD31CD"/>
    <w:rsid w:val="00CD3429"/>
    <w:rsid w:val="00CD3CFE"/>
    <w:rsid w:val="00CD42F0"/>
    <w:rsid w:val="00CD4550"/>
    <w:rsid w:val="00CD468A"/>
    <w:rsid w:val="00CD4885"/>
    <w:rsid w:val="00CD49E9"/>
    <w:rsid w:val="00CD4C4F"/>
    <w:rsid w:val="00CD4EC9"/>
    <w:rsid w:val="00CD5106"/>
    <w:rsid w:val="00CD52BB"/>
    <w:rsid w:val="00CD53B5"/>
    <w:rsid w:val="00CD557E"/>
    <w:rsid w:val="00CD571B"/>
    <w:rsid w:val="00CD597C"/>
    <w:rsid w:val="00CD5A58"/>
    <w:rsid w:val="00CD5A5D"/>
    <w:rsid w:val="00CD5CDB"/>
    <w:rsid w:val="00CD625F"/>
    <w:rsid w:val="00CD63D1"/>
    <w:rsid w:val="00CD658F"/>
    <w:rsid w:val="00CD762F"/>
    <w:rsid w:val="00CD76ED"/>
    <w:rsid w:val="00CD77B7"/>
    <w:rsid w:val="00CD7950"/>
    <w:rsid w:val="00CD7A24"/>
    <w:rsid w:val="00CD7BD9"/>
    <w:rsid w:val="00CD7DF8"/>
    <w:rsid w:val="00CD7F74"/>
    <w:rsid w:val="00CE0145"/>
    <w:rsid w:val="00CE03F7"/>
    <w:rsid w:val="00CE0999"/>
    <w:rsid w:val="00CE0D64"/>
    <w:rsid w:val="00CE0F29"/>
    <w:rsid w:val="00CE10B2"/>
    <w:rsid w:val="00CE1248"/>
    <w:rsid w:val="00CE1463"/>
    <w:rsid w:val="00CE16D9"/>
    <w:rsid w:val="00CE1A35"/>
    <w:rsid w:val="00CE1D6D"/>
    <w:rsid w:val="00CE1E02"/>
    <w:rsid w:val="00CE2014"/>
    <w:rsid w:val="00CE2143"/>
    <w:rsid w:val="00CE215A"/>
    <w:rsid w:val="00CE2DBD"/>
    <w:rsid w:val="00CE315E"/>
    <w:rsid w:val="00CE327E"/>
    <w:rsid w:val="00CE3BF2"/>
    <w:rsid w:val="00CE3C2E"/>
    <w:rsid w:val="00CE3F1D"/>
    <w:rsid w:val="00CE4132"/>
    <w:rsid w:val="00CE44C6"/>
    <w:rsid w:val="00CE4B34"/>
    <w:rsid w:val="00CE508B"/>
    <w:rsid w:val="00CE5419"/>
    <w:rsid w:val="00CE5911"/>
    <w:rsid w:val="00CE5C28"/>
    <w:rsid w:val="00CE5DAE"/>
    <w:rsid w:val="00CE60EF"/>
    <w:rsid w:val="00CE6454"/>
    <w:rsid w:val="00CE6A03"/>
    <w:rsid w:val="00CE6A7F"/>
    <w:rsid w:val="00CE6EAA"/>
    <w:rsid w:val="00CE6F9E"/>
    <w:rsid w:val="00CE732D"/>
    <w:rsid w:val="00CE7335"/>
    <w:rsid w:val="00CE74AE"/>
    <w:rsid w:val="00CE75E4"/>
    <w:rsid w:val="00CE77F8"/>
    <w:rsid w:val="00CE792A"/>
    <w:rsid w:val="00CF00CF"/>
    <w:rsid w:val="00CF00D1"/>
    <w:rsid w:val="00CF01AB"/>
    <w:rsid w:val="00CF0346"/>
    <w:rsid w:val="00CF082B"/>
    <w:rsid w:val="00CF08B3"/>
    <w:rsid w:val="00CF0B25"/>
    <w:rsid w:val="00CF0D94"/>
    <w:rsid w:val="00CF107C"/>
    <w:rsid w:val="00CF10DD"/>
    <w:rsid w:val="00CF1128"/>
    <w:rsid w:val="00CF1372"/>
    <w:rsid w:val="00CF18DD"/>
    <w:rsid w:val="00CF1944"/>
    <w:rsid w:val="00CF1A1C"/>
    <w:rsid w:val="00CF1A52"/>
    <w:rsid w:val="00CF1C8C"/>
    <w:rsid w:val="00CF1E8B"/>
    <w:rsid w:val="00CF1F73"/>
    <w:rsid w:val="00CF20E6"/>
    <w:rsid w:val="00CF255D"/>
    <w:rsid w:val="00CF290F"/>
    <w:rsid w:val="00CF2AFA"/>
    <w:rsid w:val="00CF2CD7"/>
    <w:rsid w:val="00CF34C3"/>
    <w:rsid w:val="00CF3600"/>
    <w:rsid w:val="00CF3920"/>
    <w:rsid w:val="00CF3928"/>
    <w:rsid w:val="00CF3B35"/>
    <w:rsid w:val="00CF3BAF"/>
    <w:rsid w:val="00CF3F4D"/>
    <w:rsid w:val="00CF3F7C"/>
    <w:rsid w:val="00CF42B7"/>
    <w:rsid w:val="00CF4409"/>
    <w:rsid w:val="00CF44DF"/>
    <w:rsid w:val="00CF46C8"/>
    <w:rsid w:val="00CF4733"/>
    <w:rsid w:val="00CF4F9B"/>
    <w:rsid w:val="00CF5040"/>
    <w:rsid w:val="00CF5149"/>
    <w:rsid w:val="00CF52F5"/>
    <w:rsid w:val="00CF5509"/>
    <w:rsid w:val="00CF562A"/>
    <w:rsid w:val="00CF5853"/>
    <w:rsid w:val="00CF599D"/>
    <w:rsid w:val="00CF5AC9"/>
    <w:rsid w:val="00CF5CC5"/>
    <w:rsid w:val="00CF5EB7"/>
    <w:rsid w:val="00CF6066"/>
    <w:rsid w:val="00CF6751"/>
    <w:rsid w:val="00CF6768"/>
    <w:rsid w:val="00CF6A02"/>
    <w:rsid w:val="00CF6A7C"/>
    <w:rsid w:val="00CF6B98"/>
    <w:rsid w:val="00CF6CBB"/>
    <w:rsid w:val="00CF6E85"/>
    <w:rsid w:val="00CF700C"/>
    <w:rsid w:val="00CF7277"/>
    <w:rsid w:val="00CF7842"/>
    <w:rsid w:val="00CF7F61"/>
    <w:rsid w:val="00D00020"/>
    <w:rsid w:val="00D003F9"/>
    <w:rsid w:val="00D007A9"/>
    <w:rsid w:val="00D00CC8"/>
    <w:rsid w:val="00D00ECE"/>
    <w:rsid w:val="00D012A8"/>
    <w:rsid w:val="00D013E5"/>
    <w:rsid w:val="00D0149A"/>
    <w:rsid w:val="00D017A3"/>
    <w:rsid w:val="00D01879"/>
    <w:rsid w:val="00D01BE7"/>
    <w:rsid w:val="00D01F1F"/>
    <w:rsid w:val="00D021BB"/>
    <w:rsid w:val="00D025B4"/>
    <w:rsid w:val="00D026FC"/>
    <w:rsid w:val="00D02C6E"/>
    <w:rsid w:val="00D02E00"/>
    <w:rsid w:val="00D0312B"/>
    <w:rsid w:val="00D03719"/>
    <w:rsid w:val="00D037BB"/>
    <w:rsid w:val="00D03B1E"/>
    <w:rsid w:val="00D03C8F"/>
    <w:rsid w:val="00D040F9"/>
    <w:rsid w:val="00D041BB"/>
    <w:rsid w:val="00D0461E"/>
    <w:rsid w:val="00D04C7E"/>
    <w:rsid w:val="00D04E11"/>
    <w:rsid w:val="00D052A0"/>
    <w:rsid w:val="00D05396"/>
    <w:rsid w:val="00D05416"/>
    <w:rsid w:val="00D058B7"/>
    <w:rsid w:val="00D058E9"/>
    <w:rsid w:val="00D05AB4"/>
    <w:rsid w:val="00D05D5E"/>
    <w:rsid w:val="00D06147"/>
    <w:rsid w:val="00D06520"/>
    <w:rsid w:val="00D068EE"/>
    <w:rsid w:val="00D0738A"/>
    <w:rsid w:val="00D075BF"/>
    <w:rsid w:val="00D0767C"/>
    <w:rsid w:val="00D0776E"/>
    <w:rsid w:val="00D0781C"/>
    <w:rsid w:val="00D07A90"/>
    <w:rsid w:val="00D07B76"/>
    <w:rsid w:val="00D07C85"/>
    <w:rsid w:val="00D07DA2"/>
    <w:rsid w:val="00D07E45"/>
    <w:rsid w:val="00D102EE"/>
    <w:rsid w:val="00D1089D"/>
    <w:rsid w:val="00D10A3E"/>
    <w:rsid w:val="00D11276"/>
    <w:rsid w:val="00D11296"/>
    <w:rsid w:val="00D114F7"/>
    <w:rsid w:val="00D1158A"/>
    <w:rsid w:val="00D11848"/>
    <w:rsid w:val="00D11A0D"/>
    <w:rsid w:val="00D11BA0"/>
    <w:rsid w:val="00D12533"/>
    <w:rsid w:val="00D12741"/>
    <w:rsid w:val="00D127CA"/>
    <w:rsid w:val="00D127F2"/>
    <w:rsid w:val="00D12851"/>
    <w:rsid w:val="00D1287E"/>
    <w:rsid w:val="00D12BBC"/>
    <w:rsid w:val="00D13048"/>
    <w:rsid w:val="00D13137"/>
    <w:rsid w:val="00D13726"/>
    <w:rsid w:val="00D13A17"/>
    <w:rsid w:val="00D13A43"/>
    <w:rsid w:val="00D13D3D"/>
    <w:rsid w:val="00D13E42"/>
    <w:rsid w:val="00D14223"/>
    <w:rsid w:val="00D142A3"/>
    <w:rsid w:val="00D1439D"/>
    <w:rsid w:val="00D1443B"/>
    <w:rsid w:val="00D145D4"/>
    <w:rsid w:val="00D145DE"/>
    <w:rsid w:val="00D14693"/>
    <w:rsid w:val="00D14936"/>
    <w:rsid w:val="00D14A5B"/>
    <w:rsid w:val="00D14DE5"/>
    <w:rsid w:val="00D14F46"/>
    <w:rsid w:val="00D152EF"/>
    <w:rsid w:val="00D152FD"/>
    <w:rsid w:val="00D1558A"/>
    <w:rsid w:val="00D155D4"/>
    <w:rsid w:val="00D156B0"/>
    <w:rsid w:val="00D158BC"/>
    <w:rsid w:val="00D159D6"/>
    <w:rsid w:val="00D15B2A"/>
    <w:rsid w:val="00D15DFC"/>
    <w:rsid w:val="00D15EB5"/>
    <w:rsid w:val="00D1616E"/>
    <w:rsid w:val="00D16783"/>
    <w:rsid w:val="00D169B2"/>
    <w:rsid w:val="00D16A87"/>
    <w:rsid w:val="00D16B00"/>
    <w:rsid w:val="00D16B9D"/>
    <w:rsid w:val="00D16D87"/>
    <w:rsid w:val="00D16D9A"/>
    <w:rsid w:val="00D1705B"/>
    <w:rsid w:val="00D17CCC"/>
    <w:rsid w:val="00D17D1E"/>
    <w:rsid w:val="00D17E8A"/>
    <w:rsid w:val="00D17F9E"/>
    <w:rsid w:val="00D17FD9"/>
    <w:rsid w:val="00D20321"/>
    <w:rsid w:val="00D2088B"/>
    <w:rsid w:val="00D20A69"/>
    <w:rsid w:val="00D20B48"/>
    <w:rsid w:val="00D20C80"/>
    <w:rsid w:val="00D20DCB"/>
    <w:rsid w:val="00D20EB5"/>
    <w:rsid w:val="00D21004"/>
    <w:rsid w:val="00D21020"/>
    <w:rsid w:val="00D21080"/>
    <w:rsid w:val="00D21180"/>
    <w:rsid w:val="00D21733"/>
    <w:rsid w:val="00D21AE6"/>
    <w:rsid w:val="00D21CE8"/>
    <w:rsid w:val="00D21ED6"/>
    <w:rsid w:val="00D21FD2"/>
    <w:rsid w:val="00D220D7"/>
    <w:rsid w:val="00D22B1E"/>
    <w:rsid w:val="00D22DFE"/>
    <w:rsid w:val="00D22E2F"/>
    <w:rsid w:val="00D22FCC"/>
    <w:rsid w:val="00D2303C"/>
    <w:rsid w:val="00D230CE"/>
    <w:rsid w:val="00D231BB"/>
    <w:rsid w:val="00D23318"/>
    <w:rsid w:val="00D23395"/>
    <w:rsid w:val="00D233CC"/>
    <w:rsid w:val="00D234DB"/>
    <w:rsid w:val="00D23867"/>
    <w:rsid w:val="00D23965"/>
    <w:rsid w:val="00D23972"/>
    <w:rsid w:val="00D23A06"/>
    <w:rsid w:val="00D23ABF"/>
    <w:rsid w:val="00D23B20"/>
    <w:rsid w:val="00D23B9C"/>
    <w:rsid w:val="00D23D49"/>
    <w:rsid w:val="00D23EAF"/>
    <w:rsid w:val="00D242C4"/>
    <w:rsid w:val="00D2474B"/>
    <w:rsid w:val="00D24BDD"/>
    <w:rsid w:val="00D24FE6"/>
    <w:rsid w:val="00D25054"/>
    <w:rsid w:val="00D251FA"/>
    <w:rsid w:val="00D2523D"/>
    <w:rsid w:val="00D25689"/>
    <w:rsid w:val="00D258A9"/>
    <w:rsid w:val="00D25B52"/>
    <w:rsid w:val="00D26311"/>
    <w:rsid w:val="00D26431"/>
    <w:rsid w:val="00D271EB"/>
    <w:rsid w:val="00D272F4"/>
    <w:rsid w:val="00D2739C"/>
    <w:rsid w:val="00D277C1"/>
    <w:rsid w:val="00D2784B"/>
    <w:rsid w:val="00D27C1A"/>
    <w:rsid w:val="00D27C38"/>
    <w:rsid w:val="00D27F51"/>
    <w:rsid w:val="00D300F8"/>
    <w:rsid w:val="00D30196"/>
    <w:rsid w:val="00D30308"/>
    <w:rsid w:val="00D30484"/>
    <w:rsid w:val="00D3048F"/>
    <w:rsid w:val="00D3059A"/>
    <w:rsid w:val="00D305C8"/>
    <w:rsid w:val="00D30D25"/>
    <w:rsid w:val="00D30D9B"/>
    <w:rsid w:val="00D30ECE"/>
    <w:rsid w:val="00D31169"/>
    <w:rsid w:val="00D3196A"/>
    <w:rsid w:val="00D31992"/>
    <w:rsid w:val="00D319B6"/>
    <w:rsid w:val="00D31A64"/>
    <w:rsid w:val="00D31AA8"/>
    <w:rsid w:val="00D320C2"/>
    <w:rsid w:val="00D32296"/>
    <w:rsid w:val="00D32B5B"/>
    <w:rsid w:val="00D32D69"/>
    <w:rsid w:val="00D3345D"/>
    <w:rsid w:val="00D3356C"/>
    <w:rsid w:val="00D338BB"/>
    <w:rsid w:val="00D338D0"/>
    <w:rsid w:val="00D33EB6"/>
    <w:rsid w:val="00D340AF"/>
    <w:rsid w:val="00D34159"/>
    <w:rsid w:val="00D3423A"/>
    <w:rsid w:val="00D342D2"/>
    <w:rsid w:val="00D343C0"/>
    <w:rsid w:val="00D34540"/>
    <w:rsid w:val="00D34544"/>
    <w:rsid w:val="00D346EB"/>
    <w:rsid w:val="00D34703"/>
    <w:rsid w:val="00D34C12"/>
    <w:rsid w:val="00D34DCA"/>
    <w:rsid w:val="00D34FD2"/>
    <w:rsid w:val="00D35694"/>
    <w:rsid w:val="00D35695"/>
    <w:rsid w:val="00D35718"/>
    <w:rsid w:val="00D3598D"/>
    <w:rsid w:val="00D35A9A"/>
    <w:rsid w:val="00D35F1C"/>
    <w:rsid w:val="00D362B1"/>
    <w:rsid w:val="00D3634B"/>
    <w:rsid w:val="00D36770"/>
    <w:rsid w:val="00D367DA"/>
    <w:rsid w:val="00D36B72"/>
    <w:rsid w:val="00D36C71"/>
    <w:rsid w:val="00D36D01"/>
    <w:rsid w:val="00D36E9B"/>
    <w:rsid w:val="00D371DB"/>
    <w:rsid w:val="00D37304"/>
    <w:rsid w:val="00D3737E"/>
    <w:rsid w:val="00D375D7"/>
    <w:rsid w:val="00D379FE"/>
    <w:rsid w:val="00D37C48"/>
    <w:rsid w:val="00D37D82"/>
    <w:rsid w:val="00D37DB8"/>
    <w:rsid w:val="00D401FB"/>
    <w:rsid w:val="00D40787"/>
    <w:rsid w:val="00D4095D"/>
    <w:rsid w:val="00D4170E"/>
    <w:rsid w:val="00D4183A"/>
    <w:rsid w:val="00D418DD"/>
    <w:rsid w:val="00D41D51"/>
    <w:rsid w:val="00D41DD4"/>
    <w:rsid w:val="00D41F63"/>
    <w:rsid w:val="00D421DD"/>
    <w:rsid w:val="00D42200"/>
    <w:rsid w:val="00D42205"/>
    <w:rsid w:val="00D4268B"/>
    <w:rsid w:val="00D42A52"/>
    <w:rsid w:val="00D42EEB"/>
    <w:rsid w:val="00D42F28"/>
    <w:rsid w:val="00D43208"/>
    <w:rsid w:val="00D43343"/>
    <w:rsid w:val="00D43359"/>
    <w:rsid w:val="00D43D91"/>
    <w:rsid w:val="00D43E52"/>
    <w:rsid w:val="00D43F77"/>
    <w:rsid w:val="00D43FB5"/>
    <w:rsid w:val="00D44365"/>
    <w:rsid w:val="00D444CC"/>
    <w:rsid w:val="00D444D2"/>
    <w:rsid w:val="00D445D7"/>
    <w:rsid w:val="00D447FB"/>
    <w:rsid w:val="00D44A01"/>
    <w:rsid w:val="00D44BE1"/>
    <w:rsid w:val="00D44BF0"/>
    <w:rsid w:val="00D44C11"/>
    <w:rsid w:val="00D44DED"/>
    <w:rsid w:val="00D44E63"/>
    <w:rsid w:val="00D44FEE"/>
    <w:rsid w:val="00D454E2"/>
    <w:rsid w:val="00D45E3B"/>
    <w:rsid w:val="00D46035"/>
    <w:rsid w:val="00D4604C"/>
    <w:rsid w:val="00D46145"/>
    <w:rsid w:val="00D4616D"/>
    <w:rsid w:val="00D46455"/>
    <w:rsid w:val="00D46AEE"/>
    <w:rsid w:val="00D46F64"/>
    <w:rsid w:val="00D473E3"/>
    <w:rsid w:val="00D47530"/>
    <w:rsid w:val="00D47555"/>
    <w:rsid w:val="00D47643"/>
    <w:rsid w:val="00D477F8"/>
    <w:rsid w:val="00D478A8"/>
    <w:rsid w:val="00D47A5D"/>
    <w:rsid w:val="00D47B35"/>
    <w:rsid w:val="00D47FFD"/>
    <w:rsid w:val="00D502AF"/>
    <w:rsid w:val="00D50362"/>
    <w:rsid w:val="00D503A5"/>
    <w:rsid w:val="00D504A4"/>
    <w:rsid w:val="00D505A0"/>
    <w:rsid w:val="00D50654"/>
    <w:rsid w:val="00D506EA"/>
    <w:rsid w:val="00D507EB"/>
    <w:rsid w:val="00D50AA8"/>
    <w:rsid w:val="00D51781"/>
    <w:rsid w:val="00D52061"/>
    <w:rsid w:val="00D52397"/>
    <w:rsid w:val="00D52569"/>
    <w:rsid w:val="00D52B79"/>
    <w:rsid w:val="00D52DC1"/>
    <w:rsid w:val="00D532CC"/>
    <w:rsid w:val="00D533E5"/>
    <w:rsid w:val="00D53515"/>
    <w:rsid w:val="00D5353C"/>
    <w:rsid w:val="00D53671"/>
    <w:rsid w:val="00D54166"/>
    <w:rsid w:val="00D54178"/>
    <w:rsid w:val="00D54235"/>
    <w:rsid w:val="00D54376"/>
    <w:rsid w:val="00D543D5"/>
    <w:rsid w:val="00D54410"/>
    <w:rsid w:val="00D54516"/>
    <w:rsid w:val="00D54DA6"/>
    <w:rsid w:val="00D54F2F"/>
    <w:rsid w:val="00D55068"/>
    <w:rsid w:val="00D5506A"/>
    <w:rsid w:val="00D551D0"/>
    <w:rsid w:val="00D552E2"/>
    <w:rsid w:val="00D55452"/>
    <w:rsid w:val="00D5559C"/>
    <w:rsid w:val="00D555F7"/>
    <w:rsid w:val="00D5579C"/>
    <w:rsid w:val="00D558A9"/>
    <w:rsid w:val="00D55AE6"/>
    <w:rsid w:val="00D55D55"/>
    <w:rsid w:val="00D55EB4"/>
    <w:rsid w:val="00D5600E"/>
    <w:rsid w:val="00D560E9"/>
    <w:rsid w:val="00D5629D"/>
    <w:rsid w:val="00D564CE"/>
    <w:rsid w:val="00D566D9"/>
    <w:rsid w:val="00D567C1"/>
    <w:rsid w:val="00D567E6"/>
    <w:rsid w:val="00D56DD4"/>
    <w:rsid w:val="00D56FB8"/>
    <w:rsid w:val="00D5703A"/>
    <w:rsid w:val="00D5705B"/>
    <w:rsid w:val="00D5774A"/>
    <w:rsid w:val="00D57809"/>
    <w:rsid w:val="00D57F4F"/>
    <w:rsid w:val="00D57FAE"/>
    <w:rsid w:val="00D60651"/>
    <w:rsid w:val="00D60653"/>
    <w:rsid w:val="00D606B6"/>
    <w:rsid w:val="00D6073F"/>
    <w:rsid w:val="00D6089C"/>
    <w:rsid w:val="00D608DB"/>
    <w:rsid w:val="00D60AB0"/>
    <w:rsid w:val="00D615E5"/>
    <w:rsid w:val="00D61643"/>
    <w:rsid w:val="00D61831"/>
    <w:rsid w:val="00D618D7"/>
    <w:rsid w:val="00D619EA"/>
    <w:rsid w:val="00D61AC0"/>
    <w:rsid w:val="00D61B37"/>
    <w:rsid w:val="00D61B79"/>
    <w:rsid w:val="00D61D55"/>
    <w:rsid w:val="00D61F21"/>
    <w:rsid w:val="00D61F3B"/>
    <w:rsid w:val="00D624D9"/>
    <w:rsid w:val="00D6260A"/>
    <w:rsid w:val="00D62749"/>
    <w:rsid w:val="00D62945"/>
    <w:rsid w:val="00D6298E"/>
    <w:rsid w:val="00D62AA7"/>
    <w:rsid w:val="00D62B69"/>
    <w:rsid w:val="00D62C3E"/>
    <w:rsid w:val="00D63253"/>
    <w:rsid w:val="00D63359"/>
    <w:rsid w:val="00D63416"/>
    <w:rsid w:val="00D635D2"/>
    <w:rsid w:val="00D63896"/>
    <w:rsid w:val="00D63DC7"/>
    <w:rsid w:val="00D64818"/>
    <w:rsid w:val="00D64A55"/>
    <w:rsid w:val="00D64A91"/>
    <w:rsid w:val="00D64CDD"/>
    <w:rsid w:val="00D64E37"/>
    <w:rsid w:val="00D651B2"/>
    <w:rsid w:val="00D65225"/>
    <w:rsid w:val="00D65A1F"/>
    <w:rsid w:val="00D66066"/>
    <w:rsid w:val="00D6654C"/>
    <w:rsid w:val="00D665F4"/>
    <w:rsid w:val="00D6664B"/>
    <w:rsid w:val="00D667BB"/>
    <w:rsid w:val="00D66B9B"/>
    <w:rsid w:val="00D66D93"/>
    <w:rsid w:val="00D66E23"/>
    <w:rsid w:val="00D67081"/>
    <w:rsid w:val="00D673DF"/>
    <w:rsid w:val="00D67710"/>
    <w:rsid w:val="00D6771B"/>
    <w:rsid w:val="00D67A61"/>
    <w:rsid w:val="00D67AA3"/>
    <w:rsid w:val="00D67BEF"/>
    <w:rsid w:val="00D700D2"/>
    <w:rsid w:val="00D7023D"/>
    <w:rsid w:val="00D702D8"/>
    <w:rsid w:val="00D704B0"/>
    <w:rsid w:val="00D709DC"/>
    <w:rsid w:val="00D70A5A"/>
    <w:rsid w:val="00D70B2E"/>
    <w:rsid w:val="00D70F65"/>
    <w:rsid w:val="00D71081"/>
    <w:rsid w:val="00D7119E"/>
    <w:rsid w:val="00D713DA"/>
    <w:rsid w:val="00D715E5"/>
    <w:rsid w:val="00D715F8"/>
    <w:rsid w:val="00D71713"/>
    <w:rsid w:val="00D71B07"/>
    <w:rsid w:val="00D71BA1"/>
    <w:rsid w:val="00D71D29"/>
    <w:rsid w:val="00D71DE8"/>
    <w:rsid w:val="00D71E66"/>
    <w:rsid w:val="00D724EA"/>
    <w:rsid w:val="00D7270A"/>
    <w:rsid w:val="00D72C76"/>
    <w:rsid w:val="00D72D34"/>
    <w:rsid w:val="00D72F38"/>
    <w:rsid w:val="00D73278"/>
    <w:rsid w:val="00D7335F"/>
    <w:rsid w:val="00D733F0"/>
    <w:rsid w:val="00D734E8"/>
    <w:rsid w:val="00D735A3"/>
    <w:rsid w:val="00D735E3"/>
    <w:rsid w:val="00D737F1"/>
    <w:rsid w:val="00D73831"/>
    <w:rsid w:val="00D738E8"/>
    <w:rsid w:val="00D73E5F"/>
    <w:rsid w:val="00D74883"/>
    <w:rsid w:val="00D748A1"/>
    <w:rsid w:val="00D74AEF"/>
    <w:rsid w:val="00D74D22"/>
    <w:rsid w:val="00D74F33"/>
    <w:rsid w:val="00D75139"/>
    <w:rsid w:val="00D7516A"/>
    <w:rsid w:val="00D7536F"/>
    <w:rsid w:val="00D75502"/>
    <w:rsid w:val="00D7551A"/>
    <w:rsid w:val="00D75A21"/>
    <w:rsid w:val="00D75DA0"/>
    <w:rsid w:val="00D75EB8"/>
    <w:rsid w:val="00D75F22"/>
    <w:rsid w:val="00D76623"/>
    <w:rsid w:val="00D76980"/>
    <w:rsid w:val="00D76C98"/>
    <w:rsid w:val="00D76DF0"/>
    <w:rsid w:val="00D76F0E"/>
    <w:rsid w:val="00D76FAF"/>
    <w:rsid w:val="00D770BF"/>
    <w:rsid w:val="00D774B2"/>
    <w:rsid w:val="00D776CF"/>
    <w:rsid w:val="00D77ABE"/>
    <w:rsid w:val="00D77E0F"/>
    <w:rsid w:val="00D807FE"/>
    <w:rsid w:val="00D80B6D"/>
    <w:rsid w:val="00D80C50"/>
    <w:rsid w:val="00D81281"/>
    <w:rsid w:val="00D81760"/>
    <w:rsid w:val="00D81788"/>
    <w:rsid w:val="00D819A1"/>
    <w:rsid w:val="00D81D07"/>
    <w:rsid w:val="00D81D39"/>
    <w:rsid w:val="00D8218A"/>
    <w:rsid w:val="00D82288"/>
    <w:rsid w:val="00D825DD"/>
    <w:rsid w:val="00D82956"/>
    <w:rsid w:val="00D8304E"/>
    <w:rsid w:val="00D8385E"/>
    <w:rsid w:val="00D83CD7"/>
    <w:rsid w:val="00D83D7C"/>
    <w:rsid w:val="00D83D82"/>
    <w:rsid w:val="00D840D8"/>
    <w:rsid w:val="00D847F9"/>
    <w:rsid w:val="00D84843"/>
    <w:rsid w:val="00D8496F"/>
    <w:rsid w:val="00D84CE5"/>
    <w:rsid w:val="00D84EDF"/>
    <w:rsid w:val="00D85190"/>
    <w:rsid w:val="00D85393"/>
    <w:rsid w:val="00D855F6"/>
    <w:rsid w:val="00D86112"/>
    <w:rsid w:val="00D8614D"/>
    <w:rsid w:val="00D8616D"/>
    <w:rsid w:val="00D8649A"/>
    <w:rsid w:val="00D867A2"/>
    <w:rsid w:val="00D8698A"/>
    <w:rsid w:val="00D86B22"/>
    <w:rsid w:val="00D86C1D"/>
    <w:rsid w:val="00D86C49"/>
    <w:rsid w:val="00D86E70"/>
    <w:rsid w:val="00D872A5"/>
    <w:rsid w:val="00D872BB"/>
    <w:rsid w:val="00D87619"/>
    <w:rsid w:val="00D8761C"/>
    <w:rsid w:val="00D87A4B"/>
    <w:rsid w:val="00D900CC"/>
    <w:rsid w:val="00D902B7"/>
    <w:rsid w:val="00D90517"/>
    <w:rsid w:val="00D907F9"/>
    <w:rsid w:val="00D90A9D"/>
    <w:rsid w:val="00D90CD0"/>
    <w:rsid w:val="00D90DD3"/>
    <w:rsid w:val="00D90F28"/>
    <w:rsid w:val="00D91614"/>
    <w:rsid w:val="00D9167D"/>
    <w:rsid w:val="00D91BBD"/>
    <w:rsid w:val="00D91CF9"/>
    <w:rsid w:val="00D91D03"/>
    <w:rsid w:val="00D92193"/>
    <w:rsid w:val="00D921E7"/>
    <w:rsid w:val="00D9238C"/>
    <w:rsid w:val="00D92A4A"/>
    <w:rsid w:val="00D92CCA"/>
    <w:rsid w:val="00D932B8"/>
    <w:rsid w:val="00D934FD"/>
    <w:rsid w:val="00D935D0"/>
    <w:rsid w:val="00D93DE4"/>
    <w:rsid w:val="00D93EFB"/>
    <w:rsid w:val="00D94180"/>
    <w:rsid w:val="00D94747"/>
    <w:rsid w:val="00D94AB0"/>
    <w:rsid w:val="00D94BCA"/>
    <w:rsid w:val="00D94CF0"/>
    <w:rsid w:val="00D95985"/>
    <w:rsid w:val="00D95B24"/>
    <w:rsid w:val="00D95F73"/>
    <w:rsid w:val="00D961C8"/>
    <w:rsid w:val="00D9620C"/>
    <w:rsid w:val="00D96D42"/>
    <w:rsid w:val="00D9736B"/>
    <w:rsid w:val="00D97729"/>
    <w:rsid w:val="00D97930"/>
    <w:rsid w:val="00D979E0"/>
    <w:rsid w:val="00D97A68"/>
    <w:rsid w:val="00D97DDA"/>
    <w:rsid w:val="00D97EA7"/>
    <w:rsid w:val="00D97F0D"/>
    <w:rsid w:val="00DA0243"/>
    <w:rsid w:val="00DA02AF"/>
    <w:rsid w:val="00DA0628"/>
    <w:rsid w:val="00DA08A9"/>
    <w:rsid w:val="00DA0921"/>
    <w:rsid w:val="00DA0D83"/>
    <w:rsid w:val="00DA11F0"/>
    <w:rsid w:val="00DA14A5"/>
    <w:rsid w:val="00DA231D"/>
    <w:rsid w:val="00DA267B"/>
    <w:rsid w:val="00DA2916"/>
    <w:rsid w:val="00DA2BD3"/>
    <w:rsid w:val="00DA2C0B"/>
    <w:rsid w:val="00DA2D31"/>
    <w:rsid w:val="00DA2D6F"/>
    <w:rsid w:val="00DA33AA"/>
    <w:rsid w:val="00DA36BD"/>
    <w:rsid w:val="00DA377F"/>
    <w:rsid w:val="00DA3950"/>
    <w:rsid w:val="00DA3D2E"/>
    <w:rsid w:val="00DA411F"/>
    <w:rsid w:val="00DA41BB"/>
    <w:rsid w:val="00DA468D"/>
    <w:rsid w:val="00DA46CD"/>
    <w:rsid w:val="00DA4719"/>
    <w:rsid w:val="00DA489D"/>
    <w:rsid w:val="00DA4967"/>
    <w:rsid w:val="00DA4BF6"/>
    <w:rsid w:val="00DA4C50"/>
    <w:rsid w:val="00DA50E7"/>
    <w:rsid w:val="00DA530B"/>
    <w:rsid w:val="00DA545B"/>
    <w:rsid w:val="00DA55DE"/>
    <w:rsid w:val="00DA56BE"/>
    <w:rsid w:val="00DA5AEB"/>
    <w:rsid w:val="00DA5E93"/>
    <w:rsid w:val="00DA5FF4"/>
    <w:rsid w:val="00DA60F1"/>
    <w:rsid w:val="00DA627B"/>
    <w:rsid w:val="00DA62C8"/>
    <w:rsid w:val="00DA67FE"/>
    <w:rsid w:val="00DA6A31"/>
    <w:rsid w:val="00DA6B53"/>
    <w:rsid w:val="00DA6CF9"/>
    <w:rsid w:val="00DA6EB5"/>
    <w:rsid w:val="00DA7196"/>
    <w:rsid w:val="00DA7223"/>
    <w:rsid w:val="00DA76D2"/>
    <w:rsid w:val="00DA7A99"/>
    <w:rsid w:val="00DA7BF7"/>
    <w:rsid w:val="00DA7C1F"/>
    <w:rsid w:val="00DA7CB2"/>
    <w:rsid w:val="00DA7D2B"/>
    <w:rsid w:val="00DA7DB5"/>
    <w:rsid w:val="00DB08E5"/>
    <w:rsid w:val="00DB0B7A"/>
    <w:rsid w:val="00DB11AA"/>
    <w:rsid w:val="00DB207C"/>
    <w:rsid w:val="00DB20AC"/>
    <w:rsid w:val="00DB2105"/>
    <w:rsid w:val="00DB225F"/>
    <w:rsid w:val="00DB2347"/>
    <w:rsid w:val="00DB25CC"/>
    <w:rsid w:val="00DB29D1"/>
    <w:rsid w:val="00DB2A4E"/>
    <w:rsid w:val="00DB2C26"/>
    <w:rsid w:val="00DB2CD1"/>
    <w:rsid w:val="00DB34B7"/>
    <w:rsid w:val="00DB34CE"/>
    <w:rsid w:val="00DB3BDE"/>
    <w:rsid w:val="00DB3FCD"/>
    <w:rsid w:val="00DB4253"/>
    <w:rsid w:val="00DB42C2"/>
    <w:rsid w:val="00DB4326"/>
    <w:rsid w:val="00DB4481"/>
    <w:rsid w:val="00DB450B"/>
    <w:rsid w:val="00DB45EA"/>
    <w:rsid w:val="00DB4695"/>
    <w:rsid w:val="00DB48B3"/>
    <w:rsid w:val="00DB4BAF"/>
    <w:rsid w:val="00DB4CD2"/>
    <w:rsid w:val="00DB4DAB"/>
    <w:rsid w:val="00DB5191"/>
    <w:rsid w:val="00DB51C0"/>
    <w:rsid w:val="00DB530E"/>
    <w:rsid w:val="00DB53BC"/>
    <w:rsid w:val="00DB5413"/>
    <w:rsid w:val="00DB56E5"/>
    <w:rsid w:val="00DB5A9B"/>
    <w:rsid w:val="00DB5C02"/>
    <w:rsid w:val="00DB67A3"/>
    <w:rsid w:val="00DB6A9F"/>
    <w:rsid w:val="00DB6D0D"/>
    <w:rsid w:val="00DB6DE8"/>
    <w:rsid w:val="00DB7156"/>
    <w:rsid w:val="00DB7626"/>
    <w:rsid w:val="00DB7669"/>
    <w:rsid w:val="00DB7BC6"/>
    <w:rsid w:val="00DB7DFC"/>
    <w:rsid w:val="00DC01C5"/>
    <w:rsid w:val="00DC04F5"/>
    <w:rsid w:val="00DC0626"/>
    <w:rsid w:val="00DC064C"/>
    <w:rsid w:val="00DC0C1B"/>
    <w:rsid w:val="00DC10BF"/>
    <w:rsid w:val="00DC120E"/>
    <w:rsid w:val="00DC123C"/>
    <w:rsid w:val="00DC13D9"/>
    <w:rsid w:val="00DC214D"/>
    <w:rsid w:val="00DC258A"/>
    <w:rsid w:val="00DC275B"/>
    <w:rsid w:val="00DC27CD"/>
    <w:rsid w:val="00DC2A2D"/>
    <w:rsid w:val="00DC2CE5"/>
    <w:rsid w:val="00DC2D54"/>
    <w:rsid w:val="00DC2E3B"/>
    <w:rsid w:val="00DC2EDC"/>
    <w:rsid w:val="00DC31D8"/>
    <w:rsid w:val="00DC352B"/>
    <w:rsid w:val="00DC3814"/>
    <w:rsid w:val="00DC38AC"/>
    <w:rsid w:val="00DC3A36"/>
    <w:rsid w:val="00DC3AFD"/>
    <w:rsid w:val="00DC40FE"/>
    <w:rsid w:val="00DC410A"/>
    <w:rsid w:val="00DC4561"/>
    <w:rsid w:val="00DC465E"/>
    <w:rsid w:val="00DC469E"/>
    <w:rsid w:val="00DC4853"/>
    <w:rsid w:val="00DC4ABD"/>
    <w:rsid w:val="00DC4AF1"/>
    <w:rsid w:val="00DC4B79"/>
    <w:rsid w:val="00DC50A6"/>
    <w:rsid w:val="00DC51E9"/>
    <w:rsid w:val="00DC539C"/>
    <w:rsid w:val="00DC565F"/>
    <w:rsid w:val="00DC5670"/>
    <w:rsid w:val="00DC57E5"/>
    <w:rsid w:val="00DC5CB4"/>
    <w:rsid w:val="00DC64C5"/>
    <w:rsid w:val="00DC659A"/>
    <w:rsid w:val="00DC659D"/>
    <w:rsid w:val="00DC6B03"/>
    <w:rsid w:val="00DC7BAC"/>
    <w:rsid w:val="00DC7DE9"/>
    <w:rsid w:val="00DD04B4"/>
    <w:rsid w:val="00DD0796"/>
    <w:rsid w:val="00DD0950"/>
    <w:rsid w:val="00DD0B47"/>
    <w:rsid w:val="00DD0C58"/>
    <w:rsid w:val="00DD0D2A"/>
    <w:rsid w:val="00DD0E88"/>
    <w:rsid w:val="00DD11E7"/>
    <w:rsid w:val="00DD14D3"/>
    <w:rsid w:val="00DD1BA8"/>
    <w:rsid w:val="00DD1C46"/>
    <w:rsid w:val="00DD1E52"/>
    <w:rsid w:val="00DD2281"/>
    <w:rsid w:val="00DD2335"/>
    <w:rsid w:val="00DD23B2"/>
    <w:rsid w:val="00DD2546"/>
    <w:rsid w:val="00DD2819"/>
    <w:rsid w:val="00DD2838"/>
    <w:rsid w:val="00DD28BC"/>
    <w:rsid w:val="00DD28E2"/>
    <w:rsid w:val="00DD28EA"/>
    <w:rsid w:val="00DD2AAD"/>
    <w:rsid w:val="00DD2B0C"/>
    <w:rsid w:val="00DD30D8"/>
    <w:rsid w:val="00DD32C1"/>
    <w:rsid w:val="00DD347B"/>
    <w:rsid w:val="00DD3F49"/>
    <w:rsid w:val="00DD40DA"/>
    <w:rsid w:val="00DD414B"/>
    <w:rsid w:val="00DD4A1D"/>
    <w:rsid w:val="00DD4B2B"/>
    <w:rsid w:val="00DD4C16"/>
    <w:rsid w:val="00DD4D96"/>
    <w:rsid w:val="00DD4EF5"/>
    <w:rsid w:val="00DD5466"/>
    <w:rsid w:val="00DD5565"/>
    <w:rsid w:val="00DD5702"/>
    <w:rsid w:val="00DD5A7D"/>
    <w:rsid w:val="00DD5D64"/>
    <w:rsid w:val="00DD5DFE"/>
    <w:rsid w:val="00DD6203"/>
    <w:rsid w:val="00DD6325"/>
    <w:rsid w:val="00DD68A2"/>
    <w:rsid w:val="00DD68B9"/>
    <w:rsid w:val="00DD6B29"/>
    <w:rsid w:val="00DD6F53"/>
    <w:rsid w:val="00DD728D"/>
    <w:rsid w:val="00DD74AA"/>
    <w:rsid w:val="00DD7530"/>
    <w:rsid w:val="00DD777B"/>
    <w:rsid w:val="00DD7CB3"/>
    <w:rsid w:val="00DD7EF7"/>
    <w:rsid w:val="00DE00E2"/>
    <w:rsid w:val="00DE029B"/>
    <w:rsid w:val="00DE0411"/>
    <w:rsid w:val="00DE05C4"/>
    <w:rsid w:val="00DE0765"/>
    <w:rsid w:val="00DE08C3"/>
    <w:rsid w:val="00DE08CD"/>
    <w:rsid w:val="00DE0D49"/>
    <w:rsid w:val="00DE1533"/>
    <w:rsid w:val="00DE1A97"/>
    <w:rsid w:val="00DE1B4A"/>
    <w:rsid w:val="00DE1D42"/>
    <w:rsid w:val="00DE1E13"/>
    <w:rsid w:val="00DE1E6E"/>
    <w:rsid w:val="00DE2069"/>
    <w:rsid w:val="00DE21F6"/>
    <w:rsid w:val="00DE2262"/>
    <w:rsid w:val="00DE2435"/>
    <w:rsid w:val="00DE24C8"/>
    <w:rsid w:val="00DE24CD"/>
    <w:rsid w:val="00DE2ACC"/>
    <w:rsid w:val="00DE2F0F"/>
    <w:rsid w:val="00DE300A"/>
    <w:rsid w:val="00DE3379"/>
    <w:rsid w:val="00DE36A2"/>
    <w:rsid w:val="00DE36BD"/>
    <w:rsid w:val="00DE3AC3"/>
    <w:rsid w:val="00DE3ACC"/>
    <w:rsid w:val="00DE3BF3"/>
    <w:rsid w:val="00DE3C8A"/>
    <w:rsid w:val="00DE3E72"/>
    <w:rsid w:val="00DE3EFF"/>
    <w:rsid w:val="00DE401B"/>
    <w:rsid w:val="00DE429D"/>
    <w:rsid w:val="00DE45E6"/>
    <w:rsid w:val="00DE48D7"/>
    <w:rsid w:val="00DE4D4E"/>
    <w:rsid w:val="00DE510D"/>
    <w:rsid w:val="00DE5B3A"/>
    <w:rsid w:val="00DE5F7D"/>
    <w:rsid w:val="00DE634C"/>
    <w:rsid w:val="00DE654A"/>
    <w:rsid w:val="00DE6740"/>
    <w:rsid w:val="00DE6890"/>
    <w:rsid w:val="00DE6BEE"/>
    <w:rsid w:val="00DE7088"/>
    <w:rsid w:val="00DE7643"/>
    <w:rsid w:val="00DE7706"/>
    <w:rsid w:val="00DE7AF3"/>
    <w:rsid w:val="00DF00FF"/>
    <w:rsid w:val="00DF0101"/>
    <w:rsid w:val="00DF0125"/>
    <w:rsid w:val="00DF053C"/>
    <w:rsid w:val="00DF09F6"/>
    <w:rsid w:val="00DF0A8A"/>
    <w:rsid w:val="00DF0AA6"/>
    <w:rsid w:val="00DF0AE1"/>
    <w:rsid w:val="00DF0F83"/>
    <w:rsid w:val="00DF13D7"/>
    <w:rsid w:val="00DF151B"/>
    <w:rsid w:val="00DF1747"/>
    <w:rsid w:val="00DF1957"/>
    <w:rsid w:val="00DF1ACB"/>
    <w:rsid w:val="00DF1BEB"/>
    <w:rsid w:val="00DF1BFB"/>
    <w:rsid w:val="00DF1D18"/>
    <w:rsid w:val="00DF1E50"/>
    <w:rsid w:val="00DF1EC3"/>
    <w:rsid w:val="00DF2127"/>
    <w:rsid w:val="00DF2137"/>
    <w:rsid w:val="00DF2724"/>
    <w:rsid w:val="00DF27CE"/>
    <w:rsid w:val="00DF2A0F"/>
    <w:rsid w:val="00DF2C11"/>
    <w:rsid w:val="00DF2E0C"/>
    <w:rsid w:val="00DF325A"/>
    <w:rsid w:val="00DF362E"/>
    <w:rsid w:val="00DF367A"/>
    <w:rsid w:val="00DF3AA2"/>
    <w:rsid w:val="00DF3DC1"/>
    <w:rsid w:val="00DF41C3"/>
    <w:rsid w:val="00DF4531"/>
    <w:rsid w:val="00DF4956"/>
    <w:rsid w:val="00DF49BF"/>
    <w:rsid w:val="00DF4D13"/>
    <w:rsid w:val="00DF5286"/>
    <w:rsid w:val="00DF529C"/>
    <w:rsid w:val="00DF53A7"/>
    <w:rsid w:val="00DF54C0"/>
    <w:rsid w:val="00DF54C8"/>
    <w:rsid w:val="00DF555D"/>
    <w:rsid w:val="00DF5596"/>
    <w:rsid w:val="00DF569E"/>
    <w:rsid w:val="00DF5A11"/>
    <w:rsid w:val="00DF5DC3"/>
    <w:rsid w:val="00DF5FE1"/>
    <w:rsid w:val="00DF67F8"/>
    <w:rsid w:val="00DF69FA"/>
    <w:rsid w:val="00DF6BA4"/>
    <w:rsid w:val="00DF6C77"/>
    <w:rsid w:val="00DF75A5"/>
    <w:rsid w:val="00DF779E"/>
    <w:rsid w:val="00DF7C56"/>
    <w:rsid w:val="00DF7D0A"/>
    <w:rsid w:val="00E0047A"/>
    <w:rsid w:val="00E00CA1"/>
    <w:rsid w:val="00E0100D"/>
    <w:rsid w:val="00E0101A"/>
    <w:rsid w:val="00E0102C"/>
    <w:rsid w:val="00E01057"/>
    <w:rsid w:val="00E0123E"/>
    <w:rsid w:val="00E013C1"/>
    <w:rsid w:val="00E0189D"/>
    <w:rsid w:val="00E0192E"/>
    <w:rsid w:val="00E019F1"/>
    <w:rsid w:val="00E019F5"/>
    <w:rsid w:val="00E01BA7"/>
    <w:rsid w:val="00E01C28"/>
    <w:rsid w:val="00E01C4A"/>
    <w:rsid w:val="00E01D60"/>
    <w:rsid w:val="00E0213A"/>
    <w:rsid w:val="00E02150"/>
    <w:rsid w:val="00E021E4"/>
    <w:rsid w:val="00E02278"/>
    <w:rsid w:val="00E023B5"/>
    <w:rsid w:val="00E0251E"/>
    <w:rsid w:val="00E02604"/>
    <w:rsid w:val="00E02862"/>
    <w:rsid w:val="00E02952"/>
    <w:rsid w:val="00E02BFF"/>
    <w:rsid w:val="00E02D8B"/>
    <w:rsid w:val="00E02DDF"/>
    <w:rsid w:val="00E0308A"/>
    <w:rsid w:val="00E03472"/>
    <w:rsid w:val="00E035F6"/>
    <w:rsid w:val="00E03D8E"/>
    <w:rsid w:val="00E03E3E"/>
    <w:rsid w:val="00E04197"/>
    <w:rsid w:val="00E044E7"/>
    <w:rsid w:val="00E045C1"/>
    <w:rsid w:val="00E04714"/>
    <w:rsid w:val="00E047D9"/>
    <w:rsid w:val="00E04DC8"/>
    <w:rsid w:val="00E04DFC"/>
    <w:rsid w:val="00E04F8C"/>
    <w:rsid w:val="00E0530B"/>
    <w:rsid w:val="00E05440"/>
    <w:rsid w:val="00E0562A"/>
    <w:rsid w:val="00E0586D"/>
    <w:rsid w:val="00E05973"/>
    <w:rsid w:val="00E05F4F"/>
    <w:rsid w:val="00E060F4"/>
    <w:rsid w:val="00E0674E"/>
    <w:rsid w:val="00E06CA8"/>
    <w:rsid w:val="00E06DDA"/>
    <w:rsid w:val="00E07503"/>
    <w:rsid w:val="00E079C9"/>
    <w:rsid w:val="00E07A3A"/>
    <w:rsid w:val="00E1009D"/>
    <w:rsid w:val="00E10280"/>
    <w:rsid w:val="00E10677"/>
    <w:rsid w:val="00E1072E"/>
    <w:rsid w:val="00E10A74"/>
    <w:rsid w:val="00E10B10"/>
    <w:rsid w:val="00E11133"/>
    <w:rsid w:val="00E11158"/>
    <w:rsid w:val="00E11198"/>
    <w:rsid w:val="00E11289"/>
    <w:rsid w:val="00E1132B"/>
    <w:rsid w:val="00E11419"/>
    <w:rsid w:val="00E11595"/>
    <w:rsid w:val="00E11882"/>
    <w:rsid w:val="00E1196A"/>
    <w:rsid w:val="00E1196C"/>
    <w:rsid w:val="00E11C8C"/>
    <w:rsid w:val="00E11CA7"/>
    <w:rsid w:val="00E11CBD"/>
    <w:rsid w:val="00E120F6"/>
    <w:rsid w:val="00E12336"/>
    <w:rsid w:val="00E125BC"/>
    <w:rsid w:val="00E127EF"/>
    <w:rsid w:val="00E127F8"/>
    <w:rsid w:val="00E12947"/>
    <w:rsid w:val="00E12F58"/>
    <w:rsid w:val="00E12F93"/>
    <w:rsid w:val="00E13065"/>
    <w:rsid w:val="00E13082"/>
    <w:rsid w:val="00E130E7"/>
    <w:rsid w:val="00E132B0"/>
    <w:rsid w:val="00E133C3"/>
    <w:rsid w:val="00E13ACA"/>
    <w:rsid w:val="00E13D3E"/>
    <w:rsid w:val="00E13E56"/>
    <w:rsid w:val="00E1431B"/>
    <w:rsid w:val="00E14325"/>
    <w:rsid w:val="00E1450D"/>
    <w:rsid w:val="00E14955"/>
    <w:rsid w:val="00E14AB2"/>
    <w:rsid w:val="00E14AF2"/>
    <w:rsid w:val="00E14CB0"/>
    <w:rsid w:val="00E14D99"/>
    <w:rsid w:val="00E1510A"/>
    <w:rsid w:val="00E1532C"/>
    <w:rsid w:val="00E15C45"/>
    <w:rsid w:val="00E15DCE"/>
    <w:rsid w:val="00E15E09"/>
    <w:rsid w:val="00E15E3A"/>
    <w:rsid w:val="00E16046"/>
    <w:rsid w:val="00E1626C"/>
    <w:rsid w:val="00E16631"/>
    <w:rsid w:val="00E168FE"/>
    <w:rsid w:val="00E16B3C"/>
    <w:rsid w:val="00E16B9D"/>
    <w:rsid w:val="00E16BE4"/>
    <w:rsid w:val="00E16CC2"/>
    <w:rsid w:val="00E16D21"/>
    <w:rsid w:val="00E17003"/>
    <w:rsid w:val="00E1702F"/>
    <w:rsid w:val="00E174A6"/>
    <w:rsid w:val="00E17521"/>
    <w:rsid w:val="00E17883"/>
    <w:rsid w:val="00E17A0D"/>
    <w:rsid w:val="00E17C61"/>
    <w:rsid w:val="00E202BE"/>
    <w:rsid w:val="00E20416"/>
    <w:rsid w:val="00E20867"/>
    <w:rsid w:val="00E20D26"/>
    <w:rsid w:val="00E20E42"/>
    <w:rsid w:val="00E2144C"/>
    <w:rsid w:val="00E218B3"/>
    <w:rsid w:val="00E21CCF"/>
    <w:rsid w:val="00E21E5C"/>
    <w:rsid w:val="00E21E7A"/>
    <w:rsid w:val="00E21E81"/>
    <w:rsid w:val="00E222BE"/>
    <w:rsid w:val="00E22B3F"/>
    <w:rsid w:val="00E22BEE"/>
    <w:rsid w:val="00E22D00"/>
    <w:rsid w:val="00E231FE"/>
    <w:rsid w:val="00E2320C"/>
    <w:rsid w:val="00E234DD"/>
    <w:rsid w:val="00E23570"/>
    <w:rsid w:val="00E2376E"/>
    <w:rsid w:val="00E23B26"/>
    <w:rsid w:val="00E23C66"/>
    <w:rsid w:val="00E23D1F"/>
    <w:rsid w:val="00E23E3F"/>
    <w:rsid w:val="00E23E82"/>
    <w:rsid w:val="00E241F9"/>
    <w:rsid w:val="00E24595"/>
    <w:rsid w:val="00E246A0"/>
    <w:rsid w:val="00E248F9"/>
    <w:rsid w:val="00E2491D"/>
    <w:rsid w:val="00E24DC5"/>
    <w:rsid w:val="00E252DD"/>
    <w:rsid w:val="00E25646"/>
    <w:rsid w:val="00E25840"/>
    <w:rsid w:val="00E2598B"/>
    <w:rsid w:val="00E259AF"/>
    <w:rsid w:val="00E259E6"/>
    <w:rsid w:val="00E25A07"/>
    <w:rsid w:val="00E25AB6"/>
    <w:rsid w:val="00E26032"/>
    <w:rsid w:val="00E265A8"/>
    <w:rsid w:val="00E265FB"/>
    <w:rsid w:val="00E265FF"/>
    <w:rsid w:val="00E2675F"/>
    <w:rsid w:val="00E2683D"/>
    <w:rsid w:val="00E26841"/>
    <w:rsid w:val="00E269D3"/>
    <w:rsid w:val="00E26A8D"/>
    <w:rsid w:val="00E26A9C"/>
    <w:rsid w:val="00E26DCD"/>
    <w:rsid w:val="00E26F44"/>
    <w:rsid w:val="00E279D7"/>
    <w:rsid w:val="00E27A4D"/>
    <w:rsid w:val="00E27B3E"/>
    <w:rsid w:val="00E27C41"/>
    <w:rsid w:val="00E27E9F"/>
    <w:rsid w:val="00E30314"/>
    <w:rsid w:val="00E304CD"/>
    <w:rsid w:val="00E304F8"/>
    <w:rsid w:val="00E3053D"/>
    <w:rsid w:val="00E305DB"/>
    <w:rsid w:val="00E307E8"/>
    <w:rsid w:val="00E308B6"/>
    <w:rsid w:val="00E30ECB"/>
    <w:rsid w:val="00E3100E"/>
    <w:rsid w:val="00E31413"/>
    <w:rsid w:val="00E314D5"/>
    <w:rsid w:val="00E318EF"/>
    <w:rsid w:val="00E31B78"/>
    <w:rsid w:val="00E31E82"/>
    <w:rsid w:val="00E31F31"/>
    <w:rsid w:val="00E3216C"/>
    <w:rsid w:val="00E3260C"/>
    <w:rsid w:val="00E32CAA"/>
    <w:rsid w:val="00E335D4"/>
    <w:rsid w:val="00E3383F"/>
    <w:rsid w:val="00E33C79"/>
    <w:rsid w:val="00E34242"/>
    <w:rsid w:val="00E343E1"/>
    <w:rsid w:val="00E3453E"/>
    <w:rsid w:val="00E348D1"/>
    <w:rsid w:val="00E34C02"/>
    <w:rsid w:val="00E34C79"/>
    <w:rsid w:val="00E34D2F"/>
    <w:rsid w:val="00E34DF6"/>
    <w:rsid w:val="00E34EDD"/>
    <w:rsid w:val="00E34F0B"/>
    <w:rsid w:val="00E35057"/>
    <w:rsid w:val="00E350C4"/>
    <w:rsid w:val="00E3566C"/>
    <w:rsid w:val="00E35F51"/>
    <w:rsid w:val="00E36311"/>
    <w:rsid w:val="00E36748"/>
    <w:rsid w:val="00E36A72"/>
    <w:rsid w:val="00E36C6E"/>
    <w:rsid w:val="00E371E0"/>
    <w:rsid w:val="00E37272"/>
    <w:rsid w:val="00E3729E"/>
    <w:rsid w:val="00E3765C"/>
    <w:rsid w:val="00E37765"/>
    <w:rsid w:val="00E3780D"/>
    <w:rsid w:val="00E37F02"/>
    <w:rsid w:val="00E40255"/>
    <w:rsid w:val="00E402E6"/>
    <w:rsid w:val="00E40481"/>
    <w:rsid w:val="00E40F30"/>
    <w:rsid w:val="00E40F56"/>
    <w:rsid w:val="00E40FEA"/>
    <w:rsid w:val="00E41092"/>
    <w:rsid w:val="00E41304"/>
    <w:rsid w:val="00E4149B"/>
    <w:rsid w:val="00E414D0"/>
    <w:rsid w:val="00E415DF"/>
    <w:rsid w:val="00E417B8"/>
    <w:rsid w:val="00E419ED"/>
    <w:rsid w:val="00E41B8F"/>
    <w:rsid w:val="00E41C86"/>
    <w:rsid w:val="00E41EE1"/>
    <w:rsid w:val="00E41F70"/>
    <w:rsid w:val="00E4205C"/>
    <w:rsid w:val="00E4217D"/>
    <w:rsid w:val="00E42206"/>
    <w:rsid w:val="00E4247F"/>
    <w:rsid w:val="00E429BF"/>
    <w:rsid w:val="00E42CA5"/>
    <w:rsid w:val="00E43113"/>
    <w:rsid w:val="00E4316C"/>
    <w:rsid w:val="00E432FF"/>
    <w:rsid w:val="00E4337A"/>
    <w:rsid w:val="00E433D7"/>
    <w:rsid w:val="00E434FE"/>
    <w:rsid w:val="00E43FC4"/>
    <w:rsid w:val="00E442B5"/>
    <w:rsid w:val="00E44382"/>
    <w:rsid w:val="00E444B6"/>
    <w:rsid w:val="00E4490A"/>
    <w:rsid w:val="00E44BC6"/>
    <w:rsid w:val="00E44D7A"/>
    <w:rsid w:val="00E44E8E"/>
    <w:rsid w:val="00E44F64"/>
    <w:rsid w:val="00E44FBE"/>
    <w:rsid w:val="00E451DF"/>
    <w:rsid w:val="00E452FD"/>
    <w:rsid w:val="00E4535D"/>
    <w:rsid w:val="00E45472"/>
    <w:rsid w:val="00E4557A"/>
    <w:rsid w:val="00E456F9"/>
    <w:rsid w:val="00E45995"/>
    <w:rsid w:val="00E461EB"/>
    <w:rsid w:val="00E464FE"/>
    <w:rsid w:val="00E46514"/>
    <w:rsid w:val="00E465F5"/>
    <w:rsid w:val="00E46918"/>
    <w:rsid w:val="00E46D45"/>
    <w:rsid w:val="00E46EF2"/>
    <w:rsid w:val="00E4712E"/>
    <w:rsid w:val="00E4720B"/>
    <w:rsid w:val="00E47B1B"/>
    <w:rsid w:val="00E47DFF"/>
    <w:rsid w:val="00E5046A"/>
    <w:rsid w:val="00E504B1"/>
    <w:rsid w:val="00E506EB"/>
    <w:rsid w:val="00E50A9C"/>
    <w:rsid w:val="00E5127A"/>
    <w:rsid w:val="00E5139A"/>
    <w:rsid w:val="00E518F5"/>
    <w:rsid w:val="00E518F8"/>
    <w:rsid w:val="00E519CD"/>
    <w:rsid w:val="00E525E9"/>
    <w:rsid w:val="00E5266A"/>
    <w:rsid w:val="00E529B7"/>
    <w:rsid w:val="00E52A4A"/>
    <w:rsid w:val="00E52ACC"/>
    <w:rsid w:val="00E52B98"/>
    <w:rsid w:val="00E52CF0"/>
    <w:rsid w:val="00E52E29"/>
    <w:rsid w:val="00E5317F"/>
    <w:rsid w:val="00E532D8"/>
    <w:rsid w:val="00E533F6"/>
    <w:rsid w:val="00E5345E"/>
    <w:rsid w:val="00E53892"/>
    <w:rsid w:val="00E53BC8"/>
    <w:rsid w:val="00E5409B"/>
    <w:rsid w:val="00E5412F"/>
    <w:rsid w:val="00E5418B"/>
    <w:rsid w:val="00E545A9"/>
    <w:rsid w:val="00E54601"/>
    <w:rsid w:val="00E547CB"/>
    <w:rsid w:val="00E55074"/>
    <w:rsid w:val="00E551A6"/>
    <w:rsid w:val="00E55452"/>
    <w:rsid w:val="00E55512"/>
    <w:rsid w:val="00E559F6"/>
    <w:rsid w:val="00E55FA4"/>
    <w:rsid w:val="00E56234"/>
    <w:rsid w:val="00E562F1"/>
    <w:rsid w:val="00E5656B"/>
    <w:rsid w:val="00E5658C"/>
    <w:rsid w:val="00E56591"/>
    <w:rsid w:val="00E565D3"/>
    <w:rsid w:val="00E56823"/>
    <w:rsid w:val="00E56948"/>
    <w:rsid w:val="00E56A08"/>
    <w:rsid w:val="00E56B4E"/>
    <w:rsid w:val="00E56CC0"/>
    <w:rsid w:val="00E56D0D"/>
    <w:rsid w:val="00E56D42"/>
    <w:rsid w:val="00E57021"/>
    <w:rsid w:val="00E57402"/>
    <w:rsid w:val="00E57456"/>
    <w:rsid w:val="00E575FD"/>
    <w:rsid w:val="00E57C18"/>
    <w:rsid w:val="00E57C7B"/>
    <w:rsid w:val="00E600E8"/>
    <w:rsid w:val="00E603D6"/>
    <w:rsid w:val="00E60490"/>
    <w:rsid w:val="00E604B4"/>
    <w:rsid w:val="00E605E8"/>
    <w:rsid w:val="00E60689"/>
    <w:rsid w:val="00E60867"/>
    <w:rsid w:val="00E609F2"/>
    <w:rsid w:val="00E60AEA"/>
    <w:rsid w:val="00E60E41"/>
    <w:rsid w:val="00E60EBF"/>
    <w:rsid w:val="00E61231"/>
    <w:rsid w:val="00E6144F"/>
    <w:rsid w:val="00E615F3"/>
    <w:rsid w:val="00E61781"/>
    <w:rsid w:val="00E618F6"/>
    <w:rsid w:val="00E61A85"/>
    <w:rsid w:val="00E61DA9"/>
    <w:rsid w:val="00E6227B"/>
    <w:rsid w:val="00E6231D"/>
    <w:rsid w:val="00E627A4"/>
    <w:rsid w:val="00E6289F"/>
    <w:rsid w:val="00E629A8"/>
    <w:rsid w:val="00E6314A"/>
    <w:rsid w:val="00E6319F"/>
    <w:rsid w:val="00E631B2"/>
    <w:rsid w:val="00E63822"/>
    <w:rsid w:val="00E63CD4"/>
    <w:rsid w:val="00E63D2C"/>
    <w:rsid w:val="00E63DB0"/>
    <w:rsid w:val="00E63F5F"/>
    <w:rsid w:val="00E63FBC"/>
    <w:rsid w:val="00E64068"/>
    <w:rsid w:val="00E64138"/>
    <w:rsid w:val="00E6423E"/>
    <w:rsid w:val="00E64402"/>
    <w:rsid w:val="00E645E1"/>
    <w:rsid w:val="00E64905"/>
    <w:rsid w:val="00E64A06"/>
    <w:rsid w:val="00E64AE7"/>
    <w:rsid w:val="00E64D6B"/>
    <w:rsid w:val="00E6535F"/>
    <w:rsid w:val="00E65BEF"/>
    <w:rsid w:val="00E65C11"/>
    <w:rsid w:val="00E65C35"/>
    <w:rsid w:val="00E65CC6"/>
    <w:rsid w:val="00E65CD9"/>
    <w:rsid w:val="00E65DF1"/>
    <w:rsid w:val="00E65E24"/>
    <w:rsid w:val="00E65E4F"/>
    <w:rsid w:val="00E66417"/>
    <w:rsid w:val="00E6687F"/>
    <w:rsid w:val="00E66BA1"/>
    <w:rsid w:val="00E67136"/>
    <w:rsid w:val="00E672FB"/>
    <w:rsid w:val="00E67701"/>
    <w:rsid w:val="00E67A01"/>
    <w:rsid w:val="00E67A9C"/>
    <w:rsid w:val="00E67AAD"/>
    <w:rsid w:val="00E70268"/>
    <w:rsid w:val="00E706E2"/>
    <w:rsid w:val="00E707F9"/>
    <w:rsid w:val="00E7080D"/>
    <w:rsid w:val="00E708EE"/>
    <w:rsid w:val="00E70C13"/>
    <w:rsid w:val="00E710AF"/>
    <w:rsid w:val="00E714A6"/>
    <w:rsid w:val="00E71914"/>
    <w:rsid w:val="00E71EFD"/>
    <w:rsid w:val="00E72164"/>
    <w:rsid w:val="00E72680"/>
    <w:rsid w:val="00E7271B"/>
    <w:rsid w:val="00E728EB"/>
    <w:rsid w:val="00E729D8"/>
    <w:rsid w:val="00E72E9C"/>
    <w:rsid w:val="00E73067"/>
    <w:rsid w:val="00E73645"/>
    <w:rsid w:val="00E73891"/>
    <w:rsid w:val="00E739BB"/>
    <w:rsid w:val="00E73A0B"/>
    <w:rsid w:val="00E73A35"/>
    <w:rsid w:val="00E73AB0"/>
    <w:rsid w:val="00E73B2F"/>
    <w:rsid w:val="00E73B65"/>
    <w:rsid w:val="00E73E56"/>
    <w:rsid w:val="00E73F45"/>
    <w:rsid w:val="00E7412A"/>
    <w:rsid w:val="00E743B8"/>
    <w:rsid w:val="00E746C2"/>
    <w:rsid w:val="00E748DA"/>
    <w:rsid w:val="00E749F9"/>
    <w:rsid w:val="00E74A8A"/>
    <w:rsid w:val="00E74B15"/>
    <w:rsid w:val="00E74E25"/>
    <w:rsid w:val="00E751CC"/>
    <w:rsid w:val="00E75308"/>
    <w:rsid w:val="00E75884"/>
    <w:rsid w:val="00E75A3C"/>
    <w:rsid w:val="00E75AC2"/>
    <w:rsid w:val="00E76600"/>
    <w:rsid w:val="00E76793"/>
    <w:rsid w:val="00E767AE"/>
    <w:rsid w:val="00E769A5"/>
    <w:rsid w:val="00E7700A"/>
    <w:rsid w:val="00E771B1"/>
    <w:rsid w:val="00E771BC"/>
    <w:rsid w:val="00E77322"/>
    <w:rsid w:val="00E77432"/>
    <w:rsid w:val="00E77521"/>
    <w:rsid w:val="00E777EE"/>
    <w:rsid w:val="00E77939"/>
    <w:rsid w:val="00E80145"/>
    <w:rsid w:val="00E801EA"/>
    <w:rsid w:val="00E809B2"/>
    <w:rsid w:val="00E80A3F"/>
    <w:rsid w:val="00E80D06"/>
    <w:rsid w:val="00E81701"/>
    <w:rsid w:val="00E818CD"/>
    <w:rsid w:val="00E81BC4"/>
    <w:rsid w:val="00E81D51"/>
    <w:rsid w:val="00E81DA2"/>
    <w:rsid w:val="00E81FD8"/>
    <w:rsid w:val="00E821C4"/>
    <w:rsid w:val="00E82818"/>
    <w:rsid w:val="00E82880"/>
    <w:rsid w:val="00E82B30"/>
    <w:rsid w:val="00E830D3"/>
    <w:rsid w:val="00E83220"/>
    <w:rsid w:val="00E83231"/>
    <w:rsid w:val="00E832E2"/>
    <w:rsid w:val="00E8330F"/>
    <w:rsid w:val="00E8392C"/>
    <w:rsid w:val="00E84075"/>
    <w:rsid w:val="00E840D1"/>
    <w:rsid w:val="00E84163"/>
    <w:rsid w:val="00E8452D"/>
    <w:rsid w:val="00E84629"/>
    <w:rsid w:val="00E8479B"/>
    <w:rsid w:val="00E848AF"/>
    <w:rsid w:val="00E85401"/>
    <w:rsid w:val="00E8543B"/>
    <w:rsid w:val="00E85587"/>
    <w:rsid w:val="00E8558E"/>
    <w:rsid w:val="00E859CD"/>
    <w:rsid w:val="00E85A0D"/>
    <w:rsid w:val="00E85E58"/>
    <w:rsid w:val="00E863A4"/>
    <w:rsid w:val="00E867E1"/>
    <w:rsid w:val="00E86C74"/>
    <w:rsid w:val="00E86F0B"/>
    <w:rsid w:val="00E86F29"/>
    <w:rsid w:val="00E870B3"/>
    <w:rsid w:val="00E87322"/>
    <w:rsid w:val="00E87A4C"/>
    <w:rsid w:val="00E87AF1"/>
    <w:rsid w:val="00E87F81"/>
    <w:rsid w:val="00E90028"/>
    <w:rsid w:val="00E90238"/>
    <w:rsid w:val="00E902A9"/>
    <w:rsid w:val="00E906E3"/>
    <w:rsid w:val="00E90912"/>
    <w:rsid w:val="00E90ABE"/>
    <w:rsid w:val="00E912F5"/>
    <w:rsid w:val="00E913E3"/>
    <w:rsid w:val="00E913FF"/>
    <w:rsid w:val="00E91688"/>
    <w:rsid w:val="00E91D58"/>
    <w:rsid w:val="00E91DF3"/>
    <w:rsid w:val="00E91E4A"/>
    <w:rsid w:val="00E9248B"/>
    <w:rsid w:val="00E92725"/>
    <w:rsid w:val="00E92864"/>
    <w:rsid w:val="00E928A3"/>
    <w:rsid w:val="00E9294B"/>
    <w:rsid w:val="00E92FE6"/>
    <w:rsid w:val="00E93567"/>
    <w:rsid w:val="00E935E1"/>
    <w:rsid w:val="00E93867"/>
    <w:rsid w:val="00E93CF7"/>
    <w:rsid w:val="00E93EB0"/>
    <w:rsid w:val="00E943FA"/>
    <w:rsid w:val="00E94427"/>
    <w:rsid w:val="00E9479A"/>
    <w:rsid w:val="00E947DC"/>
    <w:rsid w:val="00E94C81"/>
    <w:rsid w:val="00E94C8D"/>
    <w:rsid w:val="00E94DEA"/>
    <w:rsid w:val="00E94E13"/>
    <w:rsid w:val="00E95206"/>
    <w:rsid w:val="00E955A1"/>
    <w:rsid w:val="00E9599A"/>
    <w:rsid w:val="00E95E11"/>
    <w:rsid w:val="00E95EA0"/>
    <w:rsid w:val="00E95F39"/>
    <w:rsid w:val="00E9658C"/>
    <w:rsid w:val="00E96E39"/>
    <w:rsid w:val="00E975A6"/>
    <w:rsid w:val="00E976BA"/>
    <w:rsid w:val="00E979B2"/>
    <w:rsid w:val="00E97C71"/>
    <w:rsid w:val="00E97CB5"/>
    <w:rsid w:val="00E97E9B"/>
    <w:rsid w:val="00EA03F1"/>
    <w:rsid w:val="00EA05FC"/>
    <w:rsid w:val="00EA0C9B"/>
    <w:rsid w:val="00EA0D37"/>
    <w:rsid w:val="00EA0D6A"/>
    <w:rsid w:val="00EA0E6A"/>
    <w:rsid w:val="00EA11E7"/>
    <w:rsid w:val="00EA12AB"/>
    <w:rsid w:val="00EA139C"/>
    <w:rsid w:val="00EA1458"/>
    <w:rsid w:val="00EA1820"/>
    <w:rsid w:val="00EA1C0E"/>
    <w:rsid w:val="00EA2121"/>
    <w:rsid w:val="00EA21C0"/>
    <w:rsid w:val="00EA2478"/>
    <w:rsid w:val="00EA28C3"/>
    <w:rsid w:val="00EA29D7"/>
    <w:rsid w:val="00EA29DD"/>
    <w:rsid w:val="00EA2FB3"/>
    <w:rsid w:val="00EA37D8"/>
    <w:rsid w:val="00EA3900"/>
    <w:rsid w:val="00EA3C5C"/>
    <w:rsid w:val="00EA3D90"/>
    <w:rsid w:val="00EA3F12"/>
    <w:rsid w:val="00EA3F9B"/>
    <w:rsid w:val="00EA40A4"/>
    <w:rsid w:val="00EA434B"/>
    <w:rsid w:val="00EA453E"/>
    <w:rsid w:val="00EA4C70"/>
    <w:rsid w:val="00EA4CB9"/>
    <w:rsid w:val="00EA4EB0"/>
    <w:rsid w:val="00EA54C8"/>
    <w:rsid w:val="00EA55EC"/>
    <w:rsid w:val="00EA583E"/>
    <w:rsid w:val="00EA5EBB"/>
    <w:rsid w:val="00EA6017"/>
    <w:rsid w:val="00EA604E"/>
    <w:rsid w:val="00EA60D9"/>
    <w:rsid w:val="00EA611D"/>
    <w:rsid w:val="00EA614D"/>
    <w:rsid w:val="00EA6160"/>
    <w:rsid w:val="00EA64BA"/>
    <w:rsid w:val="00EA66E6"/>
    <w:rsid w:val="00EA677C"/>
    <w:rsid w:val="00EA6884"/>
    <w:rsid w:val="00EA6CF8"/>
    <w:rsid w:val="00EA6E45"/>
    <w:rsid w:val="00EA70C8"/>
    <w:rsid w:val="00EA70FF"/>
    <w:rsid w:val="00EA736C"/>
    <w:rsid w:val="00EA755A"/>
    <w:rsid w:val="00EA771E"/>
    <w:rsid w:val="00EA79DD"/>
    <w:rsid w:val="00EA7C12"/>
    <w:rsid w:val="00EA7F66"/>
    <w:rsid w:val="00EB00B9"/>
    <w:rsid w:val="00EB00FC"/>
    <w:rsid w:val="00EB0227"/>
    <w:rsid w:val="00EB0565"/>
    <w:rsid w:val="00EB0CE0"/>
    <w:rsid w:val="00EB0D83"/>
    <w:rsid w:val="00EB111F"/>
    <w:rsid w:val="00EB1CED"/>
    <w:rsid w:val="00EB1DE6"/>
    <w:rsid w:val="00EB1F5F"/>
    <w:rsid w:val="00EB1FBF"/>
    <w:rsid w:val="00EB2137"/>
    <w:rsid w:val="00EB2261"/>
    <w:rsid w:val="00EB268B"/>
    <w:rsid w:val="00EB283B"/>
    <w:rsid w:val="00EB2BA4"/>
    <w:rsid w:val="00EB2C7C"/>
    <w:rsid w:val="00EB315D"/>
    <w:rsid w:val="00EB3366"/>
    <w:rsid w:val="00EB35CC"/>
    <w:rsid w:val="00EB3F95"/>
    <w:rsid w:val="00EB3FDB"/>
    <w:rsid w:val="00EB4094"/>
    <w:rsid w:val="00EB42E6"/>
    <w:rsid w:val="00EB4412"/>
    <w:rsid w:val="00EB474E"/>
    <w:rsid w:val="00EB486C"/>
    <w:rsid w:val="00EB49B4"/>
    <w:rsid w:val="00EB4B21"/>
    <w:rsid w:val="00EB4B85"/>
    <w:rsid w:val="00EB4BC9"/>
    <w:rsid w:val="00EB4C48"/>
    <w:rsid w:val="00EB4F53"/>
    <w:rsid w:val="00EB520E"/>
    <w:rsid w:val="00EB535F"/>
    <w:rsid w:val="00EB54A4"/>
    <w:rsid w:val="00EB57C5"/>
    <w:rsid w:val="00EB58CD"/>
    <w:rsid w:val="00EB5A2F"/>
    <w:rsid w:val="00EB5F2C"/>
    <w:rsid w:val="00EB617F"/>
    <w:rsid w:val="00EB6C51"/>
    <w:rsid w:val="00EB6E37"/>
    <w:rsid w:val="00EB709B"/>
    <w:rsid w:val="00EB70F3"/>
    <w:rsid w:val="00EB7505"/>
    <w:rsid w:val="00EB755F"/>
    <w:rsid w:val="00EB7615"/>
    <w:rsid w:val="00EB77FF"/>
    <w:rsid w:val="00EB78A4"/>
    <w:rsid w:val="00EB79E6"/>
    <w:rsid w:val="00EB7DF6"/>
    <w:rsid w:val="00EC00D1"/>
    <w:rsid w:val="00EC0235"/>
    <w:rsid w:val="00EC03A1"/>
    <w:rsid w:val="00EC04E5"/>
    <w:rsid w:val="00EC0533"/>
    <w:rsid w:val="00EC0854"/>
    <w:rsid w:val="00EC08F6"/>
    <w:rsid w:val="00EC0EC7"/>
    <w:rsid w:val="00EC17F1"/>
    <w:rsid w:val="00EC1C6E"/>
    <w:rsid w:val="00EC1EBE"/>
    <w:rsid w:val="00EC20C7"/>
    <w:rsid w:val="00EC20DF"/>
    <w:rsid w:val="00EC26B6"/>
    <w:rsid w:val="00EC2872"/>
    <w:rsid w:val="00EC28C3"/>
    <w:rsid w:val="00EC2A77"/>
    <w:rsid w:val="00EC2B58"/>
    <w:rsid w:val="00EC2DA4"/>
    <w:rsid w:val="00EC3038"/>
    <w:rsid w:val="00EC3AE4"/>
    <w:rsid w:val="00EC3CD8"/>
    <w:rsid w:val="00EC3E72"/>
    <w:rsid w:val="00EC4201"/>
    <w:rsid w:val="00EC42AA"/>
    <w:rsid w:val="00EC463D"/>
    <w:rsid w:val="00EC4663"/>
    <w:rsid w:val="00EC4A2F"/>
    <w:rsid w:val="00EC4AFE"/>
    <w:rsid w:val="00EC4B3C"/>
    <w:rsid w:val="00EC4E49"/>
    <w:rsid w:val="00EC5003"/>
    <w:rsid w:val="00EC5075"/>
    <w:rsid w:val="00EC5466"/>
    <w:rsid w:val="00EC5754"/>
    <w:rsid w:val="00EC5818"/>
    <w:rsid w:val="00EC5913"/>
    <w:rsid w:val="00EC5A6D"/>
    <w:rsid w:val="00EC609D"/>
    <w:rsid w:val="00EC62A8"/>
    <w:rsid w:val="00EC6364"/>
    <w:rsid w:val="00EC6785"/>
    <w:rsid w:val="00EC692B"/>
    <w:rsid w:val="00EC6AF7"/>
    <w:rsid w:val="00EC6DA8"/>
    <w:rsid w:val="00EC6E48"/>
    <w:rsid w:val="00EC6FC7"/>
    <w:rsid w:val="00EC71D3"/>
    <w:rsid w:val="00EC737D"/>
    <w:rsid w:val="00EC73EC"/>
    <w:rsid w:val="00EC73FF"/>
    <w:rsid w:val="00EC7406"/>
    <w:rsid w:val="00EC74F3"/>
    <w:rsid w:val="00EC7557"/>
    <w:rsid w:val="00EC7614"/>
    <w:rsid w:val="00EC7ACB"/>
    <w:rsid w:val="00EC7C78"/>
    <w:rsid w:val="00EC7EC9"/>
    <w:rsid w:val="00EC7ED6"/>
    <w:rsid w:val="00EC7F87"/>
    <w:rsid w:val="00ED0238"/>
    <w:rsid w:val="00ED027E"/>
    <w:rsid w:val="00ED0285"/>
    <w:rsid w:val="00ED02BF"/>
    <w:rsid w:val="00ED03AA"/>
    <w:rsid w:val="00ED055B"/>
    <w:rsid w:val="00ED0612"/>
    <w:rsid w:val="00ED071E"/>
    <w:rsid w:val="00ED0746"/>
    <w:rsid w:val="00ED0A95"/>
    <w:rsid w:val="00ED0B27"/>
    <w:rsid w:val="00ED0C6A"/>
    <w:rsid w:val="00ED0E7C"/>
    <w:rsid w:val="00ED0E98"/>
    <w:rsid w:val="00ED12DC"/>
    <w:rsid w:val="00ED1653"/>
    <w:rsid w:val="00ED1662"/>
    <w:rsid w:val="00ED17AD"/>
    <w:rsid w:val="00ED1943"/>
    <w:rsid w:val="00ED19C2"/>
    <w:rsid w:val="00ED1B07"/>
    <w:rsid w:val="00ED1D6F"/>
    <w:rsid w:val="00ED23DC"/>
    <w:rsid w:val="00ED27E9"/>
    <w:rsid w:val="00ED29F9"/>
    <w:rsid w:val="00ED2C56"/>
    <w:rsid w:val="00ED2E3C"/>
    <w:rsid w:val="00ED2F91"/>
    <w:rsid w:val="00ED33B1"/>
    <w:rsid w:val="00ED357B"/>
    <w:rsid w:val="00ED3983"/>
    <w:rsid w:val="00ED3A44"/>
    <w:rsid w:val="00ED3BC6"/>
    <w:rsid w:val="00ED3CCC"/>
    <w:rsid w:val="00ED3CDD"/>
    <w:rsid w:val="00ED3D86"/>
    <w:rsid w:val="00ED3DDD"/>
    <w:rsid w:val="00ED3F0E"/>
    <w:rsid w:val="00ED4082"/>
    <w:rsid w:val="00ED42BD"/>
    <w:rsid w:val="00ED435F"/>
    <w:rsid w:val="00ED4608"/>
    <w:rsid w:val="00ED461F"/>
    <w:rsid w:val="00ED4B9C"/>
    <w:rsid w:val="00ED4CBC"/>
    <w:rsid w:val="00ED4FCA"/>
    <w:rsid w:val="00ED50D7"/>
    <w:rsid w:val="00ED50F0"/>
    <w:rsid w:val="00ED5165"/>
    <w:rsid w:val="00ED51B0"/>
    <w:rsid w:val="00ED527A"/>
    <w:rsid w:val="00ED5D39"/>
    <w:rsid w:val="00ED608A"/>
    <w:rsid w:val="00ED6126"/>
    <w:rsid w:val="00ED655B"/>
    <w:rsid w:val="00ED66D6"/>
    <w:rsid w:val="00ED6937"/>
    <w:rsid w:val="00ED6A92"/>
    <w:rsid w:val="00ED6AD8"/>
    <w:rsid w:val="00ED6DEC"/>
    <w:rsid w:val="00ED6ECF"/>
    <w:rsid w:val="00ED7116"/>
    <w:rsid w:val="00ED7304"/>
    <w:rsid w:val="00ED73ED"/>
    <w:rsid w:val="00ED77E9"/>
    <w:rsid w:val="00ED7839"/>
    <w:rsid w:val="00ED7EE1"/>
    <w:rsid w:val="00EE0BB9"/>
    <w:rsid w:val="00EE0BC0"/>
    <w:rsid w:val="00EE0DAD"/>
    <w:rsid w:val="00EE0E3F"/>
    <w:rsid w:val="00EE1276"/>
    <w:rsid w:val="00EE1682"/>
    <w:rsid w:val="00EE18E1"/>
    <w:rsid w:val="00EE1A63"/>
    <w:rsid w:val="00EE1B38"/>
    <w:rsid w:val="00EE1D79"/>
    <w:rsid w:val="00EE22C6"/>
    <w:rsid w:val="00EE240C"/>
    <w:rsid w:val="00EE243B"/>
    <w:rsid w:val="00EE2559"/>
    <w:rsid w:val="00EE2B12"/>
    <w:rsid w:val="00EE2B17"/>
    <w:rsid w:val="00EE2EC5"/>
    <w:rsid w:val="00EE3068"/>
    <w:rsid w:val="00EE3484"/>
    <w:rsid w:val="00EE3535"/>
    <w:rsid w:val="00EE36BE"/>
    <w:rsid w:val="00EE3750"/>
    <w:rsid w:val="00EE39C8"/>
    <w:rsid w:val="00EE3B5E"/>
    <w:rsid w:val="00EE3DB4"/>
    <w:rsid w:val="00EE4368"/>
    <w:rsid w:val="00EE472C"/>
    <w:rsid w:val="00EE4BD1"/>
    <w:rsid w:val="00EE4CC6"/>
    <w:rsid w:val="00EE546D"/>
    <w:rsid w:val="00EE5A5F"/>
    <w:rsid w:val="00EE5B6E"/>
    <w:rsid w:val="00EE5BC4"/>
    <w:rsid w:val="00EE5C4F"/>
    <w:rsid w:val="00EE5F7D"/>
    <w:rsid w:val="00EE6107"/>
    <w:rsid w:val="00EE64ED"/>
    <w:rsid w:val="00EE65B8"/>
    <w:rsid w:val="00EE67B6"/>
    <w:rsid w:val="00EE6AF3"/>
    <w:rsid w:val="00EE6B11"/>
    <w:rsid w:val="00EE6BA6"/>
    <w:rsid w:val="00EE6F42"/>
    <w:rsid w:val="00EE7038"/>
    <w:rsid w:val="00EE70A0"/>
    <w:rsid w:val="00EE72BF"/>
    <w:rsid w:val="00EE75EE"/>
    <w:rsid w:val="00EE77A4"/>
    <w:rsid w:val="00EE7B39"/>
    <w:rsid w:val="00EF006E"/>
    <w:rsid w:val="00EF011E"/>
    <w:rsid w:val="00EF0156"/>
    <w:rsid w:val="00EF0B5F"/>
    <w:rsid w:val="00EF1BAE"/>
    <w:rsid w:val="00EF1BBA"/>
    <w:rsid w:val="00EF1C7D"/>
    <w:rsid w:val="00EF2450"/>
    <w:rsid w:val="00EF24AD"/>
    <w:rsid w:val="00EF28DC"/>
    <w:rsid w:val="00EF2B3D"/>
    <w:rsid w:val="00EF2D94"/>
    <w:rsid w:val="00EF2EB1"/>
    <w:rsid w:val="00EF32AB"/>
    <w:rsid w:val="00EF32CA"/>
    <w:rsid w:val="00EF35C0"/>
    <w:rsid w:val="00EF3691"/>
    <w:rsid w:val="00EF3717"/>
    <w:rsid w:val="00EF38F4"/>
    <w:rsid w:val="00EF3903"/>
    <w:rsid w:val="00EF3B7F"/>
    <w:rsid w:val="00EF3BA8"/>
    <w:rsid w:val="00EF4022"/>
    <w:rsid w:val="00EF414B"/>
    <w:rsid w:val="00EF419B"/>
    <w:rsid w:val="00EF41CE"/>
    <w:rsid w:val="00EF43CA"/>
    <w:rsid w:val="00EF4511"/>
    <w:rsid w:val="00EF48AA"/>
    <w:rsid w:val="00EF4CFF"/>
    <w:rsid w:val="00EF4D71"/>
    <w:rsid w:val="00EF4E3E"/>
    <w:rsid w:val="00EF51B8"/>
    <w:rsid w:val="00EF540D"/>
    <w:rsid w:val="00EF5415"/>
    <w:rsid w:val="00EF5524"/>
    <w:rsid w:val="00EF5758"/>
    <w:rsid w:val="00EF58DB"/>
    <w:rsid w:val="00EF5A9D"/>
    <w:rsid w:val="00EF5AE2"/>
    <w:rsid w:val="00EF5B3F"/>
    <w:rsid w:val="00EF5B4C"/>
    <w:rsid w:val="00EF5C4F"/>
    <w:rsid w:val="00EF6039"/>
    <w:rsid w:val="00EF622B"/>
    <w:rsid w:val="00EF63F7"/>
    <w:rsid w:val="00EF6459"/>
    <w:rsid w:val="00EF66F5"/>
    <w:rsid w:val="00EF67AE"/>
    <w:rsid w:val="00EF6D9B"/>
    <w:rsid w:val="00EF6E48"/>
    <w:rsid w:val="00EF74D2"/>
    <w:rsid w:val="00EF7719"/>
    <w:rsid w:val="00EF7AD7"/>
    <w:rsid w:val="00EF7BDB"/>
    <w:rsid w:val="00EF7D78"/>
    <w:rsid w:val="00EF7F2B"/>
    <w:rsid w:val="00EF7FD2"/>
    <w:rsid w:val="00F00464"/>
    <w:rsid w:val="00F00496"/>
    <w:rsid w:val="00F00870"/>
    <w:rsid w:val="00F00961"/>
    <w:rsid w:val="00F00B6B"/>
    <w:rsid w:val="00F00BEE"/>
    <w:rsid w:val="00F00EE1"/>
    <w:rsid w:val="00F013ED"/>
    <w:rsid w:val="00F016F2"/>
    <w:rsid w:val="00F018DA"/>
    <w:rsid w:val="00F01ABB"/>
    <w:rsid w:val="00F01AEA"/>
    <w:rsid w:val="00F01D8A"/>
    <w:rsid w:val="00F01E28"/>
    <w:rsid w:val="00F01EEB"/>
    <w:rsid w:val="00F01FBC"/>
    <w:rsid w:val="00F0209C"/>
    <w:rsid w:val="00F020D9"/>
    <w:rsid w:val="00F022C5"/>
    <w:rsid w:val="00F02451"/>
    <w:rsid w:val="00F0257D"/>
    <w:rsid w:val="00F026E0"/>
    <w:rsid w:val="00F02973"/>
    <w:rsid w:val="00F031F1"/>
    <w:rsid w:val="00F03289"/>
    <w:rsid w:val="00F0365C"/>
    <w:rsid w:val="00F037E9"/>
    <w:rsid w:val="00F037EC"/>
    <w:rsid w:val="00F03A14"/>
    <w:rsid w:val="00F03B66"/>
    <w:rsid w:val="00F03C8D"/>
    <w:rsid w:val="00F0414D"/>
    <w:rsid w:val="00F0468A"/>
    <w:rsid w:val="00F046DC"/>
    <w:rsid w:val="00F0480E"/>
    <w:rsid w:val="00F04888"/>
    <w:rsid w:val="00F048D2"/>
    <w:rsid w:val="00F04B38"/>
    <w:rsid w:val="00F050F8"/>
    <w:rsid w:val="00F0515F"/>
    <w:rsid w:val="00F053FE"/>
    <w:rsid w:val="00F05561"/>
    <w:rsid w:val="00F05C16"/>
    <w:rsid w:val="00F05C6D"/>
    <w:rsid w:val="00F05D2C"/>
    <w:rsid w:val="00F06106"/>
    <w:rsid w:val="00F06399"/>
    <w:rsid w:val="00F06478"/>
    <w:rsid w:val="00F06592"/>
    <w:rsid w:val="00F06C6F"/>
    <w:rsid w:val="00F06E40"/>
    <w:rsid w:val="00F0716F"/>
    <w:rsid w:val="00F07661"/>
    <w:rsid w:val="00F07A00"/>
    <w:rsid w:val="00F07B2C"/>
    <w:rsid w:val="00F07FDD"/>
    <w:rsid w:val="00F10108"/>
    <w:rsid w:val="00F1018B"/>
    <w:rsid w:val="00F1038F"/>
    <w:rsid w:val="00F10643"/>
    <w:rsid w:val="00F10819"/>
    <w:rsid w:val="00F10B71"/>
    <w:rsid w:val="00F10B87"/>
    <w:rsid w:val="00F10D61"/>
    <w:rsid w:val="00F10D6A"/>
    <w:rsid w:val="00F1116A"/>
    <w:rsid w:val="00F114F1"/>
    <w:rsid w:val="00F11670"/>
    <w:rsid w:val="00F1169A"/>
    <w:rsid w:val="00F11714"/>
    <w:rsid w:val="00F11B8A"/>
    <w:rsid w:val="00F11CF9"/>
    <w:rsid w:val="00F12118"/>
    <w:rsid w:val="00F12298"/>
    <w:rsid w:val="00F123A8"/>
    <w:rsid w:val="00F1290F"/>
    <w:rsid w:val="00F12D1B"/>
    <w:rsid w:val="00F12DA2"/>
    <w:rsid w:val="00F1315C"/>
    <w:rsid w:val="00F13302"/>
    <w:rsid w:val="00F1357A"/>
    <w:rsid w:val="00F13724"/>
    <w:rsid w:val="00F1377C"/>
    <w:rsid w:val="00F139DA"/>
    <w:rsid w:val="00F13A1D"/>
    <w:rsid w:val="00F13A79"/>
    <w:rsid w:val="00F13DA8"/>
    <w:rsid w:val="00F1421D"/>
    <w:rsid w:val="00F14241"/>
    <w:rsid w:val="00F14334"/>
    <w:rsid w:val="00F14664"/>
    <w:rsid w:val="00F14850"/>
    <w:rsid w:val="00F14C44"/>
    <w:rsid w:val="00F15756"/>
    <w:rsid w:val="00F15C1D"/>
    <w:rsid w:val="00F15F42"/>
    <w:rsid w:val="00F164CD"/>
    <w:rsid w:val="00F16585"/>
    <w:rsid w:val="00F167BA"/>
    <w:rsid w:val="00F16A3E"/>
    <w:rsid w:val="00F16BF2"/>
    <w:rsid w:val="00F16BFE"/>
    <w:rsid w:val="00F16E59"/>
    <w:rsid w:val="00F1732A"/>
    <w:rsid w:val="00F173E1"/>
    <w:rsid w:val="00F1743B"/>
    <w:rsid w:val="00F17EAC"/>
    <w:rsid w:val="00F17F73"/>
    <w:rsid w:val="00F202B8"/>
    <w:rsid w:val="00F203D4"/>
    <w:rsid w:val="00F20585"/>
    <w:rsid w:val="00F2085A"/>
    <w:rsid w:val="00F208CA"/>
    <w:rsid w:val="00F209DE"/>
    <w:rsid w:val="00F20B8B"/>
    <w:rsid w:val="00F20F77"/>
    <w:rsid w:val="00F21939"/>
    <w:rsid w:val="00F21B68"/>
    <w:rsid w:val="00F21C0C"/>
    <w:rsid w:val="00F21C90"/>
    <w:rsid w:val="00F220D2"/>
    <w:rsid w:val="00F22E95"/>
    <w:rsid w:val="00F23010"/>
    <w:rsid w:val="00F2305F"/>
    <w:rsid w:val="00F230B4"/>
    <w:rsid w:val="00F23301"/>
    <w:rsid w:val="00F23901"/>
    <w:rsid w:val="00F23CF9"/>
    <w:rsid w:val="00F23E8A"/>
    <w:rsid w:val="00F23FD7"/>
    <w:rsid w:val="00F2402B"/>
    <w:rsid w:val="00F2494B"/>
    <w:rsid w:val="00F249FE"/>
    <w:rsid w:val="00F25045"/>
    <w:rsid w:val="00F250A4"/>
    <w:rsid w:val="00F25226"/>
    <w:rsid w:val="00F25572"/>
    <w:rsid w:val="00F25C36"/>
    <w:rsid w:val="00F25DF1"/>
    <w:rsid w:val="00F2659F"/>
    <w:rsid w:val="00F2688D"/>
    <w:rsid w:val="00F26A1E"/>
    <w:rsid w:val="00F27061"/>
    <w:rsid w:val="00F27076"/>
    <w:rsid w:val="00F27616"/>
    <w:rsid w:val="00F276DA"/>
    <w:rsid w:val="00F27733"/>
    <w:rsid w:val="00F277C4"/>
    <w:rsid w:val="00F27B50"/>
    <w:rsid w:val="00F27CBC"/>
    <w:rsid w:val="00F27E60"/>
    <w:rsid w:val="00F27EF3"/>
    <w:rsid w:val="00F27F59"/>
    <w:rsid w:val="00F30087"/>
    <w:rsid w:val="00F3022A"/>
    <w:rsid w:val="00F30484"/>
    <w:rsid w:val="00F30626"/>
    <w:rsid w:val="00F306FD"/>
    <w:rsid w:val="00F3083E"/>
    <w:rsid w:val="00F30BB4"/>
    <w:rsid w:val="00F30E79"/>
    <w:rsid w:val="00F310E9"/>
    <w:rsid w:val="00F31298"/>
    <w:rsid w:val="00F313CC"/>
    <w:rsid w:val="00F3192A"/>
    <w:rsid w:val="00F31998"/>
    <w:rsid w:val="00F31A7D"/>
    <w:rsid w:val="00F31D14"/>
    <w:rsid w:val="00F320B1"/>
    <w:rsid w:val="00F32A8B"/>
    <w:rsid w:val="00F32B3B"/>
    <w:rsid w:val="00F32C91"/>
    <w:rsid w:val="00F32E98"/>
    <w:rsid w:val="00F33361"/>
    <w:rsid w:val="00F33389"/>
    <w:rsid w:val="00F334CA"/>
    <w:rsid w:val="00F33748"/>
    <w:rsid w:val="00F33BA2"/>
    <w:rsid w:val="00F33D82"/>
    <w:rsid w:val="00F33DA2"/>
    <w:rsid w:val="00F33DB0"/>
    <w:rsid w:val="00F33F5E"/>
    <w:rsid w:val="00F34503"/>
    <w:rsid w:val="00F34758"/>
    <w:rsid w:val="00F347EE"/>
    <w:rsid w:val="00F34830"/>
    <w:rsid w:val="00F34852"/>
    <w:rsid w:val="00F34AA2"/>
    <w:rsid w:val="00F34BB4"/>
    <w:rsid w:val="00F34C13"/>
    <w:rsid w:val="00F34CA8"/>
    <w:rsid w:val="00F353B8"/>
    <w:rsid w:val="00F3546B"/>
    <w:rsid w:val="00F3577D"/>
    <w:rsid w:val="00F35822"/>
    <w:rsid w:val="00F35C5B"/>
    <w:rsid w:val="00F35F4C"/>
    <w:rsid w:val="00F36219"/>
    <w:rsid w:val="00F367D9"/>
    <w:rsid w:val="00F3692E"/>
    <w:rsid w:val="00F369B1"/>
    <w:rsid w:val="00F370C4"/>
    <w:rsid w:val="00F37124"/>
    <w:rsid w:val="00F37593"/>
    <w:rsid w:val="00F37A29"/>
    <w:rsid w:val="00F37EC8"/>
    <w:rsid w:val="00F37F2E"/>
    <w:rsid w:val="00F402B7"/>
    <w:rsid w:val="00F40618"/>
    <w:rsid w:val="00F408E3"/>
    <w:rsid w:val="00F409E9"/>
    <w:rsid w:val="00F40F92"/>
    <w:rsid w:val="00F4139D"/>
    <w:rsid w:val="00F4155C"/>
    <w:rsid w:val="00F415ED"/>
    <w:rsid w:val="00F4171B"/>
    <w:rsid w:val="00F41B65"/>
    <w:rsid w:val="00F41C60"/>
    <w:rsid w:val="00F41E9E"/>
    <w:rsid w:val="00F42245"/>
    <w:rsid w:val="00F4262D"/>
    <w:rsid w:val="00F42E23"/>
    <w:rsid w:val="00F42FE8"/>
    <w:rsid w:val="00F433F5"/>
    <w:rsid w:val="00F4362A"/>
    <w:rsid w:val="00F4364F"/>
    <w:rsid w:val="00F43B09"/>
    <w:rsid w:val="00F43B82"/>
    <w:rsid w:val="00F43F45"/>
    <w:rsid w:val="00F4405F"/>
    <w:rsid w:val="00F44266"/>
    <w:rsid w:val="00F448A3"/>
    <w:rsid w:val="00F448E2"/>
    <w:rsid w:val="00F44A44"/>
    <w:rsid w:val="00F44A67"/>
    <w:rsid w:val="00F44F77"/>
    <w:rsid w:val="00F4590A"/>
    <w:rsid w:val="00F45979"/>
    <w:rsid w:val="00F45CDF"/>
    <w:rsid w:val="00F45EFD"/>
    <w:rsid w:val="00F46094"/>
    <w:rsid w:val="00F4613C"/>
    <w:rsid w:val="00F466F7"/>
    <w:rsid w:val="00F46776"/>
    <w:rsid w:val="00F46971"/>
    <w:rsid w:val="00F46FAA"/>
    <w:rsid w:val="00F47148"/>
    <w:rsid w:val="00F473CF"/>
    <w:rsid w:val="00F47C61"/>
    <w:rsid w:val="00F47D9F"/>
    <w:rsid w:val="00F47E9D"/>
    <w:rsid w:val="00F50293"/>
    <w:rsid w:val="00F502FB"/>
    <w:rsid w:val="00F5030C"/>
    <w:rsid w:val="00F503E5"/>
    <w:rsid w:val="00F5044D"/>
    <w:rsid w:val="00F504B7"/>
    <w:rsid w:val="00F50B29"/>
    <w:rsid w:val="00F50C8A"/>
    <w:rsid w:val="00F50F17"/>
    <w:rsid w:val="00F50FC7"/>
    <w:rsid w:val="00F51084"/>
    <w:rsid w:val="00F51263"/>
    <w:rsid w:val="00F512B4"/>
    <w:rsid w:val="00F5190D"/>
    <w:rsid w:val="00F51F3D"/>
    <w:rsid w:val="00F521A4"/>
    <w:rsid w:val="00F52819"/>
    <w:rsid w:val="00F52847"/>
    <w:rsid w:val="00F529C9"/>
    <w:rsid w:val="00F52FCC"/>
    <w:rsid w:val="00F53051"/>
    <w:rsid w:val="00F53418"/>
    <w:rsid w:val="00F53A81"/>
    <w:rsid w:val="00F53DAF"/>
    <w:rsid w:val="00F53E3F"/>
    <w:rsid w:val="00F5418D"/>
    <w:rsid w:val="00F5433A"/>
    <w:rsid w:val="00F544BC"/>
    <w:rsid w:val="00F545AC"/>
    <w:rsid w:val="00F545D0"/>
    <w:rsid w:val="00F54C76"/>
    <w:rsid w:val="00F54CCB"/>
    <w:rsid w:val="00F54EE2"/>
    <w:rsid w:val="00F5514F"/>
    <w:rsid w:val="00F556E3"/>
    <w:rsid w:val="00F558E5"/>
    <w:rsid w:val="00F55999"/>
    <w:rsid w:val="00F55AB0"/>
    <w:rsid w:val="00F55D45"/>
    <w:rsid w:val="00F55E48"/>
    <w:rsid w:val="00F561D1"/>
    <w:rsid w:val="00F56425"/>
    <w:rsid w:val="00F56542"/>
    <w:rsid w:val="00F56561"/>
    <w:rsid w:val="00F568D2"/>
    <w:rsid w:val="00F56A4E"/>
    <w:rsid w:val="00F56D20"/>
    <w:rsid w:val="00F56D8E"/>
    <w:rsid w:val="00F56DA0"/>
    <w:rsid w:val="00F56EDD"/>
    <w:rsid w:val="00F571B5"/>
    <w:rsid w:val="00F5722A"/>
    <w:rsid w:val="00F5743E"/>
    <w:rsid w:val="00F574EA"/>
    <w:rsid w:val="00F5789E"/>
    <w:rsid w:val="00F57BC6"/>
    <w:rsid w:val="00F57DB2"/>
    <w:rsid w:val="00F57EF5"/>
    <w:rsid w:val="00F600C5"/>
    <w:rsid w:val="00F6015F"/>
    <w:rsid w:val="00F601A7"/>
    <w:rsid w:val="00F602A2"/>
    <w:rsid w:val="00F60315"/>
    <w:rsid w:val="00F6088A"/>
    <w:rsid w:val="00F61429"/>
    <w:rsid w:val="00F615DB"/>
    <w:rsid w:val="00F61825"/>
    <w:rsid w:val="00F61949"/>
    <w:rsid w:val="00F61CA1"/>
    <w:rsid w:val="00F61D03"/>
    <w:rsid w:val="00F61F8F"/>
    <w:rsid w:val="00F6208C"/>
    <w:rsid w:val="00F620B3"/>
    <w:rsid w:val="00F623D1"/>
    <w:rsid w:val="00F623EA"/>
    <w:rsid w:val="00F62511"/>
    <w:rsid w:val="00F631A0"/>
    <w:rsid w:val="00F63225"/>
    <w:rsid w:val="00F635F2"/>
    <w:rsid w:val="00F63794"/>
    <w:rsid w:val="00F64070"/>
    <w:rsid w:val="00F64113"/>
    <w:rsid w:val="00F64368"/>
    <w:rsid w:val="00F6444F"/>
    <w:rsid w:val="00F64576"/>
    <w:rsid w:val="00F648C8"/>
    <w:rsid w:val="00F653DE"/>
    <w:rsid w:val="00F65405"/>
    <w:rsid w:val="00F65429"/>
    <w:rsid w:val="00F65B7D"/>
    <w:rsid w:val="00F65D28"/>
    <w:rsid w:val="00F65EAD"/>
    <w:rsid w:val="00F662FA"/>
    <w:rsid w:val="00F66334"/>
    <w:rsid w:val="00F66C6C"/>
    <w:rsid w:val="00F66EA1"/>
    <w:rsid w:val="00F66F03"/>
    <w:rsid w:val="00F66F54"/>
    <w:rsid w:val="00F67117"/>
    <w:rsid w:val="00F675FE"/>
    <w:rsid w:val="00F677EC"/>
    <w:rsid w:val="00F67A78"/>
    <w:rsid w:val="00F67DE4"/>
    <w:rsid w:val="00F67F13"/>
    <w:rsid w:val="00F67F56"/>
    <w:rsid w:val="00F700EB"/>
    <w:rsid w:val="00F703C0"/>
    <w:rsid w:val="00F70909"/>
    <w:rsid w:val="00F70B65"/>
    <w:rsid w:val="00F70BA0"/>
    <w:rsid w:val="00F70C6C"/>
    <w:rsid w:val="00F70D3E"/>
    <w:rsid w:val="00F70EEA"/>
    <w:rsid w:val="00F70FB7"/>
    <w:rsid w:val="00F71101"/>
    <w:rsid w:val="00F7140E"/>
    <w:rsid w:val="00F715DE"/>
    <w:rsid w:val="00F71718"/>
    <w:rsid w:val="00F71756"/>
    <w:rsid w:val="00F71867"/>
    <w:rsid w:val="00F71955"/>
    <w:rsid w:val="00F71BA1"/>
    <w:rsid w:val="00F71CDB"/>
    <w:rsid w:val="00F71DDB"/>
    <w:rsid w:val="00F72485"/>
    <w:rsid w:val="00F726AD"/>
    <w:rsid w:val="00F72952"/>
    <w:rsid w:val="00F72BAA"/>
    <w:rsid w:val="00F72CDE"/>
    <w:rsid w:val="00F73563"/>
    <w:rsid w:val="00F7365E"/>
    <w:rsid w:val="00F73927"/>
    <w:rsid w:val="00F73AAA"/>
    <w:rsid w:val="00F73E72"/>
    <w:rsid w:val="00F7407A"/>
    <w:rsid w:val="00F742FC"/>
    <w:rsid w:val="00F7483E"/>
    <w:rsid w:val="00F749BD"/>
    <w:rsid w:val="00F74BAF"/>
    <w:rsid w:val="00F74E53"/>
    <w:rsid w:val="00F74F87"/>
    <w:rsid w:val="00F751CF"/>
    <w:rsid w:val="00F7522A"/>
    <w:rsid w:val="00F75630"/>
    <w:rsid w:val="00F7591A"/>
    <w:rsid w:val="00F760FB"/>
    <w:rsid w:val="00F7610B"/>
    <w:rsid w:val="00F76244"/>
    <w:rsid w:val="00F76C72"/>
    <w:rsid w:val="00F7725E"/>
    <w:rsid w:val="00F772C6"/>
    <w:rsid w:val="00F773A0"/>
    <w:rsid w:val="00F774D3"/>
    <w:rsid w:val="00F77596"/>
    <w:rsid w:val="00F77678"/>
    <w:rsid w:val="00F77766"/>
    <w:rsid w:val="00F77A07"/>
    <w:rsid w:val="00F77C16"/>
    <w:rsid w:val="00F77E57"/>
    <w:rsid w:val="00F77EAF"/>
    <w:rsid w:val="00F806B3"/>
    <w:rsid w:val="00F806F9"/>
    <w:rsid w:val="00F80C50"/>
    <w:rsid w:val="00F80DF2"/>
    <w:rsid w:val="00F80ECE"/>
    <w:rsid w:val="00F8122E"/>
    <w:rsid w:val="00F814FB"/>
    <w:rsid w:val="00F81572"/>
    <w:rsid w:val="00F815BB"/>
    <w:rsid w:val="00F81634"/>
    <w:rsid w:val="00F81649"/>
    <w:rsid w:val="00F816AB"/>
    <w:rsid w:val="00F8187D"/>
    <w:rsid w:val="00F81E6F"/>
    <w:rsid w:val="00F8215B"/>
    <w:rsid w:val="00F823FB"/>
    <w:rsid w:val="00F824EE"/>
    <w:rsid w:val="00F82732"/>
    <w:rsid w:val="00F82870"/>
    <w:rsid w:val="00F829D0"/>
    <w:rsid w:val="00F82C6C"/>
    <w:rsid w:val="00F831EC"/>
    <w:rsid w:val="00F83410"/>
    <w:rsid w:val="00F83B07"/>
    <w:rsid w:val="00F83B45"/>
    <w:rsid w:val="00F83C30"/>
    <w:rsid w:val="00F83D16"/>
    <w:rsid w:val="00F84147"/>
    <w:rsid w:val="00F84180"/>
    <w:rsid w:val="00F84517"/>
    <w:rsid w:val="00F845C4"/>
    <w:rsid w:val="00F8462F"/>
    <w:rsid w:val="00F84935"/>
    <w:rsid w:val="00F84B39"/>
    <w:rsid w:val="00F84C45"/>
    <w:rsid w:val="00F85880"/>
    <w:rsid w:val="00F85A6C"/>
    <w:rsid w:val="00F85C91"/>
    <w:rsid w:val="00F861CD"/>
    <w:rsid w:val="00F86BDA"/>
    <w:rsid w:val="00F873ED"/>
    <w:rsid w:val="00F87602"/>
    <w:rsid w:val="00F877B4"/>
    <w:rsid w:val="00F87EF0"/>
    <w:rsid w:val="00F901F6"/>
    <w:rsid w:val="00F904B8"/>
    <w:rsid w:val="00F90580"/>
    <w:rsid w:val="00F90738"/>
    <w:rsid w:val="00F9091E"/>
    <w:rsid w:val="00F90F7F"/>
    <w:rsid w:val="00F9178D"/>
    <w:rsid w:val="00F917B6"/>
    <w:rsid w:val="00F9181A"/>
    <w:rsid w:val="00F9186D"/>
    <w:rsid w:val="00F918E8"/>
    <w:rsid w:val="00F91E92"/>
    <w:rsid w:val="00F91F04"/>
    <w:rsid w:val="00F9201A"/>
    <w:rsid w:val="00F9247A"/>
    <w:rsid w:val="00F92594"/>
    <w:rsid w:val="00F92681"/>
    <w:rsid w:val="00F926CF"/>
    <w:rsid w:val="00F927CB"/>
    <w:rsid w:val="00F9295C"/>
    <w:rsid w:val="00F92C15"/>
    <w:rsid w:val="00F92C39"/>
    <w:rsid w:val="00F92C8E"/>
    <w:rsid w:val="00F92E10"/>
    <w:rsid w:val="00F93239"/>
    <w:rsid w:val="00F93325"/>
    <w:rsid w:val="00F935A0"/>
    <w:rsid w:val="00F9375E"/>
    <w:rsid w:val="00F93B5A"/>
    <w:rsid w:val="00F93E4A"/>
    <w:rsid w:val="00F9418E"/>
    <w:rsid w:val="00F94441"/>
    <w:rsid w:val="00F946CA"/>
    <w:rsid w:val="00F94E93"/>
    <w:rsid w:val="00F94EF1"/>
    <w:rsid w:val="00F94F4C"/>
    <w:rsid w:val="00F95212"/>
    <w:rsid w:val="00F95293"/>
    <w:rsid w:val="00F95426"/>
    <w:rsid w:val="00F95BF0"/>
    <w:rsid w:val="00F96412"/>
    <w:rsid w:val="00F964F4"/>
    <w:rsid w:val="00F96B36"/>
    <w:rsid w:val="00F96CB7"/>
    <w:rsid w:val="00F96D5D"/>
    <w:rsid w:val="00F96EC5"/>
    <w:rsid w:val="00F96F60"/>
    <w:rsid w:val="00F97142"/>
    <w:rsid w:val="00F972D1"/>
    <w:rsid w:val="00F973F5"/>
    <w:rsid w:val="00F975B0"/>
    <w:rsid w:val="00F97730"/>
    <w:rsid w:val="00F97A21"/>
    <w:rsid w:val="00F97CC3"/>
    <w:rsid w:val="00FA0487"/>
    <w:rsid w:val="00FA051B"/>
    <w:rsid w:val="00FA06BB"/>
    <w:rsid w:val="00FA090C"/>
    <w:rsid w:val="00FA0BD1"/>
    <w:rsid w:val="00FA0C54"/>
    <w:rsid w:val="00FA0CD2"/>
    <w:rsid w:val="00FA0F57"/>
    <w:rsid w:val="00FA1550"/>
    <w:rsid w:val="00FA175F"/>
    <w:rsid w:val="00FA19AA"/>
    <w:rsid w:val="00FA1B3C"/>
    <w:rsid w:val="00FA1C6C"/>
    <w:rsid w:val="00FA1DEA"/>
    <w:rsid w:val="00FA1F00"/>
    <w:rsid w:val="00FA2177"/>
    <w:rsid w:val="00FA2296"/>
    <w:rsid w:val="00FA22F2"/>
    <w:rsid w:val="00FA24C3"/>
    <w:rsid w:val="00FA28A6"/>
    <w:rsid w:val="00FA2942"/>
    <w:rsid w:val="00FA2968"/>
    <w:rsid w:val="00FA2C8C"/>
    <w:rsid w:val="00FA2CFF"/>
    <w:rsid w:val="00FA2FEA"/>
    <w:rsid w:val="00FA33DD"/>
    <w:rsid w:val="00FA35E8"/>
    <w:rsid w:val="00FA3633"/>
    <w:rsid w:val="00FA3B2F"/>
    <w:rsid w:val="00FA3BA7"/>
    <w:rsid w:val="00FA3EE9"/>
    <w:rsid w:val="00FA402E"/>
    <w:rsid w:val="00FA48E5"/>
    <w:rsid w:val="00FA4A2A"/>
    <w:rsid w:val="00FA4B9F"/>
    <w:rsid w:val="00FA5425"/>
    <w:rsid w:val="00FA543B"/>
    <w:rsid w:val="00FA54C7"/>
    <w:rsid w:val="00FA55D5"/>
    <w:rsid w:val="00FA5BF7"/>
    <w:rsid w:val="00FA60F2"/>
    <w:rsid w:val="00FA6306"/>
    <w:rsid w:val="00FA632A"/>
    <w:rsid w:val="00FA6592"/>
    <w:rsid w:val="00FA65D8"/>
    <w:rsid w:val="00FA67DB"/>
    <w:rsid w:val="00FA6982"/>
    <w:rsid w:val="00FA6A6C"/>
    <w:rsid w:val="00FA6D85"/>
    <w:rsid w:val="00FA6DDA"/>
    <w:rsid w:val="00FA6DF2"/>
    <w:rsid w:val="00FA6E15"/>
    <w:rsid w:val="00FA6F90"/>
    <w:rsid w:val="00FA6F98"/>
    <w:rsid w:val="00FA706B"/>
    <w:rsid w:val="00FA70B4"/>
    <w:rsid w:val="00FA715E"/>
    <w:rsid w:val="00FA7202"/>
    <w:rsid w:val="00FA72A0"/>
    <w:rsid w:val="00FA73BD"/>
    <w:rsid w:val="00FA7556"/>
    <w:rsid w:val="00FA760F"/>
    <w:rsid w:val="00FA764F"/>
    <w:rsid w:val="00FA784F"/>
    <w:rsid w:val="00FA7929"/>
    <w:rsid w:val="00FB00AB"/>
    <w:rsid w:val="00FB00BD"/>
    <w:rsid w:val="00FB01D9"/>
    <w:rsid w:val="00FB03FE"/>
    <w:rsid w:val="00FB08F8"/>
    <w:rsid w:val="00FB09C5"/>
    <w:rsid w:val="00FB0CD2"/>
    <w:rsid w:val="00FB0F11"/>
    <w:rsid w:val="00FB1025"/>
    <w:rsid w:val="00FB12EE"/>
    <w:rsid w:val="00FB1456"/>
    <w:rsid w:val="00FB161D"/>
    <w:rsid w:val="00FB1724"/>
    <w:rsid w:val="00FB1A26"/>
    <w:rsid w:val="00FB2189"/>
    <w:rsid w:val="00FB2243"/>
    <w:rsid w:val="00FB22BF"/>
    <w:rsid w:val="00FB22C2"/>
    <w:rsid w:val="00FB24B6"/>
    <w:rsid w:val="00FB28B2"/>
    <w:rsid w:val="00FB2E2E"/>
    <w:rsid w:val="00FB2E81"/>
    <w:rsid w:val="00FB2E87"/>
    <w:rsid w:val="00FB33B5"/>
    <w:rsid w:val="00FB341E"/>
    <w:rsid w:val="00FB39A1"/>
    <w:rsid w:val="00FB39AA"/>
    <w:rsid w:val="00FB3AE8"/>
    <w:rsid w:val="00FB3D64"/>
    <w:rsid w:val="00FB3D92"/>
    <w:rsid w:val="00FB3FCD"/>
    <w:rsid w:val="00FB4759"/>
    <w:rsid w:val="00FB4BB7"/>
    <w:rsid w:val="00FB4C13"/>
    <w:rsid w:val="00FB4E00"/>
    <w:rsid w:val="00FB4FBF"/>
    <w:rsid w:val="00FB5799"/>
    <w:rsid w:val="00FB5A85"/>
    <w:rsid w:val="00FB5B92"/>
    <w:rsid w:val="00FB61C7"/>
    <w:rsid w:val="00FB654F"/>
    <w:rsid w:val="00FB695C"/>
    <w:rsid w:val="00FB70D6"/>
    <w:rsid w:val="00FB7276"/>
    <w:rsid w:val="00FB733F"/>
    <w:rsid w:val="00FB7447"/>
    <w:rsid w:val="00FB7568"/>
    <w:rsid w:val="00FB78D2"/>
    <w:rsid w:val="00FB7AE3"/>
    <w:rsid w:val="00FB7B39"/>
    <w:rsid w:val="00FB7F88"/>
    <w:rsid w:val="00FC0023"/>
    <w:rsid w:val="00FC0073"/>
    <w:rsid w:val="00FC035B"/>
    <w:rsid w:val="00FC04CC"/>
    <w:rsid w:val="00FC0858"/>
    <w:rsid w:val="00FC0FCC"/>
    <w:rsid w:val="00FC116B"/>
    <w:rsid w:val="00FC11B3"/>
    <w:rsid w:val="00FC1DAD"/>
    <w:rsid w:val="00FC2049"/>
    <w:rsid w:val="00FC2080"/>
    <w:rsid w:val="00FC23A5"/>
    <w:rsid w:val="00FC24AD"/>
    <w:rsid w:val="00FC2514"/>
    <w:rsid w:val="00FC2563"/>
    <w:rsid w:val="00FC264B"/>
    <w:rsid w:val="00FC28C6"/>
    <w:rsid w:val="00FC2933"/>
    <w:rsid w:val="00FC2ACC"/>
    <w:rsid w:val="00FC2BD9"/>
    <w:rsid w:val="00FC2DC8"/>
    <w:rsid w:val="00FC2E2D"/>
    <w:rsid w:val="00FC32FF"/>
    <w:rsid w:val="00FC3363"/>
    <w:rsid w:val="00FC3886"/>
    <w:rsid w:val="00FC394E"/>
    <w:rsid w:val="00FC3AD2"/>
    <w:rsid w:val="00FC3B70"/>
    <w:rsid w:val="00FC3CD2"/>
    <w:rsid w:val="00FC3EC5"/>
    <w:rsid w:val="00FC4004"/>
    <w:rsid w:val="00FC4172"/>
    <w:rsid w:val="00FC4450"/>
    <w:rsid w:val="00FC4705"/>
    <w:rsid w:val="00FC470B"/>
    <w:rsid w:val="00FC495B"/>
    <w:rsid w:val="00FC4973"/>
    <w:rsid w:val="00FC4B2C"/>
    <w:rsid w:val="00FC4C1A"/>
    <w:rsid w:val="00FC4CBF"/>
    <w:rsid w:val="00FC4E09"/>
    <w:rsid w:val="00FC4F08"/>
    <w:rsid w:val="00FC4F50"/>
    <w:rsid w:val="00FC533A"/>
    <w:rsid w:val="00FC53BA"/>
    <w:rsid w:val="00FC53CA"/>
    <w:rsid w:val="00FC5514"/>
    <w:rsid w:val="00FC576F"/>
    <w:rsid w:val="00FC57C5"/>
    <w:rsid w:val="00FC5C43"/>
    <w:rsid w:val="00FC5C9E"/>
    <w:rsid w:val="00FC5CF5"/>
    <w:rsid w:val="00FC5E33"/>
    <w:rsid w:val="00FC6A01"/>
    <w:rsid w:val="00FC6AA6"/>
    <w:rsid w:val="00FC6D77"/>
    <w:rsid w:val="00FC6EFD"/>
    <w:rsid w:val="00FC714C"/>
    <w:rsid w:val="00FC7234"/>
    <w:rsid w:val="00FC72CC"/>
    <w:rsid w:val="00FC737F"/>
    <w:rsid w:val="00FC7401"/>
    <w:rsid w:val="00FC7551"/>
    <w:rsid w:val="00FC75DD"/>
    <w:rsid w:val="00FC766D"/>
    <w:rsid w:val="00FC7990"/>
    <w:rsid w:val="00FC7AF1"/>
    <w:rsid w:val="00FC7B0E"/>
    <w:rsid w:val="00FC7E0B"/>
    <w:rsid w:val="00FD02B9"/>
    <w:rsid w:val="00FD033B"/>
    <w:rsid w:val="00FD0553"/>
    <w:rsid w:val="00FD0C30"/>
    <w:rsid w:val="00FD0C6E"/>
    <w:rsid w:val="00FD0C8D"/>
    <w:rsid w:val="00FD0CE8"/>
    <w:rsid w:val="00FD0F07"/>
    <w:rsid w:val="00FD10D4"/>
    <w:rsid w:val="00FD11FB"/>
    <w:rsid w:val="00FD13BA"/>
    <w:rsid w:val="00FD1613"/>
    <w:rsid w:val="00FD17AC"/>
    <w:rsid w:val="00FD181A"/>
    <w:rsid w:val="00FD1881"/>
    <w:rsid w:val="00FD1C28"/>
    <w:rsid w:val="00FD1C7B"/>
    <w:rsid w:val="00FD2004"/>
    <w:rsid w:val="00FD2264"/>
    <w:rsid w:val="00FD256E"/>
    <w:rsid w:val="00FD293F"/>
    <w:rsid w:val="00FD2C2B"/>
    <w:rsid w:val="00FD30BA"/>
    <w:rsid w:val="00FD323A"/>
    <w:rsid w:val="00FD34C2"/>
    <w:rsid w:val="00FD3726"/>
    <w:rsid w:val="00FD399C"/>
    <w:rsid w:val="00FD3CF9"/>
    <w:rsid w:val="00FD3ECC"/>
    <w:rsid w:val="00FD4465"/>
    <w:rsid w:val="00FD4AE8"/>
    <w:rsid w:val="00FD4CE9"/>
    <w:rsid w:val="00FD4DE4"/>
    <w:rsid w:val="00FD5060"/>
    <w:rsid w:val="00FD5475"/>
    <w:rsid w:val="00FD54E7"/>
    <w:rsid w:val="00FD594F"/>
    <w:rsid w:val="00FD5A52"/>
    <w:rsid w:val="00FD5E0E"/>
    <w:rsid w:val="00FD5FF9"/>
    <w:rsid w:val="00FD60D5"/>
    <w:rsid w:val="00FD64C0"/>
    <w:rsid w:val="00FD66CA"/>
    <w:rsid w:val="00FD66E5"/>
    <w:rsid w:val="00FD6D8D"/>
    <w:rsid w:val="00FD6EFC"/>
    <w:rsid w:val="00FD701D"/>
    <w:rsid w:val="00FD7466"/>
    <w:rsid w:val="00FD7527"/>
    <w:rsid w:val="00FD78B8"/>
    <w:rsid w:val="00FD79D3"/>
    <w:rsid w:val="00FD7FBD"/>
    <w:rsid w:val="00FE02F6"/>
    <w:rsid w:val="00FE0467"/>
    <w:rsid w:val="00FE04BC"/>
    <w:rsid w:val="00FE0990"/>
    <w:rsid w:val="00FE0C8C"/>
    <w:rsid w:val="00FE0E5E"/>
    <w:rsid w:val="00FE0F25"/>
    <w:rsid w:val="00FE176E"/>
    <w:rsid w:val="00FE181E"/>
    <w:rsid w:val="00FE1D6B"/>
    <w:rsid w:val="00FE1EC2"/>
    <w:rsid w:val="00FE23D2"/>
    <w:rsid w:val="00FE2524"/>
    <w:rsid w:val="00FE2565"/>
    <w:rsid w:val="00FE27F9"/>
    <w:rsid w:val="00FE295C"/>
    <w:rsid w:val="00FE2CEF"/>
    <w:rsid w:val="00FE2F56"/>
    <w:rsid w:val="00FE2FB4"/>
    <w:rsid w:val="00FE3284"/>
    <w:rsid w:val="00FE34EB"/>
    <w:rsid w:val="00FE36BF"/>
    <w:rsid w:val="00FE3A2C"/>
    <w:rsid w:val="00FE3C01"/>
    <w:rsid w:val="00FE3DE0"/>
    <w:rsid w:val="00FE3E55"/>
    <w:rsid w:val="00FE3F07"/>
    <w:rsid w:val="00FE4238"/>
    <w:rsid w:val="00FE457E"/>
    <w:rsid w:val="00FE4B21"/>
    <w:rsid w:val="00FE4B66"/>
    <w:rsid w:val="00FE4BB7"/>
    <w:rsid w:val="00FE4BC4"/>
    <w:rsid w:val="00FE4D00"/>
    <w:rsid w:val="00FE4E85"/>
    <w:rsid w:val="00FE4EF7"/>
    <w:rsid w:val="00FE5297"/>
    <w:rsid w:val="00FE54D2"/>
    <w:rsid w:val="00FE5538"/>
    <w:rsid w:val="00FE555A"/>
    <w:rsid w:val="00FE5645"/>
    <w:rsid w:val="00FE57BA"/>
    <w:rsid w:val="00FE5824"/>
    <w:rsid w:val="00FE5A68"/>
    <w:rsid w:val="00FE64D3"/>
    <w:rsid w:val="00FE6662"/>
    <w:rsid w:val="00FE67D2"/>
    <w:rsid w:val="00FE69B3"/>
    <w:rsid w:val="00FE6A85"/>
    <w:rsid w:val="00FE6D1F"/>
    <w:rsid w:val="00FE6F75"/>
    <w:rsid w:val="00FE7272"/>
    <w:rsid w:val="00FE72CF"/>
    <w:rsid w:val="00FE7409"/>
    <w:rsid w:val="00FE75CE"/>
    <w:rsid w:val="00FE7739"/>
    <w:rsid w:val="00FE7A01"/>
    <w:rsid w:val="00FE7E56"/>
    <w:rsid w:val="00FE7E87"/>
    <w:rsid w:val="00FF00FB"/>
    <w:rsid w:val="00FF0235"/>
    <w:rsid w:val="00FF053F"/>
    <w:rsid w:val="00FF056E"/>
    <w:rsid w:val="00FF0706"/>
    <w:rsid w:val="00FF0B7D"/>
    <w:rsid w:val="00FF0E42"/>
    <w:rsid w:val="00FF116D"/>
    <w:rsid w:val="00FF12C7"/>
    <w:rsid w:val="00FF1561"/>
    <w:rsid w:val="00FF1B33"/>
    <w:rsid w:val="00FF1B96"/>
    <w:rsid w:val="00FF1C36"/>
    <w:rsid w:val="00FF1CCC"/>
    <w:rsid w:val="00FF21E6"/>
    <w:rsid w:val="00FF277B"/>
    <w:rsid w:val="00FF28C3"/>
    <w:rsid w:val="00FF2931"/>
    <w:rsid w:val="00FF295D"/>
    <w:rsid w:val="00FF2A00"/>
    <w:rsid w:val="00FF2B06"/>
    <w:rsid w:val="00FF2B3C"/>
    <w:rsid w:val="00FF2CB8"/>
    <w:rsid w:val="00FF2CE9"/>
    <w:rsid w:val="00FF3050"/>
    <w:rsid w:val="00FF32BE"/>
    <w:rsid w:val="00FF3306"/>
    <w:rsid w:val="00FF3AEF"/>
    <w:rsid w:val="00FF3D15"/>
    <w:rsid w:val="00FF4099"/>
    <w:rsid w:val="00FF41A0"/>
    <w:rsid w:val="00FF436C"/>
    <w:rsid w:val="00FF4371"/>
    <w:rsid w:val="00FF4634"/>
    <w:rsid w:val="00FF46BB"/>
    <w:rsid w:val="00FF4844"/>
    <w:rsid w:val="00FF49EE"/>
    <w:rsid w:val="00FF4CFA"/>
    <w:rsid w:val="00FF515D"/>
    <w:rsid w:val="00FF53AE"/>
    <w:rsid w:val="00FF53E8"/>
    <w:rsid w:val="00FF53F3"/>
    <w:rsid w:val="00FF5633"/>
    <w:rsid w:val="00FF56BD"/>
    <w:rsid w:val="00FF5DDE"/>
    <w:rsid w:val="00FF68B9"/>
    <w:rsid w:val="00FF695A"/>
    <w:rsid w:val="00FF7025"/>
    <w:rsid w:val="00FF70DD"/>
    <w:rsid w:val="00FF7178"/>
    <w:rsid w:val="00FF7505"/>
    <w:rsid w:val="00FF75EA"/>
    <w:rsid w:val="00FF7AEE"/>
    <w:rsid w:val="026C5114"/>
    <w:rsid w:val="0393177D"/>
    <w:rsid w:val="03E66D36"/>
    <w:rsid w:val="067660CD"/>
    <w:rsid w:val="08386649"/>
    <w:rsid w:val="11224D6C"/>
    <w:rsid w:val="19903018"/>
    <w:rsid w:val="1A65525E"/>
    <w:rsid w:val="1BD85E2E"/>
    <w:rsid w:val="24793BF8"/>
    <w:rsid w:val="257C6CC0"/>
    <w:rsid w:val="27A56ECD"/>
    <w:rsid w:val="2993769E"/>
    <w:rsid w:val="31021174"/>
    <w:rsid w:val="348245BC"/>
    <w:rsid w:val="3A7336E5"/>
    <w:rsid w:val="3E236343"/>
    <w:rsid w:val="403D0923"/>
    <w:rsid w:val="40650B0A"/>
    <w:rsid w:val="42FA6E92"/>
    <w:rsid w:val="4CAF4441"/>
    <w:rsid w:val="4CF74068"/>
    <w:rsid w:val="4D83553A"/>
    <w:rsid w:val="509A5FF6"/>
    <w:rsid w:val="512A220B"/>
    <w:rsid w:val="525426F2"/>
    <w:rsid w:val="52EE6366"/>
    <w:rsid w:val="56163A71"/>
    <w:rsid w:val="59B55637"/>
    <w:rsid w:val="5A4F6744"/>
    <w:rsid w:val="5C28468F"/>
    <w:rsid w:val="5C2E26C6"/>
    <w:rsid w:val="5DAB61DE"/>
    <w:rsid w:val="5E0E4F91"/>
    <w:rsid w:val="5F717CDE"/>
    <w:rsid w:val="63586F19"/>
    <w:rsid w:val="6EB34AB8"/>
    <w:rsid w:val="74863335"/>
    <w:rsid w:val="77CC5B35"/>
    <w:rsid w:val="7A642AF4"/>
    <w:rsid w:val="7B643295"/>
    <w:rsid w:val="7DD7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D967CCA"/>
  <w15:docId w15:val="{A64C8F79-EBD6-45BF-A83B-24F19F99E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qFormat="1"/>
    <w:lsdException w:name="heading 4" w:uiPriority="9" w:unhideWhenUsed="1" w:qFormat="1"/>
    <w:lsdException w:name="heading 5" w:uiPriority="0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 w:qFormat="1"/>
    <w:lsdException w:name="caption" w:uiPriority="35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 w:qFormat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 w:qFormat="1"/>
    <w:lsdException w:name="macro" w:semiHidden="1" w:unhideWhenUsed="1" w:qFormat="1"/>
    <w:lsdException w:name="toa heading" w:semiHidden="1" w:unhideWhenUsed="1" w:qFormat="1"/>
    <w:lsdException w:name="List" w:unhideWhenUsed="1" w:qFormat="1"/>
    <w:lsdException w:name="List Bullet" w:semiHidden="1" w:unhideWhenUsed="1" w:qFormat="1"/>
    <w:lsdException w:name="List Number" w:semiHidden="1" w:unhideWhenUsed="1" w:qFormat="1"/>
    <w:lsdException w:name="List 2" w:semiHidden="1" w:unhideWhenUsed="1" w:qFormat="1"/>
    <w:lsdException w:name="List 3" w:semiHidden="1" w:unhideWhenUsed="1" w:qFormat="1"/>
    <w:lsdException w:name="List 4" w:semiHidden="1" w:unhideWhenUsed="1" w:qFormat="1"/>
    <w:lsdException w:name="List 5" w:semiHidden="1" w:unhideWhenUsed="1" w:qFormat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 w:qFormat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 w:qFormat="1"/>
    <w:lsdException w:name="Title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qFormat="1"/>
    <w:lsdException w:name="Body Text Indent" w:semiHidden="1" w:unhideWhenUsed="1" w:qFormat="1"/>
    <w:lsdException w:name="List Continue" w:semiHidden="1" w:unhideWhenUsed="1" w:qFormat="1"/>
    <w:lsdException w:name="List Continue 2" w:semiHidden="1" w:unhideWhenUsed="1" w:qFormat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 w:qFormat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 w:qFormat="1"/>
    <w:lsdException w:name="E-mail Signature" w:semiHidden="1" w:unhideWhenUsed="1" w:qFormat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 w:qFormat="1"/>
    <w:lsdException w:name="HTML Cite" w:semiHidden="1" w:unhideWhenUsed="1" w:qFormat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 w:qFormat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0D1373"/>
    <w:pPr>
      <w:ind w:firstLineChars="200" w:firstLine="200"/>
      <w:jc w:val="both"/>
    </w:pPr>
    <w:rPr>
      <w:rFonts w:ascii="宋体" w:eastAsia="宋体" w:hAnsi="宋体" w:cs="宋体"/>
      <w:kern w:val="2"/>
      <w:sz w:val="21"/>
      <w:szCs w:val="22"/>
    </w:rPr>
  </w:style>
  <w:style w:type="paragraph" w:styleId="10">
    <w:name w:val="heading 1"/>
    <w:basedOn w:val="a3"/>
    <w:next w:val="a3"/>
    <w:link w:val="11"/>
    <w:uiPriority w:val="9"/>
    <w:qFormat/>
    <w:pPr>
      <w:keepNext/>
      <w:keepLines/>
      <w:spacing w:beforeLines="100" w:before="100" w:afterLines="100" w:after="100" w:line="360" w:lineRule="auto"/>
      <w:ind w:firstLineChars="0" w:firstLine="0"/>
      <w:jc w:val="center"/>
      <w:outlineLvl w:val="0"/>
    </w:pPr>
    <w:rPr>
      <w:rFonts w:eastAsia="汉仪细中圆简"/>
      <w:b/>
      <w:bCs/>
      <w:kern w:val="44"/>
      <w:sz w:val="32"/>
      <w:szCs w:val="44"/>
    </w:rPr>
  </w:style>
  <w:style w:type="paragraph" w:styleId="21">
    <w:name w:val="heading 2"/>
    <w:basedOn w:val="a3"/>
    <w:next w:val="a3"/>
    <w:link w:val="22"/>
    <w:unhideWhenUsed/>
    <w:qFormat/>
    <w:pPr>
      <w:keepNext/>
      <w:keepLines/>
      <w:spacing w:line="360" w:lineRule="auto"/>
      <w:ind w:firstLineChars="0" w:firstLine="0"/>
      <w:jc w:val="center"/>
      <w:outlineLvl w:val="1"/>
    </w:pPr>
    <w:rPr>
      <w:rFonts w:ascii="Times New Roman" w:eastAsia="方正细黑一简体" w:hAnsi="Times New Roman" w:cstheme="majorBidi"/>
      <w:b/>
      <w:bCs/>
      <w:sz w:val="32"/>
      <w:szCs w:val="32"/>
    </w:rPr>
  </w:style>
  <w:style w:type="paragraph" w:styleId="32">
    <w:name w:val="heading 3"/>
    <w:basedOn w:val="a3"/>
    <w:next w:val="a3"/>
    <w:link w:val="33"/>
    <w:qFormat/>
    <w:pPr>
      <w:keepNext/>
      <w:keepLines/>
      <w:widowControl w:val="0"/>
      <w:topLinePunct/>
      <w:adjustRightInd w:val="0"/>
      <w:spacing w:line="360" w:lineRule="auto"/>
      <w:ind w:firstLineChars="0" w:firstLine="0"/>
      <w:outlineLvl w:val="2"/>
    </w:pPr>
    <w:rPr>
      <w:rFonts w:ascii="Times New Roman" w:eastAsia="黑体" w:hAnsi="Times New Roman" w:cs="Times New Roman"/>
      <w:bCs/>
      <w:kern w:val="21"/>
      <w:sz w:val="28"/>
      <w:szCs w:val="32"/>
    </w:rPr>
  </w:style>
  <w:style w:type="paragraph" w:styleId="42">
    <w:name w:val="heading 4"/>
    <w:basedOn w:val="a3"/>
    <w:next w:val="a3"/>
    <w:link w:val="43"/>
    <w:uiPriority w:val="9"/>
    <w:unhideWhenUsed/>
    <w:qFormat/>
    <w:pPr>
      <w:keepNext/>
      <w:keepLines/>
      <w:spacing w:line="360" w:lineRule="auto"/>
      <w:ind w:firstLineChars="0" w:firstLine="0"/>
      <w:outlineLvl w:val="3"/>
    </w:pPr>
    <w:rPr>
      <w:rFonts w:ascii="Times New Roman" w:eastAsia="黑体" w:hAnsi="Times New Roman" w:cstheme="majorBidi"/>
      <w:b/>
      <w:bCs/>
      <w:sz w:val="24"/>
      <w:szCs w:val="28"/>
    </w:rPr>
  </w:style>
  <w:style w:type="paragraph" w:styleId="51">
    <w:name w:val="heading 5"/>
    <w:aliases w:val="五级标题"/>
    <w:basedOn w:val="a3"/>
    <w:next w:val="a3"/>
    <w:link w:val="52"/>
    <w:unhideWhenUsed/>
    <w:qFormat/>
    <w:pPr>
      <w:keepNext/>
      <w:keepLines/>
      <w:adjustRightInd w:val="0"/>
      <w:spacing w:line="240" w:lineRule="atLeast"/>
      <w:ind w:firstLineChars="0" w:firstLine="0"/>
      <w:outlineLvl w:val="4"/>
    </w:pPr>
    <w:rPr>
      <w:b/>
      <w:bCs/>
      <w:szCs w:val="28"/>
    </w:rPr>
  </w:style>
  <w:style w:type="paragraph" w:styleId="6">
    <w:name w:val="heading 6"/>
    <w:basedOn w:val="a3"/>
    <w:next w:val="a3"/>
    <w:link w:val="60"/>
    <w:uiPriority w:val="9"/>
    <w:unhideWhenUsed/>
    <w:qFormat/>
    <w:pPr>
      <w:keepNext/>
      <w:keepLines/>
      <w:widowControl w:val="0"/>
      <w:adjustRightInd w:val="0"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pPr>
      <w:keepNext/>
      <w:keepLines/>
      <w:widowControl w:val="0"/>
      <w:spacing w:before="4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pPr>
      <w:keepNext/>
      <w:keepLines/>
      <w:widowControl w:val="0"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pPr>
      <w:keepNext/>
      <w:keepLines/>
      <w:widowControl w:val="0"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macro"/>
    <w:link w:val="a8"/>
    <w:uiPriority w:val="99"/>
    <w:semiHidden/>
    <w:unhideWhenUsed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ind w:firstLineChars="200" w:firstLine="200"/>
    </w:pPr>
    <w:rPr>
      <w:rFonts w:ascii="Courier New" w:eastAsia="宋体" w:hAnsi="Courier New" w:cs="Courier New"/>
      <w:kern w:val="2"/>
      <w:sz w:val="24"/>
      <w:szCs w:val="24"/>
    </w:rPr>
  </w:style>
  <w:style w:type="paragraph" w:styleId="34">
    <w:name w:val="List 3"/>
    <w:basedOn w:val="a3"/>
    <w:uiPriority w:val="99"/>
    <w:semiHidden/>
    <w:unhideWhenUsed/>
    <w:qFormat/>
    <w:pPr>
      <w:widowControl w:val="0"/>
      <w:ind w:leftChars="400" w:left="100" w:hangingChars="200" w:hanging="200"/>
      <w:contextualSpacing/>
    </w:pPr>
    <w:rPr>
      <w:rFonts w:ascii="Arial" w:hAnsi="Arial" w:cstheme="minorBidi"/>
    </w:rPr>
  </w:style>
  <w:style w:type="paragraph" w:styleId="TOC7">
    <w:name w:val="toc 7"/>
    <w:basedOn w:val="a3"/>
    <w:next w:val="a3"/>
    <w:uiPriority w:val="39"/>
    <w:unhideWhenUsed/>
    <w:qFormat/>
    <w:pPr>
      <w:widowControl w:val="0"/>
      <w:ind w:leftChars="1200" w:left="2520"/>
    </w:pPr>
    <w:rPr>
      <w:rFonts w:ascii="Arial" w:hAnsi="Arial" w:cstheme="minorBidi"/>
    </w:rPr>
  </w:style>
  <w:style w:type="paragraph" w:styleId="2">
    <w:name w:val="List Number 2"/>
    <w:basedOn w:val="a3"/>
    <w:uiPriority w:val="99"/>
    <w:semiHidden/>
    <w:unhideWhenUsed/>
    <w:qFormat/>
    <w:pPr>
      <w:widowControl w:val="0"/>
      <w:numPr>
        <w:numId w:val="1"/>
      </w:numPr>
      <w:contextualSpacing/>
    </w:pPr>
    <w:rPr>
      <w:rFonts w:ascii="Arial" w:hAnsi="Arial" w:cstheme="minorBidi"/>
    </w:rPr>
  </w:style>
  <w:style w:type="paragraph" w:styleId="a9">
    <w:name w:val="table of authorities"/>
    <w:basedOn w:val="a3"/>
    <w:next w:val="a3"/>
    <w:uiPriority w:val="99"/>
    <w:semiHidden/>
    <w:unhideWhenUsed/>
    <w:qFormat/>
    <w:pPr>
      <w:widowControl w:val="0"/>
      <w:ind w:leftChars="200" w:left="420" w:firstLine="0"/>
    </w:pPr>
    <w:rPr>
      <w:rFonts w:ascii="Arial" w:hAnsi="Arial" w:cstheme="minorBidi"/>
    </w:rPr>
  </w:style>
  <w:style w:type="paragraph" w:styleId="aa">
    <w:name w:val="Note Heading"/>
    <w:basedOn w:val="a3"/>
    <w:next w:val="a3"/>
    <w:link w:val="ab"/>
    <w:uiPriority w:val="99"/>
    <w:semiHidden/>
    <w:unhideWhenUsed/>
    <w:qFormat/>
    <w:pPr>
      <w:widowControl w:val="0"/>
      <w:adjustRightInd w:val="0"/>
      <w:jc w:val="center"/>
    </w:pPr>
    <w:rPr>
      <w:rFonts w:ascii="Arial" w:hAnsi="Arial" w:cstheme="minorBidi"/>
    </w:rPr>
  </w:style>
  <w:style w:type="paragraph" w:styleId="40">
    <w:name w:val="List Bullet 4"/>
    <w:basedOn w:val="a3"/>
    <w:uiPriority w:val="99"/>
    <w:semiHidden/>
    <w:unhideWhenUsed/>
    <w:qFormat/>
    <w:pPr>
      <w:widowControl w:val="0"/>
      <w:numPr>
        <w:numId w:val="2"/>
      </w:numPr>
      <w:contextualSpacing/>
    </w:pPr>
    <w:rPr>
      <w:rFonts w:ascii="Arial" w:hAnsi="Arial" w:cstheme="minorBidi"/>
    </w:rPr>
  </w:style>
  <w:style w:type="paragraph" w:styleId="81">
    <w:name w:val="index 8"/>
    <w:basedOn w:val="a3"/>
    <w:next w:val="a3"/>
    <w:uiPriority w:val="99"/>
    <w:semiHidden/>
    <w:unhideWhenUsed/>
    <w:qFormat/>
    <w:pPr>
      <w:widowControl w:val="0"/>
      <w:ind w:leftChars="1400" w:left="1400" w:firstLine="0"/>
    </w:pPr>
    <w:rPr>
      <w:rFonts w:ascii="Arial" w:hAnsi="Arial" w:cstheme="minorBidi"/>
    </w:rPr>
  </w:style>
  <w:style w:type="paragraph" w:styleId="ac">
    <w:name w:val="E-mail Signature"/>
    <w:basedOn w:val="a3"/>
    <w:link w:val="ad"/>
    <w:uiPriority w:val="99"/>
    <w:semiHidden/>
    <w:unhideWhenUsed/>
    <w:qFormat/>
    <w:pPr>
      <w:widowControl w:val="0"/>
    </w:pPr>
    <w:rPr>
      <w:rFonts w:ascii="Arial" w:hAnsi="Arial" w:cstheme="minorBidi"/>
    </w:rPr>
  </w:style>
  <w:style w:type="paragraph" w:styleId="a">
    <w:name w:val="List Number"/>
    <w:basedOn w:val="a3"/>
    <w:uiPriority w:val="99"/>
    <w:semiHidden/>
    <w:unhideWhenUsed/>
    <w:qFormat/>
    <w:pPr>
      <w:widowControl w:val="0"/>
      <w:numPr>
        <w:numId w:val="3"/>
      </w:numPr>
      <w:contextualSpacing/>
    </w:pPr>
    <w:rPr>
      <w:rFonts w:ascii="Arial" w:hAnsi="Arial" w:cstheme="minorBidi"/>
    </w:rPr>
  </w:style>
  <w:style w:type="paragraph" w:styleId="ae">
    <w:name w:val="Normal Indent"/>
    <w:basedOn w:val="a3"/>
    <w:uiPriority w:val="99"/>
    <w:semiHidden/>
    <w:unhideWhenUsed/>
    <w:qFormat/>
    <w:pPr>
      <w:widowControl w:val="0"/>
      <w:ind w:firstLine="420"/>
    </w:pPr>
    <w:rPr>
      <w:rFonts w:ascii="Arial" w:hAnsi="Arial" w:cstheme="minorBidi"/>
    </w:rPr>
  </w:style>
  <w:style w:type="paragraph" w:styleId="af">
    <w:name w:val="caption"/>
    <w:basedOn w:val="a3"/>
    <w:next w:val="a3"/>
    <w:uiPriority w:val="35"/>
    <w:unhideWhenUsed/>
    <w:qFormat/>
    <w:pPr>
      <w:widowControl w:val="0"/>
    </w:pPr>
    <w:rPr>
      <w:rFonts w:asciiTheme="majorHAnsi" w:eastAsia="黑体" w:hAnsiTheme="majorHAnsi" w:cstheme="majorBidi"/>
      <w:sz w:val="20"/>
      <w:szCs w:val="20"/>
    </w:rPr>
  </w:style>
  <w:style w:type="paragraph" w:styleId="53">
    <w:name w:val="index 5"/>
    <w:basedOn w:val="a3"/>
    <w:next w:val="a3"/>
    <w:uiPriority w:val="99"/>
    <w:semiHidden/>
    <w:unhideWhenUsed/>
    <w:qFormat/>
    <w:pPr>
      <w:widowControl w:val="0"/>
      <w:ind w:leftChars="800" w:left="800" w:firstLine="0"/>
    </w:pPr>
    <w:rPr>
      <w:rFonts w:ascii="Arial" w:hAnsi="Arial" w:cstheme="minorBidi"/>
    </w:rPr>
  </w:style>
  <w:style w:type="paragraph" w:styleId="a0">
    <w:name w:val="List Bullet"/>
    <w:basedOn w:val="a3"/>
    <w:uiPriority w:val="99"/>
    <w:semiHidden/>
    <w:unhideWhenUsed/>
    <w:qFormat/>
    <w:pPr>
      <w:widowControl w:val="0"/>
      <w:numPr>
        <w:numId w:val="4"/>
      </w:numPr>
      <w:contextualSpacing/>
    </w:pPr>
    <w:rPr>
      <w:rFonts w:ascii="Arial" w:hAnsi="Arial" w:cstheme="minorBidi"/>
    </w:rPr>
  </w:style>
  <w:style w:type="paragraph" w:styleId="af0">
    <w:name w:val="envelope address"/>
    <w:basedOn w:val="a3"/>
    <w:uiPriority w:val="99"/>
    <w:semiHidden/>
    <w:unhideWhenUsed/>
    <w:qFormat/>
    <w:pPr>
      <w:framePr w:w="7920" w:h="1980" w:hRule="exact" w:hSpace="180" w:wrap="around" w:hAnchor="page" w:xAlign="center" w:yAlign="bottom"/>
      <w:widowControl w:val="0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1">
    <w:name w:val="Document Map"/>
    <w:basedOn w:val="a3"/>
    <w:link w:val="af2"/>
    <w:uiPriority w:val="99"/>
    <w:semiHidden/>
    <w:unhideWhenUsed/>
    <w:qFormat/>
    <w:pPr>
      <w:widowControl w:val="0"/>
    </w:pPr>
    <w:rPr>
      <w:rFonts w:ascii="Microsoft YaHei UI" w:eastAsia="Microsoft YaHei UI" w:hAnsi="Arial" w:cstheme="minorBidi"/>
      <w:sz w:val="18"/>
      <w:szCs w:val="18"/>
    </w:rPr>
  </w:style>
  <w:style w:type="paragraph" w:styleId="af3">
    <w:name w:val="toa heading"/>
    <w:basedOn w:val="a3"/>
    <w:next w:val="a3"/>
    <w:uiPriority w:val="99"/>
    <w:semiHidden/>
    <w:unhideWhenUsed/>
    <w:qFormat/>
    <w:pPr>
      <w:widowControl w:val="0"/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paragraph" w:styleId="af4">
    <w:name w:val="annotation text"/>
    <w:basedOn w:val="a3"/>
    <w:link w:val="af5"/>
    <w:uiPriority w:val="99"/>
    <w:semiHidden/>
    <w:unhideWhenUsed/>
    <w:qFormat/>
  </w:style>
  <w:style w:type="paragraph" w:styleId="61">
    <w:name w:val="index 6"/>
    <w:basedOn w:val="a3"/>
    <w:next w:val="a3"/>
    <w:uiPriority w:val="99"/>
    <w:semiHidden/>
    <w:unhideWhenUsed/>
    <w:qFormat/>
    <w:pPr>
      <w:widowControl w:val="0"/>
      <w:ind w:leftChars="1000" w:left="1000" w:firstLine="0"/>
    </w:pPr>
    <w:rPr>
      <w:rFonts w:ascii="Arial" w:hAnsi="Arial" w:cstheme="minorBidi"/>
    </w:rPr>
  </w:style>
  <w:style w:type="paragraph" w:styleId="af6">
    <w:name w:val="Salutation"/>
    <w:basedOn w:val="a3"/>
    <w:next w:val="a3"/>
    <w:link w:val="af7"/>
    <w:uiPriority w:val="99"/>
    <w:semiHidden/>
    <w:unhideWhenUsed/>
    <w:qFormat/>
    <w:pPr>
      <w:widowControl w:val="0"/>
    </w:pPr>
    <w:rPr>
      <w:rFonts w:ascii="Arial" w:hAnsi="Arial" w:cstheme="minorBidi"/>
    </w:rPr>
  </w:style>
  <w:style w:type="paragraph" w:styleId="35">
    <w:name w:val="Body Text 3"/>
    <w:basedOn w:val="a3"/>
    <w:link w:val="36"/>
    <w:uiPriority w:val="99"/>
    <w:semiHidden/>
    <w:unhideWhenUsed/>
    <w:qFormat/>
    <w:pPr>
      <w:widowControl w:val="0"/>
      <w:spacing w:after="120"/>
    </w:pPr>
    <w:rPr>
      <w:rFonts w:ascii="Arial" w:hAnsi="Arial" w:cstheme="minorBidi"/>
      <w:sz w:val="16"/>
      <w:szCs w:val="16"/>
    </w:rPr>
  </w:style>
  <w:style w:type="paragraph" w:styleId="af8">
    <w:name w:val="Closing"/>
    <w:basedOn w:val="a3"/>
    <w:link w:val="af9"/>
    <w:uiPriority w:val="99"/>
    <w:semiHidden/>
    <w:unhideWhenUsed/>
    <w:qFormat/>
    <w:pPr>
      <w:widowControl w:val="0"/>
      <w:ind w:leftChars="2100" w:left="100"/>
    </w:pPr>
    <w:rPr>
      <w:rFonts w:ascii="Arial" w:hAnsi="Arial" w:cstheme="minorBidi"/>
    </w:rPr>
  </w:style>
  <w:style w:type="paragraph" w:styleId="30">
    <w:name w:val="List Bullet 3"/>
    <w:basedOn w:val="a3"/>
    <w:uiPriority w:val="99"/>
    <w:semiHidden/>
    <w:unhideWhenUsed/>
    <w:qFormat/>
    <w:pPr>
      <w:widowControl w:val="0"/>
      <w:numPr>
        <w:numId w:val="5"/>
      </w:numPr>
      <w:adjustRightInd w:val="0"/>
      <w:contextualSpacing/>
    </w:pPr>
    <w:rPr>
      <w:rFonts w:ascii="Arial" w:hAnsi="Arial" w:cstheme="minorBidi"/>
    </w:rPr>
  </w:style>
  <w:style w:type="paragraph" w:styleId="afa">
    <w:name w:val="Body Text"/>
    <w:basedOn w:val="a3"/>
    <w:link w:val="afb"/>
    <w:uiPriority w:val="99"/>
    <w:qFormat/>
    <w:pPr>
      <w:autoSpaceDE w:val="0"/>
      <w:autoSpaceDN w:val="0"/>
    </w:pPr>
    <w:rPr>
      <w:kern w:val="0"/>
      <w:szCs w:val="21"/>
      <w:lang w:eastAsia="en-US"/>
    </w:rPr>
  </w:style>
  <w:style w:type="paragraph" w:styleId="afc">
    <w:name w:val="Body Text Indent"/>
    <w:basedOn w:val="a3"/>
    <w:link w:val="afd"/>
    <w:uiPriority w:val="99"/>
    <w:semiHidden/>
    <w:unhideWhenUsed/>
    <w:qFormat/>
    <w:pPr>
      <w:widowControl w:val="0"/>
      <w:spacing w:after="120"/>
      <w:ind w:leftChars="200" w:left="420"/>
    </w:pPr>
    <w:rPr>
      <w:rFonts w:ascii="Arial" w:hAnsi="Arial" w:cstheme="minorBidi"/>
    </w:rPr>
  </w:style>
  <w:style w:type="paragraph" w:styleId="3">
    <w:name w:val="List Number 3"/>
    <w:basedOn w:val="a3"/>
    <w:uiPriority w:val="99"/>
    <w:semiHidden/>
    <w:unhideWhenUsed/>
    <w:qFormat/>
    <w:pPr>
      <w:widowControl w:val="0"/>
      <w:numPr>
        <w:numId w:val="6"/>
      </w:numPr>
      <w:contextualSpacing/>
    </w:pPr>
    <w:rPr>
      <w:rFonts w:ascii="Arial" w:hAnsi="Arial" w:cstheme="minorBidi"/>
    </w:rPr>
  </w:style>
  <w:style w:type="paragraph" w:styleId="23">
    <w:name w:val="List 2"/>
    <w:basedOn w:val="a3"/>
    <w:uiPriority w:val="99"/>
    <w:semiHidden/>
    <w:unhideWhenUsed/>
    <w:qFormat/>
    <w:pPr>
      <w:widowControl w:val="0"/>
      <w:ind w:leftChars="200" w:left="100" w:hangingChars="200" w:hanging="200"/>
      <w:contextualSpacing/>
    </w:pPr>
    <w:rPr>
      <w:rFonts w:ascii="Arial" w:hAnsi="Arial" w:cstheme="minorBidi"/>
    </w:rPr>
  </w:style>
  <w:style w:type="paragraph" w:styleId="afe">
    <w:name w:val="List Continue"/>
    <w:basedOn w:val="a3"/>
    <w:uiPriority w:val="99"/>
    <w:semiHidden/>
    <w:unhideWhenUsed/>
    <w:qFormat/>
    <w:pPr>
      <w:widowControl w:val="0"/>
      <w:spacing w:after="120"/>
      <w:ind w:leftChars="200" w:left="420"/>
      <w:contextualSpacing/>
    </w:pPr>
    <w:rPr>
      <w:rFonts w:ascii="Arial" w:hAnsi="Arial" w:cstheme="minorBidi"/>
    </w:rPr>
  </w:style>
  <w:style w:type="paragraph" w:styleId="aff">
    <w:name w:val="Block Text"/>
    <w:basedOn w:val="a3"/>
    <w:uiPriority w:val="99"/>
    <w:semiHidden/>
    <w:unhideWhenUsed/>
    <w:qFormat/>
    <w:pPr>
      <w:widowControl w:val="0"/>
      <w:spacing w:after="120"/>
      <w:ind w:leftChars="700" w:left="1440" w:rightChars="700" w:right="1440"/>
    </w:pPr>
    <w:rPr>
      <w:rFonts w:ascii="Arial" w:hAnsi="Arial" w:cstheme="minorBidi"/>
    </w:rPr>
  </w:style>
  <w:style w:type="paragraph" w:styleId="20">
    <w:name w:val="List Bullet 2"/>
    <w:basedOn w:val="a3"/>
    <w:uiPriority w:val="99"/>
    <w:semiHidden/>
    <w:unhideWhenUsed/>
    <w:qFormat/>
    <w:pPr>
      <w:widowControl w:val="0"/>
      <w:numPr>
        <w:numId w:val="7"/>
      </w:numPr>
      <w:contextualSpacing/>
    </w:pPr>
    <w:rPr>
      <w:rFonts w:ascii="Arial" w:hAnsi="Arial" w:cstheme="minorBidi"/>
    </w:rPr>
  </w:style>
  <w:style w:type="paragraph" w:styleId="HTML">
    <w:name w:val="HTML Address"/>
    <w:basedOn w:val="a3"/>
    <w:link w:val="HTML0"/>
    <w:uiPriority w:val="99"/>
    <w:semiHidden/>
    <w:unhideWhenUsed/>
    <w:qFormat/>
    <w:pPr>
      <w:widowControl w:val="0"/>
    </w:pPr>
    <w:rPr>
      <w:rFonts w:ascii="Arial" w:hAnsi="Arial" w:cstheme="minorBidi"/>
      <w:i/>
      <w:iCs/>
    </w:rPr>
  </w:style>
  <w:style w:type="paragraph" w:styleId="44">
    <w:name w:val="index 4"/>
    <w:basedOn w:val="a3"/>
    <w:next w:val="a3"/>
    <w:uiPriority w:val="99"/>
    <w:semiHidden/>
    <w:unhideWhenUsed/>
    <w:qFormat/>
    <w:pPr>
      <w:widowControl w:val="0"/>
      <w:ind w:leftChars="600" w:left="600" w:firstLine="0"/>
    </w:pPr>
    <w:rPr>
      <w:rFonts w:ascii="Arial" w:hAnsi="Arial" w:cstheme="minorBidi"/>
    </w:rPr>
  </w:style>
  <w:style w:type="paragraph" w:styleId="TOC5">
    <w:name w:val="toc 5"/>
    <w:basedOn w:val="a3"/>
    <w:next w:val="a3"/>
    <w:uiPriority w:val="39"/>
    <w:unhideWhenUsed/>
    <w:qFormat/>
    <w:pPr>
      <w:widowControl w:val="0"/>
      <w:ind w:leftChars="800" w:left="1680"/>
    </w:pPr>
    <w:rPr>
      <w:rFonts w:ascii="Arial" w:hAnsi="Arial" w:cstheme="minorBidi"/>
    </w:rPr>
  </w:style>
  <w:style w:type="paragraph" w:styleId="TOC3">
    <w:name w:val="toc 3"/>
    <w:basedOn w:val="a3"/>
    <w:next w:val="a3"/>
    <w:uiPriority w:val="39"/>
    <w:unhideWhenUsed/>
    <w:qFormat/>
    <w:pPr>
      <w:spacing w:line="400" w:lineRule="exact"/>
      <w:ind w:leftChars="400" w:left="400"/>
    </w:pPr>
    <w:rPr>
      <w:rFonts w:cs="Times New Roman"/>
      <w:kern w:val="0"/>
      <w:sz w:val="24"/>
    </w:rPr>
  </w:style>
  <w:style w:type="paragraph" w:styleId="aff0">
    <w:name w:val="Plain Text"/>
    <w:basedOn w:val="a3"/>
    <w:link w:val="aff1"/>
    <w:uiPriority w:val="99"/>
    <w:semiHidden/>
    <w:unhideWhenUsed/>
    <w:qFormat/>
    <w:pPr>
      <w:widowControl w:val="0"/>
    </w:pPr>
    <w:rPr>
      <w:rFonts w:asciiTheme="minorEastAsia" w:eastAsiaTheme="minorEastAsia" w:hAnsi="Courier New" w:cs="Courier New"/>
    </w:rPr>
  </w:style>
  <w:style w:type="paragraph" w:styleId="50">
    <w:name w:val="List Bullet 5"/>
    <w:basedOn w:val="a3"/>
    <w:uiPriority w:val="99"/>
    <w:semiHidden/>
    <w:unhideWhenUsed/>
    <w:qFormat/>
    <w:pPr>
      <w:widowControl w:val="0"/>
      <w:numPr>
        <w:numId w:val="8"/>
      </w:numPr>
      <w:contextualSpacing/>
    </w:pPr>
    <w:rPr>
      <w:rFonts w:ascii="Arial" w:hAnsi="Arial" w:cstheme="minorBidi"/>
    </w:rPr>
  </w:style>
  <w:style w:type="paragraph" w:styleId="4">
    <w:name w:val="List Number 4"/>
    <w:basedOn w:val="a3"/>
    <w:uiPriority w:val="99"/>
    <w:semiHidden/>
    <w:unhideWhenUsed/>
    <w:qFormat/>
    <w:pPr>
      <w:widowControl w:val="0"/>
      <w:numPr>
        <w:numId w:val="9"/>
      </w:numPr>
      <w:contextualSpacing/>
    </w:pPr>
    <w:rPr>
      <w:rFonts w:ascii="Arial" w:hAnsi="Arial" w:cstheme="minorBidi"/>
    </w:rPr>
  </w:style>
  <w:style w:type="paragraph" w:styleId="TOC8">
    <w:name w:val="toc 8"/>
    <w:basedOn w:val="a3"/>
    <w:next w:val="a3"/>
    <w:uiPriority w:val="39"/>
    <w:unhideWhenUsed/>
    <w:qFormat/>
    <w:pPr>
      <w:widowControl w:val="0"/>
      <w:ind w:leftChars="1400" w:left="2940"/>
    </w:pPr>
    <w:rPr>
      <w:rFonts w:ascii="Arial" w:hAnsi="Arial" w:cstheme="minorBidi"/>
    </w:rPr>
  </w:style>
  <w:style w:type="paragraph" w:styleId="37">
    <w:name w:val="index 3"/>
    <w:basedOn w:val="a3"/>
    <w:next w:val="a3"/>
    <w:uiPriority w:val="99"/>
    <w:semiHidden/>
    <w:unhideWhenUsed/>
    <w:qFormat/>
    <w:pPr>
      <w:widowControl w:val="0"/>
      <w:ind w:leftChars="400" w:left="400" w:firstLine="0"/>
    </w:pPr>
    <w:rPr>
      <w:rFonts w:ascii="Arial" w:hAnsi="Arial" w:cstheme="minorBidi"/>
    </w:rPr>
  </w:style>
  <w:style w:type="paragraph" w:styleId="aff2">
    <w:name w:val="Date"/>
    <w:basedOn w:val="a3"/>
    <w:next w:val="a3"/>
    <w:link w:val="aff3"/>
    <w:uiPriority w:val="99"/>
    <w:semiHidden/>
    <w:unhideWhenUsed/>
    <w:qFormat/>
    <w:pPr>
      <w:ind w:leftChars="2500" w:left="100"/>
    </w:pPr>
  </w:style>
  <w:style w:type="paragraph" w:styleId="24">
    <w:name w:val="Body Text Indent 2"/>
    <w:basedOn w:val="a3"/>
    <w:link w:val="25"/>
    <w:uiPriority w:val="99"/>
    <w:semiHidden/>
    <w:unhideWhenUsed/>
    <w:qFormat/>
    <w:pPr>
      <w:widowControl w:val="0"/>
      <w:spacing w:after="120" w:line="480" w:lineRule="auto"/>
      <w:ind w:leftChars="200" w:left="420"/>
    </w:pPr>
    <w:rPr>
      <w:rFonts w:ascii="Arial" w:hAnsi="Arial" w:cstheme="minorBidi"/>
    </w:rPr>
  </w:style>
  <w:style w:type="paragraph" w:styleId="aff4">
    <w:name w:val="endnote text"/>
    <w:basedOn w:val="a3"/>
    <w:link w:val="aff5"/>
    <w:uiPriority w:val="99"/>
    <w:semiHidden/>
    <w:unhideWhenUsed/>
    <w:qFormat/>
    <w:pPr>
      <w:widowControl w:val="0"/>
      <w:snapToGrid w:val="0"/>
      <w:jc w:val="left"/>
    </w:pPr>
    <w:rPr>
      <w:rFonts w:ascii="Arial" w:hAnsi="Arial" w:cstheme="minorBidi"/>
    </w:rPr>
  </w:style>
  <w:style w:type="paragraph" w:styleId="54">
    <w:name w:val="List Continue 5"/>
    <w:basedOn w:val="a3"/>
    <w:uiPriority w:val="99"/>
    <w:semiHidden/>
    <w:unhideWhenUsed/>
    <w:qFormat/>
    <w:pPr>
      <w:widowControl w:val="0"/>
      <w:spacing w:after="120"/>
      <w:ind w:leftChars="1000" w:left="2100"/>
      <w:contextualSpacing/>
    </w:pPr>
    <w:rPr>
      <w:rFonts w:ascii="Arial" w:hAnsi="Arial" w:cstheme="minorBidi"/>
    </w:rPr>
  </w:style>
  <w:style w:type="paragraph" w:styleId="aff6">
    <w:name w:val="Balloon Text"/>
    <w:basedOn w:val="a3"/>
    <w:link w:val="aff7"/>
    <w:uiPriority w:val="99"/>
    <w:semiHidden/>
    <w:unhideWhenUsed/>
    <w:qFormat/>
    <w:rPr>
      <w:sz w:val="18"/>
      <w:szCs w:val="18"/>
    </w:rPr>
  </w:style>
  <w:style w:type="paragraph" w:styleId="aff8">
    <w:name w:val="footer"/>
    <w:basedOn w:val="a3"/>
    <w:link w:val="aff9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ffa">
    <w:name w:val="envelope return"/>
    <w:basedOn w:val="a3"/>
    <w:uiPriority w:val="99"/>
    <w:semiHidden/>
    <w:unhideWhenUsed/>
    <w:qFormat/>
    <w:pPr>
      <w:widowControl w:val="0"/>
      <w:snapToGrid w:val="0"/>
    </w:pPr>
    <w:rPr>
      <w:rFonts w:asciiTheme="majorHAnsi" w:eastAsiaTheme="majorEastAsia" w:hAnsiTheme="majorHAnsi" w:cstheme="majorBidi"/>
    </w:rPr>
  </w:style>
  <w:style w:type="paragraph" w:styleId="affb">
    <w:name w:val="header"/>
    <w:basedOn w:val="a3"/>
    <w:link w:val="affc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fd">
    <w:name w:val="Signature"/>
    <w:basedOn w:val="a3"/>
    <w:link w:val="affe"/>
    <w:uiPriority w:val="99"/>
    <w:semiHidden/>
    <w:unhideWhenUsed/>
    <w:qFormat/>
    <w:pPr>
      <w:widowControl w:val="0"/>
      <w:ind w:leftChars="2100" w:left="100"/>
    </w:pPr>
    <w:rPr>
      <w:rFonts w:ascii="Arial" w:hAnsi="Arial" w:cstheme="minorBidi"/>
    </w:rPr>
  </w:style>
  <w:style w:type="paragraph" w:styleId="TOC1">
    <w:name w:val="toc 1"/>
    <w:basedOn w:val="a3"/>
    <w:next w:val="a3"/>
    <w:uiPriority w:val="39"/>
    <w:unhideWhenUsed/>
    <w:qFormat/>
    <w:pPr>
      <w:spacing w:line="400" w:lineRule="exact"/>
    </w:pPr>
    <w:rPr>
      <w:rFonts w:eastAsia="黑体" w:cs="Times New Roman"/>
      <w:b/>
      <w:kern w:val="0"/>
      <w:sz w:val="24"/>
    </w:rPr>
  </w:style>
  <w:style w:type="paragraph" w:styleId="45">
    <w:name w:val="List Continue 4"/>
    <w:basedOn w:val="a3"/>
    <w:uiPriority w:val="99"/>
    <w:semiHidden/>
    <w:unhideWhenUsed/>
    <w:qFormat/>
    <w:pPr>
      <w:widowControl w:val="0"/>
      <w:spacing w:after="120"/>
      <w:ind w:leftChars="800" w:left="1680"/>
      <w:contextualSpacing/>
    </w:pPr>
    <w:rPr>
      <w:rFonts w:ascii="Arial" w:hAnsi="Arial" w:cstheme="minorBidi"/>
    </w:rPr>
  </w:style>
  <w:style w:type="paragraph" w:styleId="TOC4">
    <w:name w:val="toc 4"/>
    <w:basedOn w:val="a3"/>
    <w:next w:val="a3"/>
    <w:uiPriority w:val="39"/>
    <w:unhideWhenUsed/>
    <w:qFormat/>
    <w:pPr>
      <w:ind w:leftChars="400" w:left="400"/>
    </w:pPr>
    <w:rPr>
      <w:sz w:val="24"/>
    </w:rPr>
  </w:style>
  <w:style w:type="paragraph" w:styleId="afff">
    <w:name w:val="index heading"/>
    <w:basedOn w:val="a3"/>
    <w:next w:val="12"/>
    <w:uiPriority w:val="99"/>
    <w:semiHidden/>
    <w:unhideWhenUsed/>
    <w:qFormat/>
    <w:pPr>
      <w:widowControl w:val="0"/>
    </w:pPr>
    <w:rPr>
      <w:rFonts w:asciiTheme="majorHAnsi" w:eastAsiaTheme="majorEastAsia" w:hAnsiTheme="majorHAnsi" w:cstheme="majorBidi"/>
      <w:b/>
      <w:bCs/>
    </w:rPr>
  </w:style>
  <w:style w:type="paragraph" w:styleId="12">
    <w:name w:val="index 1"/>
    <w:basedOn w:val="a3"/>
    <w:next w:val="a3"/>
    <w:uiPriority w:val="99"/>
    <w:semiHidden/>
    <w:unhideWhenUsed/>
    <w:qFormat/>
    <w:pPr>
      <w:widowControl w:val="0"/>
      <w:ind w:firstLine="0"/>
    </w:pPr>
    <w:rPr>
      <w:rFonts w:ascii="Arial" w:hAnsi="Arial" w:cstheme="minorBidi"/>
    </w:rPr>
  </w:style>
  <w:style w:type="paragraph" w:styleId="afff0">
    <w:name w:val="Subtitle"/>
    <w:basedOn w:val="a3"/>
    <w:next w:val="a3"/>
    <w:link w:val="afff1"/>
    <w:uiPriority w:val="11"/>
    <w:qFormat/>
    <w:pPr>
      <w:widowControl w:val="0"/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paragraph" w:styleId="5">
    <w:name w:val="List Number 5"/>
    <w:basedOn w:val="a3"/>
    <w:uiPriority w:val="99"/>
    <w:semiHidden/>
    <w:unhideWhenUsed/>
    <w:qFormat/>
    <w:pPr>
      <w:widowControl w:val="0"/>
      <w:numPr>
        <w:numId w:val="10"/>
      </w:numPr>
      <w:contextualSpacing/>
    </w:pPr>
    <w:rPr>
      <w:rFonts w:ascii="Arial" w:hAnsi="Arial" w:cstheme="minorBidi"/>
    </w:rPr>
  </w:style>
  <w:style w:type="paragraph" w:styleId="afff2">
    <w:name w:val="List"/>
    <w:basedOn w:val="a3"/>
    <w:uiPriority w:val="99"/>
    <w:unhideWhenUsed/>
    <w:qFormat/>
    <w:pPr>
      <w:widowControl w:val="0"/>
      <w:ind w:left="200" w:hangingChars="200" w:hanging="200"/>
      <w:contextualSpacing/>
    </w:pPr>
    <w:rPr>
      <w:rFonts w:ascii="Arial" w:hAnsi="Arial" w:cstheme="minorBidi"/>
    </w:rPr>
  </w:style>
  <w:style w:type="paragraph" w:styleId="afff3">
    <w:name w:val="footnote text"/>
    <w:basedOn w:val="a3"/>
    <w:link w:val="afff4"/>
    <w:uiPriority w:val="99"/>
    <w:semiHidden/>
    <w:unhideWhenUsed/>
    <w:qFormat/>
    <w:pPr>
      <w:widowControl w:val="0"/>
      <w:snapToGrid w:val="0"/>
      <w:jc w:val="left"/>
    </w:pPr>
    <w:rPr>
      <w:rFonts w:ascii="Arial" w:hAnsi="Arial" w:cstheme="minorBidi"/>
      <w:sz w:val="18"/>
      <w:szCs w:val="18"/>
    </w:rPr>
  </w:style>
  <w:style w:type="paragraph" w:styleId="TOC6">
    <w:name w:val="toc 6"/>
    <w:basedOn w:val="a3"/>
    <w:next w:val="a3"/>
    <w:uiPriority w:val="39"/>
    <w:unhideWhenUsed/>
    <w:qFormat/>
    <w:pPr>
      <w:widowControl w:val="0"/>
      <w:ind w:leftChars="1000" w:left="2100"/>
    </w:pPr>
    <w:rPr>
      <w:rFonts w:ascii="Arial" w:hAnsi="Arial" w:cstheme="minorBidi"/>
    </w:rPr>
  </w:style>
  <w:style w:type="paragraph" w:styleId="55">
    <w:name w:val="List 5"/>
    <w:basedOn w:val="a3"/>
    <w:uiPriority w:val="99"/>
    <w:semiHidden/>
    <w:unhideWhenUsed/>
    <w:qFormat/>
    <w:pPr>
      <w:widowControl w:val="0"/>
      <w:ind w:leftChars="800" w:left="100" w:hangingChars="200" w:hanging="200"/>
      <w:contextualSpacing/>
    </w:pPr>
    <w:rPr>
      <w:rFonts w:ascii="Arial" w:hAnsi="Arial" w:cstheme="minorBidi"/>
    </w:rPr>
  </w:style>
  <w:style w:type="paragraph" w:styleId="38">
    <w:name w:val="Body Text Indent 3"/>
    <w:basedOn w:val="a3"/>
    <w:link w:val="39"/>
    <w:uiPriority w:val="99"/>
    <w:semiHidden/>
    <w:unhideWhenUsed/>
    <w:qFormat/>
    <w:pPr>
      <w:widowControl w:val="0"/>
      <w:spacing w:after="120"/>
      <w:ind w:leftChars="200" w:left="420"/>
    </w:pPr>
    <w:rPr>
      <w:rFonts w:ascii="Arial" w:hAnsi="Arial" w:cstheme="minorBidi"/>
      <w:sz w:val="16"/>
      <w:szCs w:val="16"/>
    </w:rPr>
  </w:style>
  <w:style w:type="paragraph" w:styleId="71">
    <w:name w:val="index 7"/>
    <w:basedOn w:val="a3"/>
    <w:next w:val="a3"/>
    <w:uiPriority w:val="99"/>
    <w:semiHidden/>
    <w:unhideWhenUsed/>
    <w:qFormat/>
    <w:pPr>
      <w:widowControl w:val="0"/>
      <w:ind w:leftChars="1200" w:left="1200" w:firstLine="0"/>
    </w:pPr>
    <w:rPr>
      <w:rFonts w:ascii="Arial" w:hAnsi="Arial" w:cstheme="minorBidi"/>
    </w:rPr>
  </w:style>
  <w:style w:type="paragraph" w:styleId="91">
    <w:name w:val="index 9"/>
    <w:basedOn w:val="a3"/>
    <w:next w:val="a3"/>
    <w:uiPriority w:val="99"/>
    <w:semiHidden/>
    <w:unhideWhenUsed/>
    <w:qFormat/>
    <w:pPr>
      <w:widowControl w:val="0"/>
      <w:ind w:leftChars="1600" w:left="1600" w:firstLine="0"/>
    </w:pPr>
    <w:rPr>
      <w:rFonts w:ascii="Arial" w:hAnsi="Arial" w:cstheme="minorBidi"/>
    </w:rPr>
  </w:style>
  <w:style w:type="paragraph" w:styleId="afff5">
    <w:name w:val="table of figures"/>
    <w:basedOn w:val="a3"/>
    <w:next w:val="a3"/>
    <w:uiPriority w:val="99"/>
    <w:semiHidden/>
    <w:unhideWhenUsed/>
    <w:qFormat/>
    <w:pPr>
      <w:widowControl w:val="0"/>
      <w:ind w:leftChars="200" w:left="200" w:hangingChars="200" w:hanging="200"/>
    </w:pPr>
    <w:rPr>
      <w:rFonts w:ascii="Arial" w:hAnsi="Arial" w:cstheme="minorBidi"/>
    </w:rPr>
  </w:style>
  <w:style w:type="paragraph" w:styleId="TOC2">
    <w:name w:val="toc 2"/>
    <w:basedOn w:val="a3"/>
    <w:next w:val="a3"/>
    <w:uiPriority w:val="39"/>
    <w:unhideWhenUsed/>
    <w:qFormat/>
    <w:pPr>
      <w:tabs>
        <w:tab w:val="right" w:leader="dot" w:pos="9742"/>
      </w:tabs>
      <w:spacing w:line="400" w:lineRule="exact"/>
      <w:ind w:leftChars="200" w:left="420"/>
    </w:pPr>
    <w:rPr>
      <w:rFonts w:cs="Times New Roman"/>
      <w:b/>
      <w:kern w:val="0"/>
      <w:sz w:val="24"/>
    </w:rPr>
  </w:style>
  <w:style w:type="paragraph" w:styleId="TOC9">
    <w:name w:val="toc 9"/>
    <w:basedOn w:val="a3"/>
    <w:next w:val="a3"/>
    <w:uiPriority w:val="39"/>
    <w:unhideWhenUsed/>
    <w:qFormat/>
    <w:pPr>
      <w:widowControl w:val="0"/>
      <w:ind w:leftChars="1600" w:left="3360"/>
    </w:pPr>
    <w:rPr>
      <w:rFonts w:ascii="Arial" w:hAnsi="Arial" w:cstheme="minorBidi"/>
    </w:rPr>
  </w:style>
  <w:style w:type="paragraph" w:styleId="26">
    <w:name w:val="Body Text 2"/>
    <w:basedOn w:val="a3"/>
    <w:link w:val="27"/>
    <w:uiPriority w:val="99"/>
    <w:semiHidden/>
    <w:unhideWhenUsed/>
    <w:qFormat/>
    <w:pPr>
      <w:widowControl w:val="0"/>
      <w:spacing w:after="120" w:line="480" w:lineRule="auto"/>
    </w:pPr>
    <w:rPr>
      <w:rFonts w:ascii="Arial" w:hAnsi="Arial" w:cstheme="minorBidi"/>
    </w:rPr>
  </w:style>
  <w:style w:type="paragraph" w:styleId="46">
    <w:name w:val="List 4"/>
    <w:basedOn w:val="a3"/>
    <w:uiPriority w:val="99"/>
    <w:semiHidden/>
    <w:unhideWhenUsed/>
    <w:qFormat/>
    <w:pPr>
      <w:widowControl w:val="0"/>
      <w:ind w:leftChars="600" w:left="100" w:hangingChars="200" w:hanging="200"/>
      <w:contextualSpacing/>
    </w:pPr>
    <w:rPr>
      <w:rFonts w:ascii="Arial" w:hAnsi="Arial" w:cstheme="minorBidi"/>
    </w:rPr>
  </w:style>
  <w:style w:type="paragraph" w:styleId="28">
    <w:name w:val="List Continue 2"/>
    <w:basedOn w:val="a3"/>
    <w:uiPriority w:val="99"/>
    <w:semiHidden/>
    <w:unhideWhenUsed/>
    <w:qFormat/>
    <w:pPr>
      <w:widowControl w:val="0"/>
      <w:spacing w:after="120"/>
      <w:ind w:leftChars="400" w:left="840"/>
      <w:contextualSpacing/>
    </w:pPr>
    <w:rPr>
      <w:rFonts w:ascii="Arial" w:hAnsi="Arial" w:cstheme="minorBidi"/>
    </w:rPr>
  </w:style>
  <w:style w:type="paragraph" w:styleId="afff6">
    <w:name w:val="Message Header"/>
    <w:basedOn w:val="a3"/>
    <w:link w:val="afff7"/>
    <w:uiPriority w:val="99"/>
    <w:semiHidden/>
    <w:unhideWhenUsed/>
    <w:qFormat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HTML1">
    <w:name w:val="HTML Preformatted"/>
    <w:basedOn w:val="a3"/>
    <w:link w:val="HTML2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 w:val="0"/>
      <w:jc w:val="left"/>
    </w:pPr>
    <w:rPr>
      <w:kern w:val="0"/>
      <w:sz w:val="24"/>
      <w:szCs w:val="24"/>
    </w:rPr>
  </w:style>
  <w:style w:type="paragraph" w:styleId="afff8">
    <w:name w:val="Normal (Web)"/>
    <w:basedOn w:val="a3"/>
    <w:uiPriority w:val="99"/>
    <w:unhideWhenUsed/>
    <w:qFormat/>
    <w:pPr>
      <w:adjustRightInd w:val="0"/>
      <w:spacing w:before="100" w:beforeAutospacing="1" w:after="100" w:afterAutospacing="1"/>
      <w:jc w:val="left"/>
    </w:pPr>
    <w:rPr>
      <w:kern w:val="0"/>
      <w:sz w:val="24"/>
      <w:szCs w:val="24"/>
    </w:rPr>
  </w:style>
  <w:style w:type="paragraph" w:styleId="3a">
    <w:name w:val="List Continue 3"/>
    <w:basedOn w:val="a3"/>
    <w:uiPriority w:val="99"/>
    <w:semiHidden/>
    <w:unhideWhenUsed/>
    <w:qFormat/>
    <w:pPr>
      <w:widowControl w:val="0"/>
      <w:spacing w:after="120"/>
      <w:ind w:leftChars="600" w:left="1260"/>
      <w:contextualSpacing/>
    </w:pPr>
    <w:rPr>
      <w:rFonts w:ascii="Arial" w:hAnsi="Arial" w:cstheme="minorBidi"/>
    </w:rPr>
  </w:style>
  <w:style w:type="paragraph" w:styleId="29">
    <w:name w:val="index 2"/>
    <w:basedOn w:val="a3"/>
    <w:next w:val="a3"/>
    <w:uiPriority w:val="99"/>
    <w:semiHidden/>
    <w:unhideWhenUsed/>
    <w:qFormat/>
    <w:pPr>
      <w:widowControl w:val="0"/>
      <w:ind w:leftChars="200" w:left="200" w:firstLine="0"/>
    </w:pPr>
    <w:rPr>
      <w:rFonts w:ascii="Arial" w:hAnsi="Arial" w:cstheme="minorBidi"/>
    </w:rPr>
  </w:style>
  <w:style w:type="paragraph" w:styleId="afff9">
    <w:name w:val="Title"/>
    <w:basedOn w:val="a3"/>
    <w:next w:val="a3"/>
    <w:link w:val="afffa"/>
    <w:uiPriority w:val="10"/>
    <w:qFormat/>
    <w:pPr>
      <w:widowControl w:val="0"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ffb">
    <w:name w:val="annotation subject"/>
    <w:basedOn w:val="af4"/>
    <w:next w:val="af4"/>
    <w:link w:val="afffc"/>
    <w:uiPriority w:val="99"/>
    <w:semiHidden/>
    <w:unhideWhenUsed/>
    <w:qFormat/>
    <w:rPr>
      <w:b/>
      <w:bCs/>
    </w:rPr>
  </w:style>
  <w:style w:type="paragraph" w:styleId="afffd">
    <w:name w:val="Body Text First Indent"/>
    <w:basedOn w:val="afa"/>
    <w:link w:val="afffe"/>
    <w:uiPriority w:val="99"/>
    <w:semiHidden/>
    <w:unhideWhenUsed/>
    <w:qFormat/>
    <w:pPr>
      <w:widowControl w:val="0"/>
      <w:autoSpaceDE/>
      <w:autoSpaceDN/>
      <w:spacing w:after="120"/>
      <w:ind w:firstLineChars="100" w:firstLine="420"/>
    </w:pPr>
    <w:rPr>
      <w:rFonts w:ascii="Arial" w:hAnsi="Arial" w:cstheme="minorBidi"/>
      <w:kern w:val="2"/>
      <w:szCs w:val="22"/>
      <w:lang w:eastAsia="zh-CN"/>
    </w:rPr>
  </w:style>
  <w:style w:type="paragraph" w:styleId="2a">
    <w:name w:val="Body Text First Indent 2"/>
    <w:basedOn w:val="afc"/>
    <w:link w:val="2b"/>
    <w:uiPriority w:val="99"/>
    <w:semiHidden/>
    <w:unhideWhenUsed/>
    <w:qFormat/>
    <w:pPr>
      <w:ind w:firstLine="420"/>
    </w:pPr>
  </w:style>
  <w:style w:type="table" w:styleId="affff">
    <w:name w:val="Table Grid"/>
    <w:basedOn w:val="a5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0">
    <w:name w:val="Strong"/>
    <w:basedOn w:val="a4"/>
    <w:uiPriority w:val="22"/>
    <w:qFormat/>
    <w:rPr>
      <w:b/>
      <w:bCs/>
    </w:rPr>
  </w:style>
  <w:style w:type="character" w:styleId="affff1">
    <w:name w:val="FollowedHyperlink"/>
    <w:basedOn w:val="a4"/>
    <w:uiPriority w:val="99"/>
    <w:semiHidden/>
    <w:unhideWhenUsed/>
    <w:qFormat/>
    <w:rPr>
      <w:color w:val="954F72" w:themeColor="followedHyperlink"/>
      <w:u w:val="single"/>
    </w:rPr>
  </w:style>
  <w:style w:type="character" w:styleId="HTML3">
    <w:name w:val="HTML Variable"/>
    <w:basedOn w:val="a4"/>
    <w:uiPriority w:val="99"/>
    <w:semiHidden/>
    <w:unhideWhenUsed/>
    <w:qFormat/>
    <w:rPr>
      <w:i/>
      <w:iCs/>
    </w:rPr>
  </w:style>
  <w:style w:type="character" w:styleId="affff2">
    <w:name w:val="Hyperlink"/>
    <w:basedOn w:val="a4"/>
    <w:uiPriority w:val="99"/>
    <w:unhideWhenUsed/>
    <w:qFormat/>
    <w:rPr>
      <w:color w:val="0563C1" w:themeColor="hyperlink"/>
      <w:u w:val="single"/>
    </w:rPr>
  </w:style>
  <w:style w:type="character" w:styleId="HTML4">
    <w:name w:val="HTML Code"/>
    <w:basedOn w:val="a4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styleId="affff3">
    <w:name w:val="annotation reference"/>
    <w:basedOn w:val="a4"/>
    <w:uiPriority w:val="99"/>
    <w:semiHidden/>
    <w:unhideWhenUsed/>
    <w:qFormat/>
    <w:rPr>
      <w:sz w:val="21"/>
      <w:szCs w:val="21"/>
    </w:rPr>
  </w:style>
  <w:style w:type="character" w:styleId="HTML5">
    <w:name w:val="HTML Cite"/>
    <w:basedOn w:val="a4"/>
    <w:uiPriority w:val="99"/>
    <w:semiHidden/>
    <w:unhideWhenUsed/>
    <w:qFormat/>
    <w:rPr>
      <w:i/>
      <w:iCs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ffc">
    <w:name w:val="页眉 字符"/>
    <w:basedOn w:val="a4"/>
    <w:link w:val="affb"/>
    <w:uiPriority w:val="99"/>
    <w:qFormat/>
    <w:rPr>
      <w:sz w:val="18"/>
      <w:szCs w:val="18"/>
    </w:rPr>
  </w:style>
  <w:style w:type="character" w:customStyle="1" w:styleId="aff9">
    <w:name w:val="页脚 字符"/>
    <w:basedOn w:val="a4"/>
    <w:link w:val="aff8"/>
    <w:uiPriority w:val="99"/>
    <w:qFormat/>
    <w:rPr>
      <w:sz w:val="18"/>
      <w:szCs w:val="18"/>
    </w:rPr>
  </w:style>
  <w:style w:type="character" w:customStyle="1" w:styleId="11">
    <w:name w:val="标题 1 字符"/>
    <w:basedOn w:val="a4"/>
    <w:link w:val="10"/>
    <w:uiPriority w:val="9"/>
    <w:qFormat/>
    <w:rPr>
      <w:rFonts w:eastAsia="汉仪细中圆简"/>
      <w:b/>
      <w:bCs/>
      <w:kern w:val="44"/>
      <w:sz w:val="32"/>
      <w:szCs w:val="44"/>
    </w:rPr>
  </w:style>
  <w:style w:type="paragraph" w:styleId="affff4">
    <w:name w:val="List Paragraph"/>
    <w:basedOn w:val="a3"/>
    <w:link w:val="affff5"/>
    <w:uiPriority w:val="1"/>
    <w:qFormat/>
    <w:pPr>
      <w:ind w:firstLine="420"/>
    </w:pPr>
  </w:style>
  <w:style w:type="character" w:customStyle="1" w:styleId="22">
    <w:name w:val="标题 2 字符"/>
    <w:basedOn w:val="a4"/>
    <w:link w:val="21"/>
    <w:qFormat/>
    <w:rPr>
      <w:rFonts w:ascii="Times New Roman" w:eastAsia="方正细黑一简体" w:hAnsi="Times New Roman" w:cstheme="majorBidi"/>
      <w:b/>
      <w:bCs/>
      <w:sz w:val="32"/>
      <w:szCs w:val="32"/>
    </w:rPr>
  </w:style>
  <w:style w:type="character" w:customStyle="1" w:styleId="afb">
    <w:name w:val="正文文本 字符"/>
    <w:basedOn w:val="a4"/>
    <w:link w:val="afa"/>
    <w:uiPriority w:val="99"/>
    <w:qFormat/>
    <w:rPr>
      <w:rFonts w:ascii="宋体" w:eastAsia="宋体" w:hAnsi="宋体" w:cs="宋体"/>
      <w:kern w:val="0"/>
      <w:szCs w:val="21"/>
      <w:lang w:eastAsia="en-US"/>
    </w:rPr>
  </w:style>
  <w:style w:type="character" w:styleId="affff6">
    <w:name w:val="Placeholder Text"/>
    <w:basedOn w:val="a4"/>
    <w:uiPriority w:val="99"/>
    <w:semiHidden/>
    <w:qFormat/>
    <w:rPr>
      <w:color w:val="808080"/>
    </w:rPr>
  </w:style>
  <w:style w:type="character" w:customStyle="1" w:styleId="43">
    <w:name w:val="标题 4 字符"/>
    <w:basedOn w:val="a4"/>
    <w:link w:val="42"/>
    <w:uiPriority w:val="9"/>
    <w:qFormat/>
    <w:rPr>
      <w:rFonts w:ascii="Times New Roman" w:eastAsia="黑体" w:hAnsi="Times New Roman" w:cstheme="majorBidi"/>
      <w:b/>
      <w:bCs/>
      <w:sz w:val="24"/>
      <w:szCs w:val="28"/>
    </w:rPr>
  </w:style>
  <w:style w:type="table" w:customStyle="1" w:styleId="TableNormal">
    <w:name w:val="Table Normal"/>
    <w:uiPriority w:val="2"/>
    <w:semiHidden/>
    <w:unhideWhenUsed/>
    <w:qFormat/>
    <w:pPr>
      <w:widowControl w:val="0"/>
      <w:autoSpaceDE w:val="0"/>
      <w:autoSpaceDN w:val="0"/>
    </w:pPr>
    <w:rPr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3"/>
    <w:uiPriority w:val="1"/>
    <w:qFormat/>
    <w:pPr>
      <w:autoSpaceDE w:val="0"/>
      <w:autoSpaceDN w:val="0"/>
      <w:spacing w:before="33"/>
      <w:jc w:val="center"/>
    </w:pPr>
    <w:rPr>
      <w:kern w:val="0"/>
      <w:sz w:val="22"/>
      <w:lang w:eastAsia="en-US"/>
    </w:rPr>
  </w:style>
  <w:style w:type="paragraph" w:customStyle="1" w:styleId="TOC10">
    <w:name w:val="TOC 标题1"/>
    <w:basedOn w:val="10"/>
    <w:next w:val="a3"/>
    <w:uiPriority w:val="39"/>
    <w:unhideWhenUsed/>
    <w:qFormat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character" w:customStyle="1" w:styleId="aff7">
    <w:name w:val="批注框文本 字符"/>
    <w:basedOn w:val="a4"/>
    <w:link w:val="aff6"/>
    <w:uiPriority w:val="99"/>
    <w:semiHidden/>
    <w:qFormat/>
    <w:rPr>
      <w:sz w:val="18"/>
      <w:szCs w:val="18"/>
    </w:rPr>
  </w:style>
  <w:style w:type="table" w:customStyle="1" w:styleId="2c">
    <w:name w:val="网格型2"/>
    <w:basedOn w:val="a5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qFormat/>
    <w:pPr>
      <w:spacing w:after="160" w:line="259" w:lineRule="auto"/>
      <w:ind w:firstLine="420"/>
    </w:pPr>
    <w:rPr>
      <w:rFonts w:ascii="宋体" w:eastAsia="宋体" w:hAnsi="宋体" w:cs="Calibri"/>
      <w:color w:val="000000"/>
      <w:kern w:val="3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5">
    <w:name w:val="批注文字 字符"/>
    <w:basedOn w:val="a4"/>
    <w:link w:val="af4"/>
    <w:uiPriority w:val="99"/>
    <w:semiHidden/>
    <w:qFormat/>
    <w:rPr>
      <w:rFonts w:eastAsia="宋体"/>
    </w:rPr>
  </w:style>
  <w:style w:type="character" w:customStyle="1" w:styleId="afffc">
    <w:name w:val="批注主题 字符"/>
    <w:basedOn w:val="af5"/>
    <w:link w:val="afffb"/>
    <w:uiPriority w:val="99"/>
    <w:semiHidden/>
    <w:qFormat/>
    <w:rPr>
      <w:rFonts w:eastAsia="宋体"/>
      <w:b/>
      <w:bCs/>
    </w:rPr>
  </w:style>
  <w:style w:type="character" w:customStyle="1" w:styleId="13">
    <w:name w:val="未处理的提及1"/>
    <w:basedOn w:val="a4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ff3">
    <w:name w:val="日期 字符"/>
    <w:basedOn w:val="a4"/>
    <w:link w:val="aff2"/>
    <w:uiPriority w:val="99"/>
    <w:semiHidden/>
    <w:qFormat/>
    <w:rPr>
      <w:rFonts w:ascii="宋体" w:eastAsia="宋体" w:hAnsi="宋体" w:cs="宋体"/>
    </w:rPr>
  </w:style>
  <w:style w:type="paragraph" w:customStyle="1" w:styleId="affff7">
    <w:name w:val="三级标题样式"/>
    <w:basedOn w:val="afa"/>
    <w:link w:val="affff8"/>
    <w:qFormat/>
    <w:pPr>
      <w:adjustRightInd w:val="0"/>
      <w:spacing w:beforeLines="50" w:before="156" w:afterLines="50" w:after="156"/>
      <w:ind w:left="420" w:firstLine="562"/>
      <w:jc w:val="left"/>
      <w:outlineLvl w:val="3"/>
    </w:pPr>
    <w:rPr>
      <w:rFonts w:hAnsi="Times New Roman"/>
      <w:b/>
      <w:sz w:val="28"/>
      <w:szCs w:val="24"/>
      <w:shd w:val="clear" w:color="auto" w:fill="FFFFFF"/>
    </w:rPr>
  </w:style>
  <w:style w:type="character" w:customStyle="1" w:styleId="affff8">
    <w:name w:val="三级标题样式 字符"/>
    <w:basedOn w:val="afb"/>
    <w:link w:val="affff7"/>
    <w:qFormat/>
    <w:rPr>
      <w:rFonts w:ascii="宋体" w:eastAsia="宋体" w:hAnsi="Times New Roman" w:cs="宋体"/>
      <w:b/>
      <w:kern w:val="0"/>
      <w:sz w:val="28"/>
      <w:szCs w:val="24"/>
      <w:lang w:eastAsia="en-US"/>
    </w:rPr>
  </w:style>
  <w:style w:type="character" w:customStyle="1" w:styleId="sc0">
    <w:name w:val="sc0"/>
    <w:basedOn w:val="a4"/>
    <w:qFormat/>
    <w:rPr>
      <w:rFonts w:ascii="Consolas" w:hAnsi="Consolas" w:hint="default"/>
      <w:color w:val="E0E2E4"/>
      <w:sz w:val="20"/>
      <w:szCs w:val="20"/>
    </w:rPr>
  </w:style>
  <w:style w:type="paragraph" w:customStyle="1" w:styleId="affff9">
    <w:name w:val="四级标题样式"/>
    <w:basedOn w:val="42"/>
    <w:link w:val="affffa"/>
    <w:qFormat/>
    <w:pPr>
      <w:widowControl w:val="0"/>
      <w:adjustRightInd w:val="0"/>
      <w:spacing w:before="120" w:after="120" w:line="240" w:lineRule="auto"/>
      <w:jc w:val="left"/>
    </w:pPr>
  </w:style>
  <w:style w:type="character" w:customStyle="1" w:styleId="affffa">
    <w:name w:val="四级标题样式 字符"/>
    <w:basedOn w:val="43"/>
    <w:link w:val="affff9"/>
    <w:qFormat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2">
    <w:name w:val="标题 5 字符"/>
    <w:aliases w:val="五级标题 字符"/>
    <w:basedOn w:val="a4"/>
    <w:link w:val="51"/>
    <w:qFormat/>
    <w:rPr>
      <w:rFonts w:ascii="宋体" w:eastAsia="宋体" w:hAnsi="宋体" w:cs="宋体"/>
      <w:b/>
      <w:bCs/>
      <w:szCs w:val="28"/>
    </w:rPr>
  </w:style>
  <w:style w:type="character" w:customStyle="1" w:styleId="affff5">
    <w:name w:val="列表段落 字符"/>
    <w:basedOn w:val="a4"/>
    <w:link w:val="affff4"/>
    <w:uiPriority w:val="1"/>
    <w:qFormat/>
    <w:rPr>
      <w:rFonts w:ascii="宋体" w:eastAsia="宋体" w:hAnsi="宋体" w:cs="宋体"/>
    </w:rPr>
  </w:style>
  <w:style w:type="character" w:customStyle="1" w:styleId="33">
    <w:name w:val="标题 3 字符"/>
    <w:basedOn w:val="a4"/>
    <w:link w:val="32"/>
    <w:qFormat/>
    <w:rPr>
      <w:rFonts w:ascii="Times New Roman" w:eastAsia="黑体" w:hAnsi="Times New Roman" w:cs="Times New Roman"/>
      <w:bCs/>
      <w:kern w:val="21"/>
      <w:sz w:val="28"/>
      <w:szCs w:val="32"/>
    </w:rPr>
  </w:style>
  <w:style w:type="character" w:customStyle="1" w:styleId="60">
    <w:name w:val="标题 6 字符"/>
    <w:basedOn w:val="a4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4"/>
    <w:link w:val="7"/>
    <w:uiPriority w:val="9"/>
    <w:semiHidden/>
    <w:qFormat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标题 8 字符"/>
    <w:basedOn w:val="a4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4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paragraph" w:customStyle="1" w:styleId="220">
    <w:name w:val="样式 标题 2节题 + 首行缩进:  2 字符"/>
    <w:basedOn w:val="21"/>
    <w:qFormat/>
    <w:pPr>
      <w:keepLines w:val="0"/>
      <w:widowControl w:val="0"/>
      <w:adjustRightInd w:val="0"/>
      <w:spacing w:before="360" w:after="360" w:line="240" w:lineRule="auto"/>
    </w:pPr>
    <w:rPr>
      <w:rFonts w:ascii="宋体" w:eastAsia="楷体_GB2312" w:hAnsi="宋体" w:cs="Times New Roman"/>
      <w:b w:val="0"/>
      <w:bCs w:val="0"/>
      <w:kern w:val="40"/>
      <w:szCs w:val="20"/>
    </w:rPr>
  </w:style>
  <w:style w:type="character" w:customStyle="1" w:styleId="HTML2">
    <w:name w:val="HTML 预设格式 字符"/>
    <w:basedOn w:val="a4"/>
    <w:link w:val="HTML1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fontstyle01">
    <w:name w:val="fontstyle01"/>
    <w:basedOn w:val="a4"/>
    <w:qFormat/>
    <w:rPr>
      <w:rFonts w:ascii="HelveticaLTStd-Roman" w:hAnsi="HelveticaLTStd-Roman" w:hint="default"/>
      <w:color w:val="000000"/>
      <w:sz w:val="18"/>
      <w:szCs w:val="18"/>
    </w:rPr>
  </w:style>
  <w:style w:type="paragraph" w:customStyle="1" w:styleId="14">
    <w:name w:val="样式1"/>
    <w:basedOn w:val="afa"/>
    <w:link w:val="15"/>
    <w:qFormat/>
    <w:pPr>
      <w:adjustRightInd w:val="0"/>
      <w:spacing w:beforeLines="50" w:before="50" w:afterLines="50" w:after="50"/>
      <w:jc w:val="left"/>
      <w:outlineLvl w:val="2"/>
    </w:pPr>
    <w:rPr>
      <w:rFonts w:hAnsi="Times New Roman"/>
      <w:b/>
      <w:sz w:val="24"/>
      <w:szCs w:val="24"/>
    </w:rPr>
  </w:style>
  <w:style w:type="paragraph" w:customStyle="1" w:styleId="affffb">
    <w:name w:val="二级标题"/>
    <w:basedOn w:val="affff4"/>
    <w:link w:val="affffc"/>
    <w:qFormat/>
    <w:pPr>
      <w:adjustRightInd w:val="0"/>
      <w:spacing w:beforeLines="50" w:before="156" w:afterLines="50" w:after="156"/>
      <w:ind w:firstLineChars="0" w:firstLine="0"/>
      <w:jc w:val="left"/>
      <w:outlineLvl w:val="1"/>
    </w:pPr>
    <w:rPr>
      <w:b/>
      <w:sz w:val="32"/>
      <w:szCs w:val="32"/>
    </w:rPr>
  </w:style>
  <w:style w:type="character" w:customStyle="1" w:styleId="15">
    <w:name w:val="样式1 字符"/>
    <w:basedOn w:val="afb"/>
    <w:link w:val="14"/>
    <w:qFormat/>
    <w:rPr>
      <w:rFonts w:ascii="宋体" w:eastAsia="宋体" w:hAnsi="Times New Roman" w:cs="宋体"/>
      <w:b/>
      <w:kern w:val="0"/>
      <w:sz w:val="24"/>
      <w:szCs w:val="24"/>
      <w:lang w:eastAsia="en-US"/>
    </w:rPr>
  </w:style>
  <w:style w:type="paragraph" w:customStyle="1" w:styleId="1">
    <w:name w:val="1正文文本"/>
    <w:basedOn w:val="21"/>
    <w:link w:val="16"/>
    <w:qFormat/>
    <w:pPr>
      <w:keepNext w:val="0"/>
      <w:keepLines w:val="0"/>
      <w:widowControl w:val="0"/>
      <w:numPr>
        <w:ilvl w:val="2"/>
        <w:numId w:val="11"/>
      </w:numPr>
      <w:adjustRightInd w:val="0"/>
      <w:spacing w:beforeLines="50" w:before="156" w:afterLines="50" w:after="156" w:line="240" w:lineRule="auto"/>
      <w:jc w:val="left"/>
      <w:outlineLvl w:val="2"/>
    </w:pPr>
    <w:rPr>
      <w:rFonts w:ascii="宋体" w:eastAsia="Adobe 黑体 Std R" w:hAnsi="宋体" w:cs="Arial"/>
      <w:b w:val="0"/>
      <w:color w:val="000000"/>
      <w:kern w:val="36"/>
      <w:sz w:val="24"/>
      <w:szCs w:val="21"/>
    </w:rPr>
  </w:style>
  <w:style w:type="paragraph" w:customStyle="1" w:styleId="affffd">
    <w:name w:val="程序代码"/>
    <w:basedOn w:val="21"/>
    <w:link w:val="affffe"/>
    <w:qFormat/>
    <w:pPr>
      <w:keepNext w:val="0"/>
      <w:keepLines w:val="0"/>
      <w:widowControl w:val="0"/>
      <w:shd w:val="solid" w:color="D2D2D2" w:fill="D2D2D2"/>
      <w:tabs>
        <w:tab w:val="left" w:pos="780"/>
        <w:tab w:val="left" w:pos="1140"/>
        <w:tab w:val="left" w:pos="1500"/>
        <w:tab w:val="left" w:pos="2220"/>
        <w:tab w:val="left" w:pos="3030"/>
      </w:tabs>
      <w:autoSpaceDE w:val="0"/>
      <w:autoSpaceDN w:val="0"/>
      <w:adjustRightInd w:val="0"/>
      <w:spacing w:line="240" w:lineRule="auto"/>
      <w:jc w:val="left"/>
      <w:outlineLvl w:val="9"/>
    </w:pPr>
    <w:rPr>
      <w:rFonts w:ascii="Arial" w:eastAsia="宋体" w:hAnsi="Arial" w:cs="Arial"/>
      <w:b w:val="0"/>
      <w:kern w:val="40"/>
      <w:sz w:val="18"/>
      <w:szCs w:val="24"/>
    </w:rPr>
  </w:style>
  <w:style w:type="character" w:customStyle="1" w:styleId="affffc">
    <w:name w:val="二级标题 字符"/>
    <w:basedOn w:val="affff5"/>
    <w:link w:val="affffb"/>
    <w:qFormat/>
    <w:rPr>
      <w:rFonts w:ascii="宋体" w:eastAsia="宋体" w:hAnsi="宋体" w:cs="宋体"/>
      <w:b/>
      <w:sz w:val="32"/>
      <w:szCs w:val="32"/>
    </w:rPr>
  </w:style>
  <w:style w:type="paragraph" w:customStyle="1" w:styleId="afffff">
    <w:name w:val="终端颜色"/>
    <w:basedOn w:val="a3"/>
    <w:link w:val="afffff0"/>
    <w:qFormat/>
    <w:pPr>
      <w:widowControl w:val="0"/>
      <w:pBdr>
        <w:top w:val="single" w:sz="4" w:space="1" w:color="FFFFFF" w:themeColor="background1"/>
        <w:left w:val="single" w:sz="4" w:space="4" w:color="FFFFFF" w:themeColor="background1"/>
        <w:bottom w:val="single" w:sz="4" w:space="1" w:color="FFFFFF" w:themeColor="background1"/>
        <w:right w:val="single" w:sz="4" w:space="4" w:color="FFFFFF" w:themeColor="background1"/>
      </w:pBdr>
      <w:shd w:val="solid" w:color="404040" w:fill="E7E6E6" w:themeFill="background2"/>
      <w:tabs>
        <w:tab w:val="left" w:pos="780"/>
        <w:tab w:val="left" w:pos="1140"/>
        <w:tab w:val="left" w:pos="1500"/>
        <w:tab w:val="left" w:pos="2220"/>
        <w:tab w:val="left" w:pos="3030"/>
      </w:tabs>
      <w:autoSpaceDE w:val="0"/>
      <w:autoSpaceDN w:val="0"/>
      <w:adjustRightInd w:val="0"/>
      <w:snapToGrid w:val="0"/>
      <w:ind w:left="91"/>
      <w:jc w:val="left"/>
    </w:pPr>
    <w:rPr>
      <w:rFonts w:ascii="Arial" w:hAnsi="Arial" w:cs="Arial"/>
      <w:color w:val="FFFFFF" w:themeColor="background1"/>
      <w:kern w:val="40"/>
      <w:sz w:val="18"/>
      <w:szCs w:val="13"/>
    </w:rPr>
  </w:style>
  <w:style w:type="character" w:customStyle="1" w:styleId="afffff0">
    <w:name w:val="终端颜色 字符"/>
    <w:basedOn w:val="a4"/>
    <w:link w:val="afffff"/>
    <w:qFormat/>
    <w:rPr>
      <w:rFonts w:ascii="Arial" w:eastAsia="宋体" w:hAnsi="Arial" w:cs="Arial"/>
      <w:color w:val="FFFFFF" w:themeColor="background1"/>
      <w:kern w:val="40"/>
      <w:sz w:val="18"/>
      <w:szCs w:val="13"/>
      <w:shd w:val="solid" w:color="404040" w:fill="E7E6E6" w:themeFill="background2"/>
    </w:rPr>
  </w:style>
  <w:style w:type="table" w:customStyle="1" w:styleId="17">
    <w:name w:val="网格型1"/>
    <w:basedOn w:val="a5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ffe">
    <w:name w:val="程序代码 字符"/>
    <w:basedOn w:val="22"/>
    <w:link w:val="affffd"/>
    <w:qFormat/>
    <w:rPr>
      <w:rFonts w:ascii="Arial" w:eastAsia="宋体" w:hAnsi="Arial" w:cs="Arial"/>
      <w:b w:val="0"/>
      <w:bCs/>
      <w:kern w:val="40"/>
      <w:sz w:val="18"/>
      <w:szCs w:val="24"/>
      <w:shd w:val="solid" w:color="D2D2D2" w:fill="D2D2D2"/>
    </w:rPr>
  </w:style>
  <w:style w:type="character" w:customStyle="1" w:styleId="variable">
    <w:name w:val="variable"/>
    <w:basedOn w:val="a4"/>
    <w:qFormat/>
  </w:style>
  <w:style w:type="character" w:customStyle="1" w:styleId="se">
    <w:name w:val="se"/>
    <w:basedOn w:val="a4"/>
    <w:qFormat/>
  </w:style>
  <w:style w:type="paragraph" w:customStyle="1" w:styleId="a1">
    <w:name w:val="五级标题样式"/>
    <w:basedOn w:val="51"/>
    <w:link w:val="afffff1"/>
    <w:qFormat/>
    <w:pPr>
      <w:widowControl w:val="0"/>
      <w:numPr>
        <w:ilvl w:val="4"/>
        <w:numId w:val="12"/>
      </w:numPr>
      <w:snapToGrid w:val="0"/>
      <w:spacing w:before="120" w:after="120" w:line="240" w:lineRule="auto"/>
      <w:ind w:left="0" w:firstLine="0"/>
    </w:pPr>
    <w:rPr>
      <w:rFonts w:ascii="Arial" w:hAnsi="Arial" w:cstheme="minorBidi"/>
    </w:rPr>
  </w:style>
  <w:style w:type="character" w:customStyle="1" w:styleId="afffff1">
    <w:name w:val="五级标题样式 字符"/>
    <w:basedOn w:val="a4"/>
    <w:link w:val="a1"/>
    <w:qFormat/>
    <w:rPr>
      <w:rFonts w:ascii="Arial" w:eastAsia="宋体" w:hAnsi="Arial"/>
      <w:b/>
      <w:bCs/>
      <w:kern w:val="2"/>
      <w:sz w:val="21"/>
      <w:szCs w:val="28"/>
    </w:rPr>
  </w:style>
  <w:style w:type="character" w:customStyle="1" w:styleId="ab">
    <w:name w:val="注释标题 字符"/>
    <w:basedOn w:val="a4"/>
    <w:link w:val="aa"/>
    <w:uiPriority w:val="99"/>
    <w:semiHidden/>
    <w:qFormat/>
    <w:rPr>
      <w:rFonts w:ascii="Arial" w:eastAsia="宋体" w:hAnsi="Arial"/>
    </w:rPr>
  </w:style>
  <w:style w:type="paragraph" w:customStyle="1" w:styleId="18">
    <w:name w:val="修订1"/>
    <w:hidden/>
    <w:uiPriority w:val="99"/>
    <w:semiHidden/>
    <w:qFormat/>
    <w:rPr>
      <w:rFonts w:ascii="Times New Roman" w:eastAsia="宋体" w:hAnsi="Times New Roman"/>
      <w:kern w:val="2"/>
      <w:sz w:val="21"/>
      <w:szCs w:val="22"/>
    </w:rPr>
  </w:style>
  <w:style w:type="character" w:customStyle="1" w:styleId="16">
    <w:name w:val="1正文文本 字符"/>
    <w:basedOn w:val="22"/>
    <w:link w:val="1"/>
    <w:qFormat/>
    <w:rPr>
      <w:rFonts w:ascii="宋体" w:eastAsia="Adobe 黑体 Std R" w:hAnsi="宋体" w:cs="Arial"/>
      <w:b w:val="0"/>
      <w:bCs/>
      <w:color w:val="000000"/>
      <w:kern w:val="36"/>
      <w:sz w:val="24"/>
      <w:szCs w:val="21"/>
    </w:rPr>
  </w:style>
  <w:style w:type="character" w:customStyle="1" w:styleId="fontstyle21">
    <w:name w:val="fontstyle21"/>
    <w:basedOn w:val="a4"/>
    <w:qFormat/>
    <w:rPr>
      <w:rFonts w:ascii="ArialMT" w:hAnsi="ArialMT" w:hint="default"/>
      <w:color w:val="000000"/>
      <w:sz w:val="22"/>
      <w:szCs w:val="22"/>
    </w:rPr>
  </w:style>
  <w:style w:type="character" w:customStyle="1" w:styleId="fontstyle11">
    <w:name w:val="fontstyle11"/>
    <w:basedOn w:val="a4"/>
    <w:qFormat/>
    <w:rPr>
      <w:rFonts w:ascii="宋体" w:eastAsia="宋体" w:hAnsi="宋体" w:hint="eastAsia"/>
      <w:color w:val="000000"/>
      <w:sz w:val="22"/>
      <w:szCs w:val="22"/>
    </w:rPr>
  </w:style>
  <w:style w:type="table" w:customStyle="1" w:styleId="310">
    <w:name w:val="无格式表格 31"/>
    <w:basedOn w:val="a5"/>
    <w:uiPriority w:val="43"/>
    <w:qFormat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0">
    <w:name w:val="无格式表格 41"/>
    <w:basedOn w:val="a5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-11">
    <w:name w:val="网格表 1 浅色 - 着色 11"/>
    <w:basedOn w:val="a5"/>
    <w:uiPriority w:val="46"/>
    <w:qFormat/>
    <w:tblPr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9">
    <w:name w:val="网格型浅色1"/>
    <w:basedOn w:val="a5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ffff2">
    <w:name w:val="程序代码样式"/>
    <w:basedOn w:val="21"/>
    <w:link w:val="afffff3"/>
    <w:qFormat/>
    <w:pPr>
      <w:keepNext w:val="0"/>
      <w:keepLines w:val="0"/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2D0922" w:fill="E7E6E6" w:themeFill="background2"/>
      <w:tabs>
        <w:tab w:val="left" w:pos="780"/>
        <w:tab w:val="left" w:pos="1140"/>
        <w:tab w:val="left" w:pos="1500"/>
        <w:tab w:val="left" w:pos="2220"/>
        <w:tab w:val="left" w:pos="3030"/>
      </w:tabs>
      <w:autoSpaceDE w:val="0"/>
      <w:autoSpaceDN w:val="0"/>
      <w:adjustRightInd w:val="0"/>
      <w:snapToGrid w:val="0"/>
      <w:spacing w:line="240" w:lineRule="auto"/>
      <w:ind w:left="91"/>
      <w:jc w:val="left"/>
      <w:outlineLvl w:val="9"/>
    </w:pPr>
    <w:rPr>
      <w:rFonts w:ascii="Arial" w:eastAsia="宋体" w:hAnsi="Arial" w:cs="Arial"/>
      <w:b w:val="0"/>
      <w:bCs w:val="0"/>
      <w:color w:val="FFFFFF" w:themeColor="background1"/>
      <w:kern w:val="40"/>
      <w:sz w:val="18"/>
      <w:szCs w:val="13"/>
    </w:rPr>
  </w:style>
  <w:style w:type="character" w:customStyle="1" w:styleId="afffff3">
    <w:name w:val="程序代码样式 字符"/>
    <w:basedOn w:val="22"/>
    <w:link w:val="afffff2"/>
    <w:qFormat/>
    <w:rPr>
      <w:rFonts w:ascii="Arial" w:eastAsia="宋体" w:hAnsi="Arial" w:cs="Arial"/>
      <w:b w:val="0"/>
      <w:bCs w:val="0"/>
      <w:color w:val="FFFFFF" w:themeColor="background1"/>
      <w:kern w:val="40"/>
      <w:sz w:val="18"/>
      <w:szCs w:val="13"/>
      <w:shd w:val="solid" w:color="2D0922" w:fill="E7E6E6" w:themeFill="background2"/>
    </w:rPr>
  </w:style>
  <w:style w:type="paragraph" w:customStyle="1" w:styleId="3b">
    <w:name w:val="标题3"/>
    <w:basedOn w:val="afa"/>
    <w:link w:val="3c"/>
    <w:qFormat/>
    <w:pPr>
      <w:spacing w:beforeLines="50" w:before="156" w:afterLines="50" w:after="156"/>
      <w:ind w:left="1418" w:firstLineChars="0" w:hanging="567"/>
      <w:jc w:val="left"/>
      <w:outlineLvl w:val="2"/>
    </w:pPr>
    <w:rPr>
      <w:rFonts w:hAnsi="Times New Roman"/>
      <w:b/>
      <w:sz w:val="24"/>
      <w:szCs w:val="24"/>
    </w:rPr>
  </w:style>
  <w:style w:type="character" w:customStyle="1" w:styleId="3c">
    <w:name w:val="标题3 字符"/>
    <w:basedOn w:val="afb"/>
    <w:link w:val="3b"/>
    <w:qFormat/>
    <w:rPr>
      <w:rFonts w:ascii="宋体" w:eastAsia="宋体" w:hAnsi="Times New Roman" w:cs="宋体"/>
      <w:b/>
      <w:kern w:val="0"/>
      <w:sz w:val="24"/>
      <w:szCs w:val="24"/>
      <w:lang w:eastAsia="en-US"/>
    </w:rPr>
  </w:style>
  <w:style w:type="paragraph" w:customStyle="1" w:styleId="31">
    <w:name w:val="样式3"/>
    <w:basedOn w:val="1"/>
    <w:link w:val="3d"/>
    <w:qFormat/>
    <w:pPr>
      <w:numPr>
        <w:numId w:val="13"/>
      </w:numPr>
      <w:adjustRightInd/>
      <w:ind w:firstLine="0"/>
    </w:pPr>
  </w:style>
  <w:style w:type="character" w:customStyle="1" w:styleId="3d">
    <w:name w:val="样式3 字符"/>
    <w:basedOn w:val="16"/>
    <w:link w:val="31"/>
    <w:qFormat/>
    <w:rPr>
      <w:rFonts w:ascii="宋体" w:eastAsia="Adobe 黑体 Std R" w:hAnsi="宋体" w:cs="Arial"/>
      <w:b w:val="0"/>
      <w:bCs/>
      <w:color w:val="000000"/>
      <w:kern w:val="36"/>
      <w:sz w:val="24"/>
      <w:szCs w:val="21"/>
    </w:rPr>
  </w:style>
  <w:style w:type="character" w:customStyle="1" w:styleId="110">
    <w:name w:val="未处理的提及11"/>
    <w:basedOn w:val="a4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0">
    <w:name w:val="HTML 地址 字符"/>
    <w:basedOn w:val="a4"/>
    <w:link w:val="HTML"/>
    <w:uiPriority w:val="99"/>
    <w:semiHidden/>
    <w:qFormat/>
    <w:rPr>
      <w:rFonts w:ascii="Arial" w:eastAsia="宋体" w:hAnsi="Arial"/>
      <w:i/>
      <w:iCs/>
    </w:rPr>
  </w:style>
  <w:style w:type="character" w:customStyle="1" w:styleId="afffa">
    <w:name w:val="标题 字符"/>
    <w:basedOn w:val="a4"/>
    <w:link w:val="afff9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7">
    <w:name w:val="称呼 字符"/>
    <w:basedOn w:val="a4"/>
    <w:link w:val="af6"/>
    <w:uiPriority w:val="99"/>
    <w:semiHidden/>
    <w:qFormat/>
    <w:rPr>
      <w:rFonts w:ascii="Arial" w:eastAsia="宋体" w:hAnsi="Arial"/>
    </w:rPr>
  </w:style>
  <w:style w:type="character" w:customStyle="1" w:styleId="aff1">
    <w:name w:val="纯文本 字符"/>
    <w:basedOn w:val="a4"/>
    <w:link w:val="aff0"/>
    <w:uiPriority w:val="99"/>
    <w:semiHidden/>
    <w:qFormat/>
    <w:rPr>
      <w:rFonts w:asciiTheme="minorEastAsia" w:hAnsi="Courier New" w:cs="Courier New"/>
    </w:rPr>
  </w:style>
  <w:style w:type="character" w:customStyle="1" w:styleId="ad">
    <w:name w:val="电子邮件签名 字符"/>
    <w:basedOn w:val="a4"/>
    <w:link w:val="ac"/>
    <w:uiPriority w:val="99"/>
    <w:semiHidden/>
    <w:qFormat/>
    <w:rPr>
      <w:rFonts w:ascii="Arial" w:eastAsia="宋体" w:hAnsi="Arial"/>
    </w:rPr>
  </w:style>
  <w:style w:type="character" w:customStyle="1" w:styleId="afff1">
    <w:name w:val="副标题 字符"/>
    <w:basedOn w:val="a4"/>
    <w:link w:val="afff0"/>
    <w:uiPriority w:val="11"/>
    <w:qFormat/>
    <w:rPr>
      <w:b/>
      <w:bCs/>
      <w:kern w:val="28"/>
      <w:sz w:val="32"/>
      <w:szCs w:val="32"/>
    </w:rPr>
  </w:style>
  <w:style w:type="character" w:customStyle="1" w:styleId="a8">
    <w:name w:val="宏文本 字符"/>
    <w:basedOn w:val="a4"/>
    <w:link w:val="a7"/>
    <w:uiPriority w:val="99"/>
    <w:semiHidden/>
    <w:qFormat/>
    <w:rPr>
      <w:rFonts w:ascii="Courier New" w:eastAsia="宋体" w:hAnsi="Courier New" w:cs="Courier New"/>
      <w:sz w:val="24"/>
      <w:szCs w:val="24"/>
    </w:rPr>
  </w:style>
  <w:style w:type="character" w:customStyle="1" w:styleId="afff4">
    <w:name w:val="脚注文本 字符"/>
    <w:basedOn w:val="a4"/>
    <w:link w:val="afff3"/>
    <w:uiPriority w:val="99"/>
    <w:semiHidden/>
    <w:qFormat/>
    <w:rPr>
      <w:rFonts w:ascii="Arial" w:eastAsia="宋体" w:hAnsi="Arial"/>
      <w:sz w:val="18"/>
      <w:szCs w:val="18"/>
    </w:rPr>
  </w:style>
  <w:style w:type="character" w:customStyle="1" w:styleId="af9">
    <w:name w:val="结束语 字符"/>
    <w:basedOn w:val="a4"/>
    <w:link w:val="af8"/>
    <w:uiPriority w:val="99"/>
    <w:semiHidden/>
    <w:qFormat/>
    <w:rPr>
      <w:rFonts w:ascii="Arial" w:eastAsia="宋体" w:hAnsi="Arial"/>
    </w:rPr>
  </w:style>
  <w:style w:type="paragraph" w:styleId="afffff4">
    <w:name w:val="Intense Quote"/>
    <w:basedOn w:val="a3"/>
    <w:next w:val="a3"/>
    <w:link w:val="afffff5"/>
    <w:uiPriority w:val="30"/>
    <w:qFormat/>
    <w:pPr>
      <w:widowControl w:val="0"/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Arial" w:hAnsi="Arial" w:cstheme="minorBidi"/>
      <w:i/>
      <w:iCs/>
      <w:color w:val="5B9BD5" w:themeColor="accent1"/>
    </w:rPr>
  </w:style>
  <w:style w:type="character" w:customStyle="1" w:styleId="afffff5">
    <w:name w:val="明显引用 字符"/>
    <w:basedOn w:val="a4"/>
    <w:link w:val="afffff4"/>
    <w:uiPriority w:val="30"/>
    <w:qFormat/>
    <w:rPr>
      <w:rFonts w:ascii="Arial" w:eastAsia="宋体" w:hAnsi="Arial"/>
      <w:i/>
      <w:iCs/>
      <w:color w:val="5B9BD5" w:themeColor="accent1"/>
    </w:rPr>
  </w:style>
  <w:style w:type="character" w:customStyle="1" w:styleId="affe">
    <w:name w:val="签名 字符"/>
    <w:basedOn w:val="a4"/>
    <w:link w:val="affd"/>
    <w:uiPriority w:val="99"/>
    <w:semiHidden/>
    <w:qFormat/>
    <w:rPr>
      <w:rFonts w:ascii="Arial" w:eastAsia="宋体" w:hAnsi="Arial"/>
    </w:rPr>
  </w:style>
  <w:style w:type="paragraph" w:customStyle="1" w:styleId="1a">
    <w:name w:val="书目1"/>
    <w:basedOn w:val="a3"/>
    <w:next w:val="a3"/>
    <w:uiPriority w:val="37"/>
    <w:semiHidden/>
    <w:unhideWhenUsed/>
    <w:qFormat/>
    <w:pPr>
      <w:widowControl w:val="0"/>
    </w:pPr>
    <w:rPr>
      <w:rFonts w:ascii="Arial" w:hAnsi="Arial" w:cstheme="minorBidi"/>
    </w:rPr>
  </w:style>
  <w:style w:type="character" w:customStyle="1" w:styleId="aff5">
    <w:name w:val="尾注文本 字符"/>
    <w:basedOn w:val="a4"/>
    <w:link w:val="aff4"/>
    <w:uiPriority w:val="99"/>
    <w:semiHidden/>
    <w:qFormat/>
    <w:rPr>
      <w:rFonts w:ascii="Arial" w:eastAsia="宋体" w:hAnsi="Arial"/>
    </w:rPr>
  </w:style>
  <w:style w:type="character" w:customStyle="1" w:styleId="af2">
    <w:name w:val="文档结构图 字符"/>
    <w:basedOn w:val="a4"/>
    <w:link w:val="af1"/>
    <w:uiPriority w:val="99"/>
    <w:semiHidden/>
    <w:qFormat/>
    <w:rPr>
      <w:rFonts w:ascii="Microsoft YaHei UI" w:eastAsia="Microsoft YaHei UI" w:hAnsi="Arial"/>
      <w:sz w:val="18"/>
      <w:szCs w:val="18"/>
    </w:rPr>
  </w:style>
  <w:style w:type="paragraph" w:styleId="afffff6">
    <w:name w:val="No Spacing"/>
    <w:uiPriority w:val="1"/>
    <w:qFormat/>
    <w:pPr>
      <w:widowControl w:val="0"/>
      <w:ind w:firstLineChars="200" w:firstLine="200"/>
      <w:jc w:val="both"/>
    </w:pPr>
    <w:rPr>
      <w:rFonts w:ascii="Arial" w:eastAsia="宋体" w:hAnsi="Arial"/>
      <w:kern w:val="2"/>
      <w:sz w:val="21"/>
      <w:szCs w:val="22"/>
    </w:rPr>
  </w:style>
  <w:style w:type="character" w:customStyle="1" w:styleId="afff7">
    <w:name w:val="信息标题 字符"/>
    <w:basedOn w:val="a4"/>
    <w:link w:val="afff6"/>
    <w:uiPriority w:val="99"/>
    <w:semiHidden/>
    <w:qFormat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f7">
    <w:name w:val="Quote"/>
    <w:basedOn w:val="a3"/>
    <w:next w:val="a3"/>
    <w:link w:val="afffff8"/>
    <w:uiPriority w:val="29"/>
    <w:qFormat/>
    <w:pPr>
      <w:widowControl w:val="0"/>
      <w:spacing w:before="200" w:after="160"/>
      <w:ind w:left="864" w:right="864"/>
      <w:jc w:val="center"/>
    </w:pPr>
    <w:rPr>
      <w:rFonts w:ascii="Arial" w:hAnsi="Arial" w:cstheme="minorBidi"/>
      <w:i/>
      <w:iCs/>
      <w:color w:val="404040" w:themeColor="text1" w:themeTint="BF"/>
    </w:rPr>
  </w:style>
  <w:style w:type="character" w:customStyle="1" w:styleId="afffff8">
    <w:name w:val="引用 字符"/>
    <w:basedOn w:val="a4"/>
    <w:link w:val="afffff7"/>
    <w:uiPriority w:val="29"/>
    <w:qFormat/>
    <w:rPr>
      <w:rFonts w:ascii="Arial" w:eastAsia="宋体" w:hAnsi="Arial"/>
      <w:i/>
      <w:iCs/>
      <w:color w:val="404040" w:themeColor="text1" w:themeTint="BF"/>
    </w:rPr>
  </w:style>
  <w:style w:type="character" w:customStyle="1" w:styleId="27">
    <w:name w:val="正文文本 2 字符"/>
    <w:basedOn w:val="a4"/>
    <w:link w:val="26"/>
    <w:uiPriority w:val="99"/>
    <w:semiHidden/>
    <w:qFormat/>
    <w:rPr>
      <w:rFonts w:ascii="Arial" w:eastAsia="宋体" w:hAnsi="Arial"/>
    </w:rPr>
  </w:style>
  <w:style w:type="character" w:customStyle="1" w:styleId="36">
    <w:name w:val="正文文本 3 字符"/>
    <w:basedOn w:val="a4"/>
    <w:link w:val="35"/>
    <w:uiPriority w:val="99"/>
    <w:semiHidden/>
    <w:qFormat/>
    <w:rPr>
      <w:rFonts w:ascii="Arial" w:eastAsia="宋体" w:hAnsi="Arial"/>
      <w:sz w:val="16"/>
      <w:szCs w:val="16"/>
    </w:rPr>
  </w:style>
  <w:style w:type="character" w:customStyle="1" w:styleId="afffe">
    <w:name w:val="正文文本首行缩进 字符"/>
    <w:basedOn w:val="afb"/>
    <w:link w:val="afffd"/>
    <w:uiPriority w:val="99"/>
    <w:semiHidden/>
    <w:qFormat/>
    <w:rPr>
      <w:rFonts w:ascii="Arial" w:eastAsia="宋体" w:hAnsi="Arial" w:cs="宋体"/>
      <w:kern w:val="0"/>
      <w:szCs w:val="21"/>
      <w:lang w:eastAsia="en-US"/>
    </w:rPr>
  </w:style>
  <w:style w:type="character" w:customStyle="1" w:styleId="afd">
    <w:name w:val="正文文本缩进 字符"/>
    <w:basedOn w:val="a4"/>
    <w:link w:val="afc"/>
    <w:uiPriority w:val="99"/>
    <w:semiHidden/>
    <w:qFormat/>
    <w:rPr>
      <w:rFonts w:ascii="Arial" w:eastAsia="宋体" w:hAnsi="Arial"/>
    </w:rPr>
  </w:style>
  <w:style w:type="character" w:customStyle="1" w:styleId="2b">
    <w:name w:val="正文文本首行缩进 2 字符"/>
    <w:basedOn w:val="afd"/>
    <w:link w:val="2a"/>
    <w:uiPriority w:val="99"/>
    <w:semiHidden/>
    <w:qFormat/>
    <w:rPr>
      <w:rFonts w:ascii="Arial" w:eastAsia="宋体" w:hAnsi="Arial"/>
    </w:rPr>
  </w:style>
  <w:style w:type="character" w:customStyle="1" w:styleId="25">
    <w:name w:val="正文文本缩进 2 字符"/>
    <w:basedOn w:val="a4"/>
    <w:link w:val="24"/>
    <w:uiPriority w:val="99"/>
    <w:semiHidden/>
    <w:qFormat/>
    <w:rPr>
      <w:rFonts w:ascii="Arial" w:eastAsia="宋体" w:hAnsi="Arial"/>
    </w:rPr>
  </w:style>
  <w:style w:type="character" w:customStyle="1" w:styleId="39">
    <w:name w:val="正文文本缩进 3 字符"/>
    <w:basedOn w:val="a4"/>
    <w:link w:val="38"/>
    <w:uiPriority w:val="99"/>
    <w:semiHidden/>
    <w:qFormat/>
    <w:rPr>
      <w:rFonts w:ascii="Arial" w:eastAsia="宋体" w:hAnsi="Arial"/>
      <w:sz w:val="16"/>
      <w:szCs w:val="16"/>
    </w:rPr>
  </w:style>
  <w:style w:type="paragraph" w:customStyle="1" w:styleId="afffff9">
    <w:name w:val="终端颜色样式"/>
    <w:basedOn w:val="afffff2"/>
    <w:link w:val="afffffa"/>
    <w:qFormat/>
    <w:pPr>
      <w:pBdr>
        <w:top w:val="single" w:sz="4" w:space="1" w:color="FFFFFF" w:themeColor="background1"/>
        <w:left w:val="single" w:sz="4" w:space="4" w:color="FFFFFF" w:themeColor="background1"/>
        <w:bottom w:val="single" w:sz="4" w:space="1" w:color="FFFFFF" w:themeColor="background1"/>
        <w:right w:val="single" w:sz="4" w:space="4" w:color="FFFFFF" w:themeColor="background1"/>
      </w:pBdr>
      <w:shd w:val="solid" w:color="404040" w:fill="E7E6E6" w:themeFill="background2"/>
    </w:pPr>
  </w:style>
  <w:style w:type="character" w:customStyle="1" w:styleId="afffffa">
    <w:name w:val="终端颜色样式 字符"/>
    <w:basedOn w:val="afffff3"/>
    <w:link w:val="afffff9"/>
    <w:qFormat/>
    <w:rPr>
      <w:rFonts w:ascii="Arial" w:eastAsia="宋体" w:hAnsi="Arial" w:cs="Arial"/>
      <w:b w:val="0"/>
      <w:bCs w:val="0"/>
      <w:color w:val="FFFFFF" w:themeColor="background1"/>
      <w:kern w:val="40"/>
      <w:sz w:val="18"/>
      <w:szCs w:val="13"/>
      <w:shd w:val="solid" w:color="404040" w:fill="E7E6E6" w:themeFill="background2"/>
    </w:rPr>
  </w:style>
  <w:style w:type="character" w:customStyle="1" w:styleId="o">
    <w:name w:val="o"/>
    <w:basedOn w:val="a4"/>
    <w:qFormat/>
  </w:style>
  <w:style w:type="paragraph" w:customStyle="1" w:styleId="41">
    <w:name w:val="标题4"/>
    <w:basedOn w:val="42"/>
    <w:next w:val="42"/>
    <w:link w:val="47"/>
    <w:qFormat/>
    <w:pPr>
      <w:widowControl w:val="0"/>
      <w:numPr>
        <w:numId w:val="14"/>
      </w:numPr>
      <w:adjustRightInd w:val="0"/>
      <w:snapToGrid w:val="0"/>
      <w:spacing w:line="240" w:lineRule="auto"/>
      <w:ind w:firstLine="0"/>
      <w:jc w:val="left"/>
    </w:pPr>
  </w:style>
  <w:style w:type="character" w:customStyle="1" w:styleId="47">
    <w:name w:val="标题4 字符"/>
    <w:basedOn w:val="43"/>
    <w:link w:val="41"/>
    <w:qFormat/>
    <w:rPr>
      <w:rFonts w:ascii="Times New Roman" w:eastAsia="黑体" w:hAnsi="Times New Roman" w:cstheme="majorBidi"/>
      <w:b/>
      <w:bCs/>
      <w:kern w:val="2"/>
      <w:sz w:val="24"/>
      <w:szCs w:val="28"/>
    </w:rPr>
  </w:style>
  <w:style w:type="character" w:customStyle="1" w:styleId="termhd">
    <w:name w:val="term_hd"/>
    <w:basedOn w:val="a4"/>
    <w:qFormat/>
  </w:style>
  <w:style w:type="character" w:customStyle="1" w:styleId="1b">
    <w:name w:val="明显参考1"/>
    <w:basedOn w:val="a4"/>
    <w:uiPriority w:val="32"/>
    <w:qFormat/>
    <w:rPr>
      <w:b/>
      <w:bCs/>
      <w:smallCaps/>
      <w:color w:val="5B9BD5" w:themeColor="accent1"/>
      <w:spacing w:val="5"/>
    </w:rPr>
  </w:style>
  <w:style w:type="character" w:customStyle="1" w:styleId="str">
    <w:name w:val="str"/>
    <w:basedOn w:val="a4"/>
    <w:qFormat/>
  </w:style>
  <w:style w:type="character" w:customStyle="1" w:styleId="InternetLink">
    <w:name w:val="Internet Link"/>
    <w:basedOn w:val="a4"/>
    <w:uiPriority w:val="99"/>
    <w:unhideWhenUsed/>
    <w:qFormat/>
    <w:rPr>
      <w:color w:val="0563C1" w:themeColor="hyperlink"/>
      <w:u w:val="single"/>
    </w:rPr>
  </w:style>
  <w:style w:type="character" w:customStyle="1" w:styleId="ListLabel1">
    <w:name w:val="ListLabel 1"/>
    <w:qFormat/>
    <w:rPr>
      <w:rFonts w:eastAsia="等线"/>
    </w:rPr>
  </w:style>
  <w:style w:type="character" w:customStyle="1" w:styleId="ListLabel2">
    <w:name w:val="ListLabel 2"/>
    <w:qFormat/>
    <w:rPr>
      <w:rFonts w:eastAsia="宋体"/>
    </w:rPr>
  </w:style>
  <w:style w:type="character" w:customStyle="1" w:styleId="ListLabel3">
    <w:name w:val="ListLabel 3"/>
    <w:qFormat/>
    <w:rPr>
      <w:rFonts w:eastAsia="宋体"/>
    </w:rPr>
  </w:style>
  <w:style w:type="character" w:customStyle="1" w:styleId="SourceText">
    <w:name w:val="Source Text"/>
    <w:qFormat/>
    <w:rPr>
      <w:rFonts w:ascii="Liberation Mono" w:eastAsia="Nimbus Mono L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4">
    <w:name w:val="ListLabel 4"/>
    <w:qFormat/>
    <w:rPr>
      <w:rFonts w:eastAsia="宋体"/>
    </w:rPr>
  </w:style>
  <w:style w:type="character" w:customStyle="1" w:styleId="NumberingSymbols">
    <w:name w:val="Numbering Symbols"/>
    <w:qFormat/>
  </w:style>
  <w:style w:type="character" w:customStyle="1" w:styleId="ListLabel5">
    <w:name w:val="ListLabel 5"/>
    <w:qFormat/>
    <w:rPr>
      <w:rFonts w:eastAsia="宋体"/>
    </w:rPr>
  </w:style>
  <w:style w:type="character" w:customStyle="1" w:styleId="ListLabel6">
    <w:name w:val="ListLabel 6"/>
    <w:qFormat/>
    <w:rPr>
      <w:rFonts w:eastAsia="宋体"/>
    </w:rPr>
  </w:style>
  <w:style w:type="character" w:customStyle="1" w:styleId="ListLabel7">
    <w:name w:val="ListLabel 7"/>
    <w:qFormat/>
    <w:rPr>
      <w:rFonts w:eastAsia="宋体"/>
    </w:rPr>
  </w:style>
  <w:style w:type="character" w:customStyle="1" w:styleId="ListLabel8">
    <w:name w:val="ListLabel 8"/>
    <w:qFormat/>
    <w:rPr>
      <w:rFonts w:eastAsia="宋体"/>
    </w:rPr>
  </w:style>
  <w:style w:type="character" w:customStyle="1" w:styleId="ListLabel9">
    <w:name w:val="ListLabel 9"/>
    <w:qFormat/>
    <w:rPr>
      <w:rFonts w:eastAsia="宋体"/>
    </w:rPr>
  </w:style>
  <w:style w:type="paragraph" w:customStyle="1" w:styleId="Heading">
    <w:name w:val="Heading"/>
    <w:basedOn w:val="a3"/>
    <w:next w:val="afa"/>
    <w:qFormat/>
    <w:pPr>
      <w:keepNext/>
      <w:widowControl w:val="0"/>
      <w:spacing w:before="240" w:after="120"/>
      <w:ind w:firstLineChars="0" w:firstLine="0"/>
    </w:pPr>
    <w:rPr>
      <w:rFonts w:ascii="Liberation Sans" w:eastAsia="Noto Sans CJK SC Regular" w:hAnsi="Liberation Sans" w:cs="FreeSans"/>
      <w:color w:val="00000A"/>
      <w:kern w:val="0"/>
      <w:sz w:val="28"/>
      <w:szCs w:val="28"/>
    </w:rPr>
  </w:style>
  <w:style w:type="paragraph" w:customStyle="1" w:styleId="Index">
    <w:name w:val="Index"/>
    <w:basedOn w:val="a3"/>
    <w:qFormat/>
    <w:pPr>
      <w:widowControl w:val="0"/>
      <w:suppressLineNumbers/>
      <w:ind w:firstLineChars="0" w:firstLine="0"/>
    </w:pPr>
    <w:rPr>
      <w:rFonts w:asciiTheme="minorHAnsi" w:eastAsiaTheme="minorEastAsia" w:hAnsiTheme="minorHAnsi" w:cs="FreeSans"/>
      <w:color w:val="00000A"/>
      <w:kern w:val="0"/>
    </w:rPr>
  </w:style>
  <w:style w:type="paragraph" w:customStyle="1" w:styleId="PreformattedText">
    <w:name w:val="Preformatted Text"/>
    <w:basedOn w:val="a3"/>
    <w:qFormat/>
    <w:pPr>
      <w:widowControl w:val="0"/>
      <w:ind w:firstLineChars="0" w:firstLine="0"/>
    </w:pPr>
    <w:rPr>
      <w:rFonts w:asciiTheme="minorHAnsi" w:eastAsiaTheme="minorEastAsia" w:hAnsiTheme="minorHAnsi" w:cstheme="minorBidi"/>
      <w:color w:val="00000A"/>
      <w:kern w:val="0"/>
    </w:rPr>
  </w:style>
  <w:style w:type="character" w:customStyle="1" w:styleId="token">
    <w:name w:val="token"/>
    <w:basedOn w:val="a4"/>
    <w:qFormat/>
  </w:style>
  <w:style w:type="character" w:customStyle="1" w:styleId="p">
    <w:name w:val="p"/>
    <w:basedOn w:val="a4"/>
    <w:qFormat/>
  </w:style>
  <w:style w:type="character" w:customStyle="1" w:styleId="n">
    <w:name w:val="n"/>
    <w:basedOn w:val="a4"/>
    <w:qFormat/>
  </w:style>
  <w:style w:type="character" w:customStyle="1" w:styleId="err">
    <w:name w:val="err"/>
    <w:basedOn w:val="a4"/>
    <w:qFormat/>
  </w:style>
  <w:style w:type="character" w:customStyle="1" w:styleId="mi">
    <w:name w:val="mi"/>
    <w:basedOn w:val="a4"/>
    <w:qFormat/>
  </w:style>
  <w:style w:type="character" w:customStyle="1" w:styleId="cm">
    <w:name w:val="cm"/>
    <w:basedOn w:val="a4"/>
    <w:qFormat/>
  </w:style>
  <w:style w:type="character" w:customStyle="1" w:styleId="mh">
    <w:name w:val="mh"/>
    <w:basedOn w:val="a4"/>
    <w:qFormat/>
  </w:style>
  <w:style w:type="paragraph" w:customStyle="1" w:styleId="B2">
    <w:name w:val="B样式2"/>
    <w:basedOn w:val="affff4"/>
    <w:link w:val="B20"/>
    <w:qFormat/>
    <w:pPr>
      <w:numPr>
        <w:ilvl w:val="1"/>
        <w:numId w:val="15"/>
      </w:numPr>
      <w:spacing w:beforeLines="50" w:before="156" w:afterLines="50" w:after="156"/>
      <w:ind w:firstLineChars="0"/>
      <w:outlineLvl w:val="2"/>
    </w:pPr>
    <w:rPr>
      <w:b/>
      <w:sz w:val="32"/>
      <w:szCs w:val="32"/>
    </w:rPr>
  </w:style>
  <w:style w:type="character" w:customStyle="1" w:styleId="B20">
    <w:name w:val="B样式2 字符"/>
    <w:basedOn w:val="affff5"/>
    <w:link w:val="B2"/>
    <w:qFormat/>
    <w:rPr>
      <w:rFonts w:ascii="宋体" w:eastAsia="宋体" w:hAnsi="宋体" w:cs="宋体"/>
      <w:b/>
      <w:kern w:val="2"/>
      <w:sz w:val="32"/>
      <w:szCs w:val="32"/>
    </w:rPr>
  </w:style>
  <w:style w:type="paragraph" w:customStyle="1" w:styleId="B30">
    <w:name w:val="B样式3"/>
    <w:basedOn w:val="affff4"/>
    <w:link w:val="B31"/>
    <w:qFormat/>
    <w:pPr>
      <w:numPr>
        <w:numId w:val="16"/>
      </w:numPr>
      <w:ind w:firstLineChars="0" w:firstLine="0"/>
      <w:outlineLvl w:val="3"/>
    </w:pPr>
    <w:rPr>
      <w:b/>
      <w:sz w:val="24"/>
    </w:rPr>
  </w:style>
  <w:style w:type="character" w:customStyle="1" w:styleId="nl">
    <w:name w:val="nl"/>
    <w:basedOn w:val="a4"/>
    <w:qFormat/>
  </w:style>
  <w:style w:type="character" w:customStyle="1" w:styleId="B31">
    <w:name w:val="B样式3 字符"/>
    <w:basedOn w:val="affff5"/>
    <w:link w:val="B30"/>
    <w:qFormat/>
    <w:rPr>
      <w:rFonts w:ascii="宋体" w:eastAsia="宋体" w:hAnsi="宋体" w:cs="宋体"/>
      <w:b/>
      <w:kern w:val="2"/>
      <w:sz w:val="24"/>
      <w:szCs w:val="22"/>
    </w:rPr>
  </w:style>
  <w:style w:type="character" w:customStyle="1" w:styleId="fontstyle31">
    <w:name w:val="fontstyle31"/>
    <w:basedOn w:val="a4"/>
    <w:qFormat/>
    <w:rPr>
      <w:rFonts w:ascii="TimesNewRomanPS-ItalicMT" w:hAnsi="TimesNewRomanPS-ItalicMT" w:hint="default"/>
      <w:i/>
      <w:iCs/>
      <w:color w:val="000000"/>
      <w:sz w:val="20"/>
      <w:szCs w:val="20"/>
    </w:rPr>
  </w:style>
  <w:style w:type="character" w:customStyle="1" w:styleId="fontstyle41">
    <w:name w:val="fontstyle41"/>
    <w:basedOn w:val="a4"/>
    <w:qFormat/>
    <w:rPr>
      <w:rFonts w:ascii="LucidaSansTypewriteX" w:hAnsi="LucidaSansTypewriteX" w:hint="default"/>
      <w:color w:val="000000"/>
      <w:sz w:val="18"/>
      <w:szCs w:val="18"/>
    </w:rPr>
  </w:style>
  <w:style w:type="paragraph" w:customStyle="1" w:styleId="comments-section">
    <w:name w:val="comments-section"/>
    <w:basedOn w:val="a3"/>
    <w:qFormat/>
    <w:pPr>
      <w:spacing w:before="100" w:beforeAutospacing="1" w:after="100" w:afterAutospacing="1"/>
      <w:ind w:firstLineChars="0" w:firstLine="0"/>
      <w:jc w:val="left"/>
    </w:pPr>
    <w:rPr>
      <w:kern w:val="0"/>
      <w:sz w:val="24"/>
      <w:szCs w:val="24"/>
    </w:rPr>
  </w:style>
  <w:style w:type="paragraph" w:customStyle="1" w:styleId="B3">
    <w:name w:val="B标题3"/>
    <w:basedOn w:val="affff4"/>
    <w:link w:val="B32"/>
    <w:qFormat/>
    <w:pPr>
      <w:numPr>
        <w:ilvl w:val="2"/>
        <w:numId w:val="17"/>
      </w:numPr>
      <w:ind w:firstLineChars="0" w:firstLine="0"/>
      <w:outlineLvl w:val="3"/>
    </w:pPr>
    <w:rPr>
      <w:b/>
      <w:sz w:val="24"/>
    </w:rPr>
  </w:style>
  <w:style w:type="character" w:customStyle="1" w:styleId="B32">
    <w:name w:val="B标题3 字符"/>
    <w:basedOn w:val="affff5"/>
    <w:link w:val="B3"/>
    <w:qFormat/>
    <w:rPr>
      <w:rFonts w:ascii="宋体" w:eastAsia="宋体" w:hAnsi="宋体" w:cs="宋体"/>
      <w:b/>
      <w:kern w:val="2"/>
      <w:sz w:val="24"/>
      <w:szCs w:val="22"/>
    </w:rPr>
  </w:style>
  <w:style w:type="character" w:customStyle="1" w:styleId="2d">
    <w:name w:val="未处理的提及2"/>
    <w:basedOn w:val="a4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a2">
    <w:name w:val="二级标题样式"/>
    <w:basedOn w:val="a3"/>
    <w:link w:val="afffffb"/>
    <w:qFormat/>
    <w:pPr>
      <w:numPr>
        <w:ilvl w:val="1"/>
        <w:numId w:val="18"/>
      </w:numPr>
      <w:adjustRightInd w:val="0"/>
      <w:snapToGrid w:val="0"/>
      <w:spacing w:beforeLines="50" w:before="156" w:afterLines="50" w:after="156"/>
      <w:ind w:firstLineChars="0" w:firstLine="0"/>
      <w:jc w:val="left"/>
      <w:outlineLvl w:val="2"/>
    </w:pPr>
    <w:rPr>
      <w:rFonts w:cstheme="minorBidi"/>
      <w:sz w:val="32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afffffb">
    <w:name w:val="二级标题样式 字符"/>
    <w:basedOn w:val="a4"/>
    <w:link w:val="a2"/>
    <w:qFormat/>
    <w:rPr>
      <w:rFonts w:ascii="宋体" w:eastAsia="宋体" w:hAnsi="宋体"/>
      <w:kern w:val="2"/>
      <w:sz w:val="32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TOC11">
    <w:name w:val="TOC 标题11"/>
    <w:basedOn w:val="10"/>
    <w:next w:val="a3"/>
    <w:uiPriority w:val="39"/>
    <w:unhideWhenUsed/>
    <w:qFormat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character" w:styleId="afffffc">
    <w:name w:val="Unresolved Mention"/>
    <w:basedOn w:val="a4"/>
    <w:uiPriority w:val="99"/>
    <w:semiHidden/>
    <w:unhideWhenUsed/>
    <w:rsid w:val="000D295E"/>
    <w:rPr>
      <w:color w:val="605E5C"/>
      <w:shd w:val="clear" w:color="auto" w:fill="E1DFDD"/>
    </w:rPr>
  </w:style>
  <w:style w:type="character" w:customStyle="1" w:styleId="3e">
    <w:name w:val="未处理的提及3"/>
    <w:basedOn w:val="a4"/>
    <w:uiPriority w:val="99"/>
    <w:semiHidden/>
    <w:unhideWhenUsed/>
    <w:rsid w:val="009F62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1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462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100ask.org" TargetMode="External"/><Relationship Id="rId1" Type="http://schemas.openxmlformats.org/officeDocument/2006/relationships/hyperlink" Target="https://100ask.taobao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hyperlink" Target="http://www.100ask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67D98A1A-385D-4E56-8960-A4B56A375E1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642</Words>
  <Characters>3664</Characters>
  <Application>Microsoft Office Word</Application>
  <DocSecurity>0</DocSecurity>
  <Lines>30</Lines>
  <Paragraphs>8</Paragraphs>
  <ScaleCrop>false</ScaleCrop>
  <Company>www.hceng.cn</Company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世玉轩</dc:creator>
  <cp:lastModifiedBy>韦 东山</cp:lastModifiedBy>
  <cp:revision>8</cp:revision>
  <cp:lastPrinted>2020-07-22T03:14:00Z</cp:lastPrinted>
  <dcterms:created xsi:type="dcterms:W3CDTF">2021-05-26T06:12:00Z</dcterms:created>
  <dcterms:modified xsi:type="dcterms:W3CDTF">2021-05-26T12:00:00Z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