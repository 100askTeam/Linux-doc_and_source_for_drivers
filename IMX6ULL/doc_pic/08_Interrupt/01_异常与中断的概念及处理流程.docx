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E68F" w14:textId="21A3EE1A" w:rsidR="00242E1D" w:rsidRDefault="00242E1D" w:rsidP="00242E1D">
      <w:pPr>
        <w:pStyle w:val="21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异常与中断的概念及处理流程</w:t>
      </w:r>
    </w:p>
    <w:p w14:paraId="28F21511" w14:textId="0C608CD1" w:rsidR="00982B5F" w:rsidRDefault="00982B5F" w:rsidP="00982B5F">
      <w:pPr>
        <w:ind w:firstLine="420"/>
      </w:pPr>
      <w:r>
        <w:rPr>
          <w:rFonts w:hint="eastAsia"/>
        </w:rPr>
        <w:t>本文来自“</w:t>
      </w:r>
      <w:r w:rsidRPr="00982B5F">
        <w:t>Linux系列教程之快速入门</w:t>
      </w:r>
      <w:r>
        <w:rPr>
          <w:rFonts w:hint="eastAsia"/>
        </w:rPr>
        <w:t>”里的“</w:t>
      </w:r>
      <w:r w:rsidRPr="00982B5F">
        <w:rPr>
          <w:rFonts w:hint="eastAsia"/>
        </w:rPr>
        <w:t>嵌入式</w:t>
      </w:r>
      <w:r w:rsidRPr="00982B5F">
        <w:t>Linux驱动开发基础知识</w:t>
      </w:r>
      <w:r>
        <w:rPr>
          <w:rFonts w:hint="eastAsia"/>
        </w:rPr>
        <w:t>”。</w:t>
      </w:r>
    </w:p>
    <w:p w14:paraId="6F06F51B" w14:textId="67880337" w:rsidR="00095765" w:rsidRDefault="00095765" w:rsidP="00982B5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“</w:t>
      </w:r>
      <w:r w:rsidRPr="00982B5F">
        <w:t>Linux系列教程之快速入门</w:t>
      </w:r>
      <w:r>
        <w:rPr>
          <w:rFonts w:hint="eastAsia"/>
        </w:rPr>
        <w:t>”</w:t>
      </w:r>
      <w:r>
        <w:rPr>
          <w:rFonts w:hint="eastAsia"/>
        </w:rPr>
        <w:t>里，它是第1</w:t>
      </w:r>
      <w:r>
        <w:t>7</w:t>
      </w:r>
      <w:r>
        <w:rPr>
          <w:rFonts w:hint="eastAsia"/>
        </w:rPr>
        <w:t>章</w:t>
      </w:r>
      <w:r w:rsidR="00520645">
        <w:rPr>
          <w:rFonts w:hint="eastAsia"/>
        </w:rPr>
        <w:t>。</w:t>
      </w:r>
    </w:p>
    <w:p w14:paraId="67F044B2" w14:textId="2E081591" w:rsidR="00520645" w:rsidRDefault="00520645" w:rsidP="00982B5F">
      <w:pPr>
        <w:ind w:firstLine="420"/>
        <w:rPr>
          <w:rFonts w:hint="eastAsia"/>
        </w:rPr>
      </w:pPr>
      <w:r>
        <w:rPr>
          <w:rFonts w:hint="eastAsia"/>
        </w:rPr>
        <w:t>在本G</w:t>
      </w:r>
      <w:r>
        <w:t>IT</w:t>
      </w:r>
      <w:r>
        <w:rPr>
          <w:rFonts w:hint="eastAsia"/>
        </w:rPr>
        <w:t>仓库里，它是讲解中断子系统时的第1个文档。</w:t>
      </w:r>
    </w:p>
    <w:p w14:paraId="2DC7C00F" w14:textId="77777777" w:rsidR="00242E1D" w:rsidRDefault="00242E1D" w:rsidP="00242E1D">
      <w:pPr>
        <w:pStyle w:val="32"/>
      </w:pPr>
      <w:r>
        <w:rPr>
          <w:rFonts w:hint="eastAsia"/>
        </w:rPr>
        <w:t xml:space="preserve">17.1 </w:t>
      </w:r>
      <w:r>
        <w:rPr>
          <w:rFonts w:hint="eastAsia"/>
        </w:rPr>
        <w:t>中断的引入</w:t>
      </w:r>
    </w:p>
    <w:p w14:paraId="631FDD8F" w14:textId="77777777" w:rsidR="00242E1D" w:rsidRDefault="00242E1D" w:rsidP="00242E1D">
      <w:pPr>
        <w:pStyle w:val="42"/>
      </w:pPr>
      <w:r>
        <w:rPr>
          <w:rFonts w:hint="eastAsia"/>
        </w:rPr>
        <w:t>17.1.1</w:t>
      </w:r>
      <w:r>
        <w:rPr>
          <w:rFonts w:hint="eastAsia"/>
        </w:rPr>
        <w:tab/>
      </w:r>
      <w:r>
        <w:rPr>
          <w:rFonts w:hint="eastAsia"/>
        </w:rPr>
        <w:t>妈妈怎么知道孩子醒了</w:t>
      </w:r>
    </w:p>
    <w:p w14:paraId="5883962F" w14:textId="77777777" w:rsidR="00242E1D" w:rsidRDefault="00242E1D" w:rsidP="00242E1D">
      <w:pPr>
        <w:ind w:firstLine="420"/>
        <w:jc w:val="center"/>
      </w:pPr>
      <w:r>
        <w:rPr>
          <w:noProof/>
        </w:rPr>
        <w:drawing>
          <wp:inline distT="0" distB="0" distL="0" distR="0" wp14:anchorId="64D0CB12" wp14:editId="390B5665">
            <wp:extent cx="2159000" cy="1714500"/>
            <wp:effectExtent l="0" t="0" r="0" b="0"/>
            <wp:docPr id="1465" name="图片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4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4" cy="17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DBE" w14:textId="77777777" w:rsidR="00242E1D" w:rsidRDefault="00242E1D" w:rsidP="00242E1D">
      <w:pPr>
        <w:ind w:firstLine="420"/>
      </w:pPr>
    </w:p>
    <w:p w14:paraId="738A259A" w14:textId="77777777" w:rsidR="00242E1D" w:rsidRDefault="00242E1D" w:rsidP="00242E1D">
      <w:pPr>
        <w:ind w:firstLine="420"/>
      </w:pPr>
      <w:r>
        <w:rPr>
          <w:rFonts w:hint="eastAsia"/>
        </w:rPr>
        <w:t>妈妈怎么知道卧室里小孩醒了？</w:t>
      </w:r>
    </w:p>
    <w:p w14:paraId="15D16E26" w14:textId="77777777" w:rsidR="00242E1D" w:rsidRDefault="00242E1D" w:rsidP="00242E1D">
      <w:pPr>
        <w:ind w:firstLine="420"/>
      </w:pPr>
      <w:r>
        <w:rPr>
          <w:rFonts w:hint="eastAsia"/>
        </w:rPr>
        <w:t>① 时不时进房间看一下：</w:t>
      </w:r>
      <w:r>
        <w:rPr>
          <w:rFonts w:hint="eastAsia"/>
          <w:color w:val="FF0000"/>
        </w:rPr>
        <w:t>查询方式</w:t>
      </w:r>
    </w:p>
    <w:p w14:paraId="1E7B5C2F" w14:textId="77777777" w:rsidR="00242E1D" w:rsidRDefault="00242E1D" w:rsidP="00242E1D">
      <w:pPr>
        <w:ind w:firstLine="420"/>
      </w:pPr>
      <w:r>
        <w:rPr>
          <w:rFonts w:hint="eastAsia"/>
        </w:rPr>
        <w:t>简单，但是累</w:t>
      </w:r>
    </w:p>
    <w:p w14:paraId="7D8C2946" w14:textId="77777777" w:rsidR="00242E1D" w:rsidRDefault="00242E1D" w:rsidP="00242E1D">
      <w:pPr>
        <w:ind w:firstLine="420"/>
      </w:pPr>
      <w:r>
        <w:rPr>
          <w:rFonts w:hint="eastAsia"/>
        </w:rPr>
        <w:t>② 进去房间陪小孩一起睡觉，小孩醒了会吵醒她：</w:t>
      </w:r>
      <w:r>
        <w:rPr>
          <w:rFonts w:hint="eastAsia"/>
          <w:color w:val="FF0000"/>
        </w:rPr>
        <w:t>休眠-唤醒</w:t>
      </w:r>
    </w:p>
    <w:p w14:paraId="05185719" w14:textId="77777777" w:rsidR="00242E1D" w:rsidRDefault="00242E1D" w:rsidP="00242E1D">
      <w:pPr>
        <w:ind w:firstLine="420"/>
      </w:pPr>
      <w:r>
        <w:rPr>
          <w:rFonts w:hint="eastAsia"/>
        </w:rPr>
        <w:t>不累，但是妈妈干不了活了</w:t>
      </w:r>
    </w:p>
    <w:p w14:paraId="11D20685" w14:textId="77777777" w:rsidR="00242E1D" w:rsidRDefault="00242E1D" w:rsidP="00242E1D">
      <w:pPr>
        <w:ind w:firstLine="420"/>
      </w:pPr>
      <w:r>
        <w:rPr>
          <w:rFonts w:hint="eastAsia"/>
        </w:rPr>
        <w:t>③ 妈妈要干很多活，但是可以陪小孩睡一会，定个闹钟：</w:t>
      </w:r>
      <w:r>
        <w:rPr>
          <w:rFonts w:hint="eastAsia"/>
          <w:color w:val="FF0000"/>
        </w:rPr>
        <w:t>p</w:t>
      </w:r>
      <w:r>
        <w:rPr>
          <w:color w:val="FF0000"/>
        </w:rPr>
        <w:t>oll</w:t>
      </w:r>
      <w:r>
        <w:rPr>
          <w:rFonts w:hint="eastAsia"/>
          <w:color w:val="FF0000"/>
        </w:rPr>
        <w:t>方式</w:t>
      </w:r>
    </w:p>
    <w:p w14:paraId="4150C4C7" w14:textId="77777777" w:rsidR="00242E1D" w:rsidRDefault="00242E1D" w:rsidP="00242E1D">
      <w:pPr>
        <w:ind w:firstLine="420"/>
      </w:pPr>
      <w:r>
        <w:rPr>
          <w:rFonts w:hint="eastAsia"/>
        </w:rPr>
        <w:t>要浪费点时间，但是可以继续干活。</w:t>
      </w:r>
    </w:p>
    <w:p w14:paraId="5299E36E" w14:textId="77777777" w:rsidR="00242E1D" w:rsidRDefault="00242E1D" w:rsidP="00242E1D">
      <w:pPr>
        <w:ind w:firstLine="420"/>
      </w:pPr>
      <w:r>
        <w:rPr>
          <w:rFonts w:hint="eastAsia"/>
        </w:rPr>
        <w:t>妈妈要么是被小孩吵醒，要么是被闹钟吵醒。</w:t>
      </w:r>
    </w:p>
    <w:p w14:paraId="74B6C455" w14:textId="77777777" w:rsidR="00242E1D" w:rsidRDefault="00242E1D" w:rsidP="00242E1D">
      <w:pPr>
        <w:ind w:firstLine="420"/>
      </w:pPr>
      <w:r>
        <w:rPr>
          <w:rFonts w:hint="eastAsia"/>
        </w:rPr>
        <w:t>④ 妈妈在客厅干活，小孩醒了他会自己走出房门告诉妈妈：</w:t>
      </w:r>
      <w:r>
        <w:rPr>
          <w:rFonts w:hint="eastAsia"/>
          <w:color w:val="FF0000"/>
        </w:rPr>
        <w:t>异步通知</w:t>
      </w:r>
    </w:p>
    <w:p w14:paraId="2296D4C3" w14:textId="77777777" w:rsidR="00242E1D" w:rsidRDefault="00242E1D" w:rsidP="00242E1D">
      <w:pPr>
        <w:ind w:firstLine="420"/>
      </w:pPr>
      <w:r>
        <w:rPr>
          <w:rFonts w:hint="eastAsia"/>
        </w:rPr>
        <w:t>妈妈、小孩互不耽误。</w:t>
      </w:r>
    </w:p>
    <w:p w14:paraId="0F6CF544" w14:textId="77777777" w:rsidR="00242E1D" w:rsidRDefault="00242E1D" w:rsidP="00242E1D">
      <w:pPr>
        <w:ind w:firstLine="420"/>
      </w:pPr>
    </w:p>
    <w:p w14:paraId="6209DC8F" w14:textId="77777777" w:rsidR="00242E1D" w:rsidRDefault="00242E1D" w:rsidP="00242E1D">
      <w:pPr>
        <w:ind w:firstLine="420"/>
      </w:pPr>
      <w:r>
        <w:rPr>
          <w:rFonts w:hint="eastAsia"/>
        </w:rPr>
        <w:t>后面的3种方式，都需要“小孩来中断妈妈”：中断她的睡眠、中断她的工作。</w:t>
      </w:r>
    </w:p>
    <w:p w14:paraId="2F5F5642" w14:textId="77777777" w:rsidR="00242E1D" w:rsidRDefault="00242E1D" w:rsidP="00242E1D">
      <w:pPr>
        <w:ind w:firstLine="420"/>
      </w:pPr>
    </w:p>
    <w:p w14:paraId="777CE290" w14:textId="77777777" w:rsidR="00242E1D" w:rsidRDefault="00242E1D" w:rsidP="00242E1D">
      <w:pPr>
        <w:ind w:firstLine="420"/>
      </w:pPr>
      <w:r>
        <w:rPr>
          <w:rFonts w:hint="eastAsia"/>
        </w:rPr>
        <w:t>实际上，能“中断”妈妈的事情可多了：</w:t>
      </w:r>
    </w:p>
    <w:p w14:paraId="0D0C9E2F" w14:textId="77777777" w:rsidR="00242E1D" w:rsidRDefault="00242E1D" w:rsidP="00242E1D">
      <w:pPr>
        <w:ind w:firstLine="420"/>
      </w:pPr>
      <w:r>
        <w:rPr>
          <w:rFonts w:hint="eastAsia"/>
        </w:rPr>
        <w:t>① 远处的猫叫：这可以被忽略</w:t>
      </w:r>
    </w:p>
    <w:p w14:paraId="381D2BE5" w14:textId="77777777" w:rsidR="00242E1D" w:rsidRDefault="00242E1D" w:rsidP="00242E1D">
      <w:pPr>
        <w:ind w:firstLine="420"/>
      </w:pPr>
      <w:r>
        <w:rPr>
          <w:rFonts w:hint="eastAsia"/>
        </w:rPr>
        <w:t>② 门铃、小孩哭声：妈妈的应对措施不一样</w:t>
      </w:r>
    </w:p>
    <w:p w14:paraId="5229BA38" w14:textId="77777777" w:rsidR="00242E1D" w:rsidRDefault="00242E1D" w:rsidP="00242E1D">
      <w:pPr>
        <w:ind w:firstLine="420"/>
      </w:pPr>
      <w:r>
        <w:rPr>
          <w:rFonts w:hint="eastAsia"/>
        </w:rPr>
        <w:t>③ 身体不舒服：那要赶紧休息</w:t>
      </w:r>
    </w:p>
    <w:p w14:paraId="25D9E1DE" w14:textId="77777777" w:rsidR="00242E1D" w:rsidRDefault="00242E1D" w:rsidP="00242E1D">
      <w:pPr>
        <w:ind w:firstLine="420"/>
      </w:pPr>
      <w:r>
        <w:rPr>
          <w:rFonts w:hint="eastAsia"/>
        </w:rPr>
        <w:t>④ 有蜘蛛掉下来了：赶紧跑啊，救命</w:t>
      </w:r>
    </w:p>
    <w:p w14:paraId="32BACE3A" w14:textId="77777777" w:rsidR="00242E1D" w:rsidRDefault="00242E1D" w:rsidP="00242E1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2FE26E7" wp14:editId="6B2726F6">
            <wp:extent cx="2978150" cy="1543685"/>
            <wp:effectExtent l="0" t="0" r="0" b="0"/>
            <wp:docPr id="1466" name="图片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4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289" cy="1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2F9" w14:textId="77777777" w:rsidR="00242E1D" w:rsidRDefault="00242E1D" w:rsidP="00242E1D">
      <w:pPr>
        <w:ind w:firstLine="420"/>
      </w:pPr>
      <w:r>
        <w:rPr>
          <w:rFonts w:hint="eastAsia"/>
        </w:rPr>
        <w:t>妈妈当前正在看书，被“中断”后她会怎么做？流程如下：</w:t>
      </w:r>
    </w:p>
    <w:p w14:paraId="1329F460" w14:textId="77777777" w:rsidR="00242E1D" w:rsidRDefault="00242E1D" w:rsidP="00242E1D">
      <w:pPr>
        <w:ind w:firstLine="420"/>
      </w:pPr>
      <w:r>
        <w:rPr>
          <w:rFonts w:hint="eastAsia"/>
        </w:rPr>
        <w:t>① 妈妈正在看书</w:t>
      </w:r>
    </w:p>
    <w:p w14:paraId="4B90B927" w14:textId="77777777" w:rsidR="00242E1D" w:rsidRDefault="00242E1D" w:rsidP="00242E1D">
      <w:pPr>
        <w:ind w:firstLine="420"/>
      </w:pPr>
      <w:r>
        <w:rPr>
          <w:rFonts w:hint="eastAsia"/>
        </w:rPr>
        <w:t>② 发生了各种声音</w:t>
      </w:r>
    </w:p>
    <w:p w14:paraId="0A1BE271" w14:textId="77777777" w:rsidR="00242E1D" w:rsidRDefault="00242E1D" w:rsidP="00242E1D">
      <w:pPr>
        <w:ind w:firstLine="420"/>
      </w:pPr>
      <w:r>
        <w:rPr>
          <w:rFonts w:hint="eastAsia"/>
        </w:rPr>
        <w:t>可忽略的远处猫叫</w:t>
      </w:r>
    </w:p>
    <w:p w14:paraId="6ACAB149" w14:textId="77777777" w:rsidR="00242E1D" w:rsidRDefault="00242E1D" w:rsidP="00242E1D">
      <w:pPr>
        <w:ind w:firstLine="420"/>
      </w:pPr>
      <w:r>
        <w:rPr>
          <w:rFonts w:hint="eastAsia"/>
        </w:rPr>
        <w:t>快递员按门铃</w:t>
      </w:r>
    </w:p>
    <w:p w14:paraId="7D002C1C" w14:textId="77777777" w:rsidR="00242E1D" w:rsidRDefault="00242E1D" w:rsidP="00242E1D">
      <w:pPr>
        <w:ind w:firstLine="420"/>
      </w:pPr>
      <w:r>
        <w:rPr>
          <w:rFonts w:hint="eastAsia"/>
        </w:rPr>
        <w:t>卧室中小孩哭了</w:t>
      </w:r>
    </w:p>
    <w:p w14:paraId="0AA93246" w14:textId="77777777" w:rsidR="00242E1D" w:rsidRDefault="00242E1D" w:rsidP="00242E1D">
      <w:pPr>
        <w:ind w:firstLine="420"/>
      </w:pPr>
      <w:r>
        <w:rPr>
          <w:rFonts w:hint="eastAsia"/>
        </w:rPr>
        <w:t>③ 妈妈怎么办？</w:t>
      </w:r>
    </w:p>
    <w:p w14:paraId="17FA63E6" w14:textId="77777777" w:rsidR="00242E1D" w:rsidRDefault="00242E1D" w:rsidP="00242E1D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先在书中放入书签，合上书</w:t>
      </w:r>
    </w:p>
    <w:p w14:paraId="7BD7386E" w14:textId="77777777" w:rsidR="00242E1D" w:rsidRDefault="00242E1D" w:rsidP="00242E1D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去处理</w:t>
      </w:r>
    </w:p>
    <w:p w14:paraId="0A9CD7EA" w14:textId="77777777" w:rsidR="00242E1D" w:rsidRDefault="00242E1D" w:rsidP="00242E1D">
      <w:pPr>
        <w:ind w:firstLine="420"/>
      </w:pPr>
      <w:r>
        <w:rPr>
          <w:rFonts w:hint="eastAsia"/>
        </w:rPr>
        <w:t>对于不同的情况，处理方法不同：</w:t>
      </w:r>
    </w:p>
    <w:p w14:paraId="3E13DA8A" w14:textId="77777777" w:rsidR="00242E1D" w:rsidRDefault="00242E1D" w:rsidP="00242E1D">
      <w:pPr>
        <w:ind w:firstLine="420"/>
      </w:pPr>
      <w:r>
        <w:rPr>
          <w:rFonts w:hint="eastAsia"/>
        </w:rPr>
        <w:t>对于门铃：开门取快递</w:t>
      </w:r>
    </w:p>
    <w:p w14:paraId="1AB3B242" w14:textId="77777777" w:rsidR="00242E1D" w:rsidRDefault="00242E1D" w:rsidP="00242E1D">
      <w:pPr>
        <w:ind w:firstLine="420"/>
      </w:pPr>
      <w:r>
        <w:rPr>
          <w:rFonts w:hint="eastAsia"/>
        </w:rPr>
        <w:t>对于哭声：照顾小孩</w:t>
      </w:r>
    </w:p>
    <w:p w14:paraId="7ACA4472" w14:textId="77777777" w:rsidR="00242E1D" w:rsidRDefault="00242E1D" w:rsidP="00242E1D">
      <w:pPr>
        <w:ind w:firstLine="4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回来继续看书</w:t>
      </w:r>
    </w:p>
    <w:p w14:paraId="3CB0CBA4" w14:textId="77777777" w:rsidR="00242E1D" w:rsidRDefault="00242E1D" w:rsidP="00242E1D">
      <w:pPr>
        <w:pStyle w:val="42"/>
      </w:pPr>
      <w:r>
        <w:rPr>
          <w:rFonts w:hint="eastAsia"/>
        </w:rPr>
        <w:t>17.1.2</w:t>
      </w:r>
      <w:r>
        <w:rPr>
          <w:rFonts w:hint="eastAsia"/>
        </w:rPr>
        <w:tab/>
      </w:r>
      <w:r>
        <w:rPr>
          <w:rFonts w:hint="eastAsia"/>
        </w:rPr>
        <w:t>嵌入系统中也有类似的情况</w:t>
      </w:r>
    </w:p>
    <w:p w14:paraId="658120BA" w14:textId="77777777" w:rsidR="00242E1D" w:rsidRDefault="00242E1D" w:rsidP="00242E1D">
      <w:pPr>
        <w:ind w:firstLine="420"/>
        <w:jc w:val="center"/>
      </w:pPr>
      <w:r>
        <w:rPr>
          <w:noProof/>
        </w:rPr>
        <w:drawing>
          <wp:inline distT="0" distB="0" distL="0" distR="0" wp14:anchorId="580E8A4D" wp14:editId="40DCA223">
            <wp:extent cx="3462655" cy="2073275"/>
            <wp:effectExtent l="0" t="0" r="4445" b="3175"/>
            <wp:docPr id="1467" name="图片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图片 14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309" cy="20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AB8" w14:textId="77777777" w:rsidR="00242E1D" w:rsidRDefault="00242E1D" w:rsidP="00242E1D">
      <w:pPr>
        <w:ind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在运行的过程中，也会被各种“异常”打断。这些“异常”有：</w:t>
      </w:r>
    </w:p>
    <w:p w14:paraId="6DF7E4F1" w14:textId="77777777" w:rsidR="00242E1D" w:rsidRDefault="00242E1D" w:rsidP="00242E1D">
      <w:pPr>
        <w:ind w:firstLine="420"/>
      </w:pPr>
      <w:r>
        <w:rPr>
          <w:rFonts w:hint="eastAsia"/>
        </w:rPr>
        <w:t>① 指令未定义</w:t>
      </w:r>
    </w:p>
    <w:p w14:paraId="5A16D20F" w14:textId="77777777" w:rsidR="00242E1D" w:rsidRDefault="00242E1D" w:rsidP="00242E1D">
      <w:pPr>
        <w:ind w:firstLine="420"/>
      </w:pPr>
      <w:r>
        <w:rPr>
          <w:rFonts w:hint="eastAsia"/>
        </w:rPr>
        <w:t>② 指令、数据访问有问题</w:t>
      </w:r>
    </w:p>
    <w:p w14:paraId="3885617E" w14:textId="77777777" w:rsidR="00242E1D" w:rsidRDefault="00242E1D" w:rsidP="00242E1D">
      <w:pPr>
        <w:ind w:firstLine="420"/>
      </w:pPr>
      <w:r>
        <w:rPr>
          <w:rFonts w:hint="eastAsia"/>
        </w:rPr>
        <w:t>③ S</w:t>
      </w:r>
      <w:r>
        <w:t>WI(</w:t>
      </w:r>
      <w:r>
        <w:rPr>
          <w:rFonts w:hint="eastAsia"/>
        </w:rPr>
        <w:t>软中断</w:t>
      </w:r>
      <w:r>
        <w:t>)</w:t>
      </w:r>
    </w:p>
    <w:p w14:paraId="6FF9E2A8" w14:textId="77777777" w:rsidR="00242E1D" w:rsidRDefault="00242E1D" w:rsidP="00242E1D">
      <w:pPr>
        <w:ind w:firstLine="420"/>
      </w:pPr>
      <w:r>
        <w:rPr>
          <w:rFonts w:hint="eastAsia"/>
        </w:rPr>
        <w:t>④ 快中断</w:t>
      </w:r>
    </w:p>
    <w:p w14:paraId="60793699" w14:textId="77777777" w:rsidR="00242E1D" w:rsidRDefault="00242E1D" w:rsidP="00242E1D">
      <w:pPr>
        <w:ind w:firstLine="420"/>
      </w:pPr>
      <w:r>
        <w:rPr>
          <w:rFonts w:hint="eastAsia"/>
        </w:rPr>
        <w:t>⑤ 中断</w:t>
      </w:r>
    </w:p>
    <w:p w14:paraId="25307742" w14:textId="77777777" w:rsidR="00242E1D" w:rsidRDefault="00242E1D" w:rsidP="00242E1D">
      <w:pPr>
        <w:ind w:firstLineChars="0" w:firstLine="0"/>
        <w:jc w:val="left"/>
      </w:pPr>
      <w:r>
        <w:br w:type="page"/>
      </w:r>
    </w:p>
    <w:p w14:paraId="4F5BD320" w14:textId="77777777" w:rsidR="00242E1D" w:rsidRDefault="00242E1D" w:rsidP="00242E1D">
      <w:pPr>
        <w:ind w:firstLine="420"/>
      </w:pPr>
      <w:r>
        <w:rPr>
          <w:rFonts w:hint="eastAsia"/>
        </w:rPr>
        <w:lastRenderedPageBreak/>
        <w:t>中断也属于一种“异常”，导致中断发生的情况有很多，比如：</w:t>
      </w:r>
    </w:p>
    <w:p w14:paraId="10BF5CA7" w14:textId="77777777" w:rsidR="00242E1D" w:rsidRDefault="00242E1D" w:rsidP="00242E1D">
      <w:pPr>
        <w:ind w:firstLine="420"/>
      </w:pPr>
      <w:r>
        <w:rPr>
          <w:rFonts w:hint="eastAsia"/>
        </w:rPr>
        <w:t>① 按键</w:t>
      </w:r>
    </w:p>
    <w:p w14:paraId="185226F8" w14:textId="77777777" w:rsidR="00242E1D" w:rsidRDefault="00242E1D" w:rsidP="00242E1D">
      <w:pPr>
        <w:ind w:firstLine="420"/>
      </w:pPr>
      <w:r>
        <w:rPr>
          <w:rFonts w:hint="eastAsia"/>
        </w:rPr>
        <w:t>② 定时器</w:t>
      </w:r>
    </w:p>
    <w:p w14:paraId="22ADC9B1" w14:textId="77777777" w:rsidR="00242E1D" w:rsidRDefault="00242E1D" w:rsidP="00242E1D">
      <w:pPr>
        <w:ind w:firstLine="420"/>
      </w:pPr>
      <w:r>
        <w:rPr>
          <w:rFonts w:hint="eastAsia"/>
        </w:rPr>
        <w:t xml:space="preserve">③ </w:t>
      </w:r>
      <w:r>
        <w:t>ADC</w:t>
      </w:r>
      <w:r>
        <w:rPr>
          <w:rFonts w:hint="eastAsia"/>
        </w:rPr>
        <w:t>转换完成</w:t>
      </w:r>
    </w:p>
    <w:p w14:paraId="001F5DBA" w14:textId="77777777" w:rsidR="00242E1D" w:rsidRDefault="00242E1D" w:rsidP="00242E1D">
      <w:pPr>
        <w:ind w:firstLine="420"/>
      </w:pPr>
      <w:r>
        <w:rPr>
          <w:rFonts w:hint="eastAsia"/>
        </w:rPr>
        <w:t xml:space="preserve">④ </w:t>
      </w:r>
      <w:r>
        <w:t>UART</w:t>
      </w:r>
      <w:r>
        <w:rPr>
          <w:rFonts w:hint="eastAsia"/>
        </w:rPr>
        <w:t>发送完数据、收到数据</w:t>
      </w:r>
    </w:p>
    <w:p w14:paraId="4E5B548D" w14:textId="77777777" w:rsidR="00242E1D" w:rsidRDefault="00242E1D" w:rsidP="00242E1D">
      <w:pPr>
        <w:ind w:firstLine="420"/>
      </w:pPr>
      <w:r>
        <w:rPr>
          <w:rFonts w:hint="eastAsia"/>
        </w:rPr>
        <w:t>⑤ 等等</w:t>
      </w:r>
    </w:p>
    <w:p w14:paraId="20C796F8" w14:textId="77777777" w:rsidR="00242E1D" w:rsidRDefault="00242E1D" w:rsidP="00242E1D">
      <w:pPr>
        <w:ind w:firstLine="420"/>
      </w:pPr>
      <w:r>
        <w:rPr>
          <w:rFonts w:hint="eastAsia"/>
        </w:rPr>
        <w:t>这些众多的“中断源”，汇集到“中断控制器”，由“中断控制器”选择优先级最高的中断并通知C</w:t>
      </w:r>
      <w:r>
        <w:t>PU</w:t>
      </w:r>
      <w:r>
        <w:rPr>
          <w:rFonts w:hint="eastAsia"/>
        </w:rPr>
        <w:t>。</w:t>
      </w:r>
    </w:p>
    <w:p w14:paraId="23F75F9E" w14:textId="77777777" w:rsidR="00242E1D" w:rsidRDefault="00242E1D" w:rsidP="00242E1D">
      <w:pPr>
        <w:ind w:firstLine="420"/>
      </w:pPr>
    </w:p>
    <w:p w14:paraId="641BFABA" w14:textId="77777777" w:rsidR="00242E1D" w:rsidRDefault="00242E1D" w:rsidP="00242E1D">
      <w:pPr>
        <w:pStyle w:val="32"/>
      </w:pPr>
      <w:r>
        <w:rPr>
          <w:rFonts w:hint="eastAsia"/>
        </w:rPr>
        <w:t xml:space="preserve">17.2 </w:t>
      </w:r>
      <w:r>
        <w:rPr>
          <w:rFonts w:hint="eastAsia"/>
        </w:rPr>
        <w:t>中断的处理流程</w:t>
      </w:r>
    </w:p>
    <w:p w14:paraId="206E929B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>arm</w:t>
      </w:r>
      <w:r>
        <w:rPr>
          <w:rFonts w:ascii="Arial" w:hAnsi="Arial" w:cs="Arial"/>
          <w:color w:val="222222"/>
          <w:kern w:val="0"/>
          <w:sz w:val="22"/>
        </w:rPr>
        <w:t>对异常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中断</w:t>
      </w:r>
      <w:r>
        <w:rPr>
          <w:rFonts w:ascii="Arial" w:hAnsi="Arial" w:cs="Arial"/>
          <w:color w:val="222222"/>
          <w:kern w:val="0"/>
          <w:sz w:val="22"/>
        </w:rPr>
        <w:t>)</w:t>
      </w:r>
      <w:r>
        <w:rPr>
          <w:rFonts w:ascii="Arial" w:hAnsi="Arial" w:cs="Arial"/>
          <w:color w:val="222222"/>
          <w:kern w:val="0"/>
          <w:sz w:val="22"/>
        </w:rPr>
        <w:t>处理过程</w:t>
      </w:r>
      <w:r>
        <w:rPr>
          <w:rFonts w:ascii="Arial" w:hAnsi="Arial" w:cs="Arial" w:hint="eastAsia"/>
          <w:color w:val="222222"/>
          <w:kern w:val="0"/>
          <w:sz w:val="22"/>
        </w:rPr>
        <w:t>：</w:t>
      </w:r>
    </w:p>
    <w:p w14:paraId="4CFB0067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 w:hint="eastAsia"/>
          <w:color w:val="222222"/>
          <w:kern w:val="0"/>
          <w:sz w:val="22"/>
        </w:rPr>
        <w:t>①</w:t>
      </w:r>
      <w:r>
        <w:rPr>
          <w:rFonts w:ascii="Arial" w:hAnsi="Arial" w:cs="Arial" w:hint="eastAsia"/>
          <w:color w:val="222222"/>
          <w:kern w:val="0"/>
          <w:sz w:val="22"/>
        </w:rPr>
        <w:t xml:space="preserve"> </w:t>
      </w:r>
      <w:r>
        <w:rPr>
          <w:rFonts w:ascii="Arial" w:hAnsi="Arial" w:cs="Arial"/>
          <w:color w:val="222222"/>
          <w:kern w:val="0"/>
          <w:sz w:val="22"/>
        </w:rPr>
        <w:t>初始化</w:t>
      </w:r>
      <w:r>
        <w:rPr>
          <w:rFonts w:ascii="Arial" w:hAnsi="Arial" w:cs="Arial" w:hint="eastAsia"/>
          <w:color w:val="222222"/>
          <w:kern w:val="0"/>
          <w:sz w:val="22"/>
        </w:rPr>
        <w:t>：</w:t>
      </w:r>
    </w:p>
    <w:p w14:paraId="544B3CD1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a. </w:t>
      </w:r>
      <w:r>
        <w:rPr>
          <w:rFonts w:ascii="Arial" w:hAnsi="Arial" w:cs="Arial"/>
          <w:color w:val="222222"/>
          <w:kern w:val="0"/>
          <w:sz w:val="22"/>
        </w:rPr>
        <w:t>设置中断源，让它可以产生中断</w:t>
      </w:r>
    </w:p>
    <w:p w14:paraId="6569101D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b. </w:t>
      </w:r>
      <w:r>
        <w:rPr>
          <w:rFonts w:ascii="Arial" w:hAnsi="Arial" w:cs="Arial"/>
          <w:color w:val="222222"/>
          <w:kern w:val="0"/>
          <w:sz w:val="22"/>
        </w:rPr>
        <w:t>设置中断控制器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可以屏蔽某个中断，优先级</w:t>
      </w:r>
      <w:r>
        <w:rPr>
          <w:rFonts w:ascii="Arial" w:hAnsi="Arial" w:cs="Arial"/>
          <w:color w:val="222222"/>
          <w:kern w:val="0"/>
          <w:sz w:val="22"/>
        </w:rPr>
        <w:t>)</w:t>
      </w:r>
    </w:p>
    <w:p w14:paraId="0A9C21D9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c. </w:t>
      </w:r>
      <w:r>
        <w:rPr>
          <w:rFonts w:ascii="Arial" w:hAnsi="Arial" w:cs="Arial"/>
          <w:color w:val="222222"/>
          <w:kern w:val="0"/>
          <w:sz w:val="22"/>
        </w:rPr>
        <w:t>设置</w:t>
      </w:r>
      <w:r>
        <w:rPr>
          <w:rFonts w:ascii="Arial" w:hAnsi="Arial" w:cs="Arial"/>
          <w:color w:val="222222"/>
          <w:kern w:val="0"/>
          <w:sz w:val="22"/>
        </w:rPr>
        <w:t>CPU</w:t>
      </w:r>
      <w:r>
        <w:rPr>
          <w:rFonts w:ascii="Arial" w:hAnsi="Arial" w:cs="Arial"/>
          <w:color w:val="222222"/>
          <w:kern w:val="0"/>
          <w:sz w:val="22"/>
        </w:rPr>
        <w:t>总开关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使能中断</w:t>
      </w:r>
      <w:r>
        <w:rPr>
          <w:rFonts w:ascii="Arial" w:hAnsi="Arial" w:cs="Arial"/>
          <w:color w:val="222222"/>
          <w:kern w:val="0"/>
          <w:sz w:val="22"/>
        </w:rPr>
        <w:t>)</w:t>
      </w:r>
    </w:p>
    <w:p w14:paraId="22CB383B" w14:textId="77777777" w:rsidR="00242E1D" w:rsidRDefault="00242E1D" w:rsidP="00242E1D">
      <w:pPr>
        <w:shd w:val="clear" w:color="auto" w:fill="FFFFFF"/>
        <w:spacing w:before="120" w:after="120"/>
        <w:ind w:left="384" w:firstLine="440"/>
        <w:jc w:val="left"/>
        <w:rPr>
          <w:rFonts w:ascii="Arial" w:hAnsi="Arial" w:cs="Arial"/>
          <w:color w:val="222222"/>
          <w:kern w:val="0"/>
          <w:sz w:val="22"/>
        </w:rPr>
      </w:pPr>
    </w:p>
    <w:p w14:paraId="69390453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 w:hint="eastAsia"/>
          <w:color w:val="222222"/>
          <w:kern w:val="0"/>
          <w:sz w:val="22"/>
        </w:rPr>
        <w:t>②</w:t>
      </w:r>
      <w:r>
        <w:rPr>
          <w:rFonts w:ascii="Arial" w:hAnsi="Arial" w:cs="Arial" w:hint="eastAsia"/>
          <w:color w:val="222222"/>
          <w:kern w:val="0"/>
          <w:sz w:val="22"/>
        </w:rPr>
        <w:t xml:space="preserve"> </w:t>
      </w:r>
      <w:r>
        <w:rPr>
          <w:rFonts w:ascii="Arial" w:hAnsi="Arial" w:cs="Arial"/>
          <w:color w:val="222222"/>
          <w:kern w:val="0"/>
          <w:sz w:val="22"/>
        </w:rPr>
        <w:t>执行其他程序</w:t>
      </w:r>
      <w:r>
        <w:rPr>
          <w:rFonts w:ascii="Arial" w:hAnsi="Arial" w:cs="Arial" w:hint="eastAsia"/>
          <w:color w:val="222222"/>
          <w:kern w:val="0"/>
          <w:sz w:val="22"/>
        </w:rPr>
        <w:t>：</w:t>
      </w:r>
      <w:r>
        <w:rPr>
          <w:rFonts w:ascii="Arial" w:hAnsi="Arial" w:cs="Arial"/>
          <w:color w:val="222222"/>
          <w:kern w:val="0"/>
          <w:sz w:val="22"/>
        </w:rPr>
        <w:t>正常程序</w:t>
      </w:r>
    </w:p>
    <w:p w14:paraId="4B67DCA3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hint="eastAsia"/>
          <w:color w:val="222222"/>
          <w:kern w:val="0"/>
          <w:sz w:val="22"/>
        </w:rPr>
        <w:t xml:space="preserve">③ </w:t>
      </w:r>
      <w:r>
        <w:rPr>
          <w:rFonts w:ascii="Arial" w:hAnsi="Arial" w:cs="Arial"/>
          <w:color w:val="222222"/>
          <w:kern w:val="0"/>
          <w:sz w:val="22"/>
        </w:rPr>
        <w:t>产生中断</w:t>
      </w:r>
      <w:r>
        <w:rPr>
          <w:rFonts w:ascii="Arial" w:hAnsi="Arial" w:cs="Arial" w:hint="eastAsia"/>
          <w:color w:val="222222"/>
          <w:kern w:val="0"/>
          <w:sz w:val="22"/>
        </w:rPr>
        <w:t>：比如</w:t>
      </w:r>
      <w:r>
        <w:rPr>
          <w:rFonts w:ascii="Arial" w:hAnsi="Arial" w:cs="Arial"/>
          <w:color w:val="222222"/>
          <w:kern w:val="0"/>
          <w:sz w:val="22"/>
        </w:rPr>
        <w:t>按下按键</w:t>
      </w:r>
      <w:r>
        <w:rPr>
          <w:rFonts w:ascii="Arial" w:hAnsi="Arial" w:cs="Arial"/>
          <w:color w:val="222222"/>
          <w:kern w:val="0"/>
          <w:sz w:val="22"/>
        </w:rPr>
        <w:t>---&gt;</w:t>
      </w:r>
      <w:r>
        <w:rPr>
          <w:rFonts w:ascii="Arial" w:hAnsi="Arial" w:cs="Arial"/>
          <w:color w:val="222222"/>
          <w:kern w:val="0"/>
          <w:sz w:val="22"/>
        </w:rPr>
        <w:t>中断控制器</w:t>
      </w:r>
      <w:r>
        <w:rPr>
          <w:rFonts w:ascii="Arial" w:hAnsi="Arial" w:cs="Arial"/>
          <w:color w:val="222222"/>
          <w:kern w:val="0"/>
          <w:sz w:val="22"/>
        </w:rPr>
        <w:t>---&gt;CPU</w:t>
      </w:r>
    </w:p>
    <w:p w14:paraId="6A88360C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hint="eastAsia"/>
          <w:color w:val="222222"/>
          <w:kern w:val="0"/>
          <w:sz w:val="22"/>
        </w:rPr>
        <w:t xml:space="preserve">④ </w:t>
      </w:r>
      <w:r>
        <w:rPr>
          <w:rFonts w:ascii="Arial" w:hAnsi="Arial" w:cs="Arial"/>
          <w:color w:val="222222"/>
          <w:kern w:val="0"/>
          <w:sz w:val="22"/>
        </w:rPr>
        <w:t xml:space="preserve">CPU </w:t>
      </w:r>
      <w:r>
        <w:rPr>
          <w:rFonts w:ascii="Arial" w:hAnsi="Arial" w:cs="Arial"/>
          <w:color w:val="222222"/>
          <w:kern w:val="0"/>
          <w:sz w:val="22"/>
        </w:rPr>
        <w:t>每执行完一条指令都会检查有无中断</w:t>
      </w:r>
      <w:r>
        <w:rPr>
          <w:rFonts w:ascii="Arial" w:hAnsi="Arial" w:cs="Arial"/>
          <w:color w:val="222222"/>
          <w:kern w:val="0"/>
          <w:sz w:val="22"/>
        </w:rPr>
        <w:t>/</w:t>
      </w:r>
      <w:r>
        <w:rPr>
          <w:rFonts w:ascii="Arial" w:hAnsi="Arial" w:cs="Arial"/>
          <w:color w:val="222222"/>
          <w:kern w:val="0"/>
          <w:sz w:val="22"/>
        </w:rPr>
        <w:t>异常产生</w:t>
      </w:r>
    </w:p>
    <w:p w14:paraId="068E6C97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hint="eastAsia"/>
          <w:color w:val="222222"/>
          <w:kern w:val="0"/>
          <w:sz w:val="22"/>
        </w:rPr>
        <w:t xml:space="preserve">⑤ </w:t>
      </w:r>
      <w:r>
        <w:rPr>
          <w:rFonts w:ascii="Arial" w:hAnsi="Arial" w:cs="Arial"/>
          <w:color w:val="222222"/>
          <w:kern w:val="0"/>
          <w:sz w:val="22"/>
        </w:rPr>
        <w:t>CPU</w:t>
      </w:r>
      <w:r>
        <w:rPr>
          <w:rFonts w:ascii="Arial" w:hAnsi="Arial" w:cs="Arial"/>
          <w:color w:val="222222"/>
          <w:kern w:val="0"/>
          <w:sz w:val="22"/>
        </w:rPr>
        <w:t>发现有中断</w:t>
      </w:r>
      <w:r>
        <w:rPr>
          <w:rFonts w:ascii="Arial" w:hAnsi="Arial" w:cs="Arial"/>
          <w:color w:val="222222"/>
          <w:kern w:val="0"/>
          <w:sz w:val="22"/>
        </w:rPr>
        <w:t>/</w:t>
      </w:r>
      <w:r>
        <w:rPr>
          <w:rFonts w:ascii="Arial" w:hAnsi="Arial" w:cs="Arial"/>
          <w:color w:val="222222"/>
          <w:kern w:val="0"/>
          <w:sz w:val="22"/>
        </w:rPr>
        <w:t>异常产生，开始处理。</w:t>
      </w:r>
    </w:p>
    <w:p w14:paraId="20E8847F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>对于不同的异常，跳去不同的地址执行程序。</w:t>
      </w:r>
    </w:p>
    <w:p w14:paraId="132FB2FD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>这地址上，只是一条跳转指令，跳去执行某个函数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地址</w:t>
      </w:r>
      <w:r>
        <w:rPr>
          <w:rFonts w:ascii="Arial" w:hAnsi="Arial" w:cs="Arial"/>
          <w:color w:val="222222"/>
          <w:kern w:val="0"/>
          <w:sz w:val="22"/>
        </w:rPr>
        <w:t>)</w:t>
      </w:r>
      <w:r>
        <w:rPr>
          <w:rFonts w:ascii="Arial" w:hAnsi="Arial" w:cs="Arial"/>
          <w:color w:val="222222"/>
          <w:kern w:val="0"/>
          <w:sz w:val="22"/>
        </w:rPr>
        <w:t>，这个就是异常向量。</w:t>
      </w:r>
    </w:p>
    <w:p w14:paraId="27F245E4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FF0000"/>
          <w:kern w:val="0"/>
          <w:sz w:val="22"/>
        </w:rPr>
      </w:pPr>
      <w:r>
        <w:rPr>
          <w:rFonts w:ascii="Arial" w:hAnsi="Arial" w:cs="Arial" w:hint="eastAsia"/>
          <w:color w:val="FF0000"/>
          <w:kern w:val="0"/>
          <w:sz w:val="22"/>
        </w:rPr>
        <w:t>③④⑤都是硬件做的。</w:t>
      </w:r>
    </w:p>
    <w:p w14:paraId="146FF53A" w14:textId="77777777" w:rsidR="00242E1D" w:rsidRDefault="00242E1D" w:rsidP="00242E1D">
      <w:pPr>
        <w:shd w:val="clear" w:color="auto" w:fill="FFFFFF"/>
        <w:spacing w:before="120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 w:hint="eastAsia"/>
          <w:color w:val="222222"/>
          <w:kern w:val="0"/>
          <w:sz w:val="22"/>
        </w:rPr>
        <w:t>⑥</w:t>
      </w:r>
      <w:r>
        <w:rPr>
          <w:rFonts w:ascii="Arial" w:hAnsi="Arial" w:cs="Arial" w:hint="eastAsia"/>
          <w:color w:val="222222"/>
          <w:kern w:val="0"/>
          <w:sz w:val="22"/>
        </w:rPr>
        <w:t xml:space="preserve"> </w:t>
      </w:r>
      <w:r>
        <w:rPr>
          <w:rFonts w:ascii="Arial" w:hAnsi="Arial" w:cs="Arial"/>
          <w:color w:val="222222"/>
          <w:kern w:val="0"/>
          <w:sz w:val="22"/>
        </w:rPr>
        <w:t>这些函数做什么事情</w:t>
      </w:r>
      <w:r>
        <w:rPr>
          <w:rFonts w:ascii="Arial" w:hAnsi="Arial" w:cs="Arial" w:hint="eastAsia"/>
          <w:color w:val="222222"/>
          <w:kern w:val="0"/>
          <w:sz w:val="22"/>
        </w:rPr>
        <w:t>？</w:t>
      </w:r>
    </w:p>
    <w:p w14:paraId="261F6ACB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>软件做的</w:t>
      </w:r>
      <w:r>
        <w:rPr>
          <w:rFonts w:ascii="Arial" w:hAnsi="Arial" w:cs="Arial"/>
          <w:color w:val="222222"/>
          <w:kern w:val="0"/>
          <w:sz w:val="22"/>
        </w:rPr>
        <w:t>:</w:t>
      </w:r>
    </w:p>
    <w:p w14:paraId="1E50B47B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a. </w:t>
      </w:r>
      <w:r>
        <w:rPr>
          <w:rFonts w:ascii="Arial" w:hAnsi="Arial" w:cs="Arial"/>
          <w:color w:val="222222"/>
          <w:kern w:val="0"/>
          <w:sz w:val="22"/>
        </w:rPr>
        <w:t>保存现场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各种寄存器</w:t>
      </w:r>
      <w:r>
        <w:rPr>
          <w:rFonts w:ascii="Arial" w:hAnsi="Arial" w:cs="Arial"/>
          <w:color w:val="222222"/>
          <w:kern w:val="0"/>
          <w:sz w:val="22"/>
        </w:rPr>
        <w:t>)</w:t>
      </w:r>
    </w:p>
    <w:p w14:paraId="19289825" w14:textId="77777777" w:rsidR="00242E1D" w:rsidRDefault="00242E1D" w:rsidP="00242E1D">
      <w:pPr>
        <w:shd w:val="clear" w:color="auto" w:fill="FFFFFF"/>
        <w:spacing w:before="48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b. </w:t>
      </w:r>
      <w:r>
        <w:rPr>
          <w:rFonts w:ascii="Arial" w:hAnsi="Arial" w:cs="Arial"/>
          <w:color w:val="222222"/>
          <w:kern w:val="0"/>
          <w:sz w:val="22"/>
        </w:rPr>
        <w:t>处理异常</w:t>
      </w:r>
      <w:r>
        <w:rPr>
          <w:rFonts w:ascii="Arial" w:hAnsi="Arial" w:cs="Arial"/>
          <w:color w:val="222222"/>
          <w:kern w:val="0"/>
          <w:sz w:val="22"/>
        </w:rPr>
        <w:t>(</w:t>
      </w:r>
      <w:r>
        <w:rPr>
          <w:rFonts w:ascii="Arial" w:hAnsi="Arial" w:cs="Arial"/>
          <w:color w:val="222222"/>
          <w:kern w:val="0"/>
          <w:sz w:val="22"/>
        </w:rPr>
        <w:t>中断</w:t>
      </w:r>
      <w:r>
        <w:rPr>
          <w:rFonts w:ascii="Arial" w:hAnsi="Arial" w:cs="Arial"/>
          <w:color w:val="222222"/>
          <w:kern w:val="0"/>
          <w:sz w:val="22"/>
        </w:rPr>
        <w:t>):</w:t>
      </w:r>
    </w:p>
    <w:p w14:paraId="45618587" w14:textId="77777777" w:rsidR="00242E1D" w:rsidRDefault="00242E1D" w:rsidP="00242E1D">
      <w:pPr>
        <w:shd w:val="clear" w:color="auto" w:fill="FFFFFF"/>
        <w:spacing w:before="48" w:after="120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>分辨中断源</w:t>
      </w:r>
      <w:r>
        <w:rPr>
          <w:rFonts w:ascii="Arial" w:hAnsi="Arial" w:cs="Arial" w:hint="eastAsia"/>
          <w:color w:val="222222"/>
          <w:kern w:val="0"/>
          <w:sz w:val="22"/>
        </w:rPr>
        <w:t>，</w:t>
      </w:r>
      <w:r>
        <w:rPr>
          <w:rFonts w:ascii="Arial" w:hAnsi="Arial" w:cs="Arial"/>
          <w:color w:val="222222"/>
          <w:kern w:val="0"/>
          <w:sz w:val="22"/>
        </w:rPr>
        <w:t>再调用不同的处理函数</w:t>
      </w:r>
    </w:p>
    <w:p w14:paraId="494C6DD3" w14:textId="77777777" w:rsidR="00242E1D" w:rsidRDefault="00242E1D" w:rsidP="00242E1D">
      <w:pPr>
        <w:shd w:val="clear" w:color="auto" w:fill="FFFFFF"/>
        <w:spacing w:after="24"/>
        <w:ind w:firstLine="440"/>
        <w:jc w:val="left"/>
        <w:rPr>
          <w:rFonts w:ascii="Arial" w:hAnsi="Arial" w:cs="Arial"/>
          <w:color w:val="222222"/>
          <w:kern w:val="0"/>
          <w:sz w:val="22"/>
        </w:rPr>
      </w:pPr>
      <w:r>
        <w:rPr>
          <w:rFonts w:ascii="Arial" w:hAnsi="Arial" w:cs="Arial"/>
          <w:color w:val="222222"/>
          <w:kern w:val="0"/>
          <w:sz w:val="22"/>
        </w:rPr>
        <w:t xml:space="preserve">c. </w:t>
      </w:r>
      <w:r>
        <w:rPr>
          <w:rFonts w:ascii="Arial" w:hAnsi="Arial" w:cs="Arial"/>
          <w:color w:val="222222"/>
          <w:kern w:val="0"/>
          <w:sz w:val="22"/>
        </w:rPr>
        <w:t>恢复现场</w:t>
      </w:r>
    </w:p>
    <w:p w14:paraId="141E1311" w14:textId="77777777" w:rsidR="00242E1D" w:rsidRDefault="00242E1D" w:rsidP="00242E1D">
      <w:pPr>
        <w:ind w:firstLine="420"/>
      </w:pPr>
    </w:p>
    <w:p w14:paraId="60CE3DBA" w14:textId="77777777" w:rsidR="00242E1D" w:rsidRDefault="00242E1D" w:rsidP="00242E1D">
      <w:pPr>
        <w:ind w:firstLine="420"/>
      </w:pPr>
    </w:p>
    <w:p w14:paraId="6322FE81" w14:textId="77777777" w:rsidR="00242E1D" w:rsidRDefault="00242E1D" w:rsidP="00242E1D">
      <w:pPr>
        <w:ind w:firstLine="420"/>
      </w:pPr>
    </w:p>
    <w:p w14:paraId="508A9752" w14:textId="77777777" w:rsidR="00242E1D" w:rsidRDefault="00242E1D" w:rsidP="00242E1D">
      <w:pPr>
        <w:ind w:firstLine="420"/>
      </w:pPr>
    </w:p>
    <w:p w14:paraId="6FDBF350" w14:textId="77777777" w:rsidR="00242E1D" w:rsidRDefault="00242E1D" w:rsidP="00242E1D">
      <w:pPr>
        <w:ind w:firstLine="420"/>
      </w:pPr>
    </w:p>
    <w:p w14:paraId="64122BB0" w14:textId="77777777" w:rsidR="00242E1D" w:rsidRDefault="00242E1D" w:rsidP="00242E1D">
      <w:pPr>
        <w:ind w:firstLine="420"/>
      </w:pPr>
    </w:p>
    <w:p w14:paraId="2822E0DF" w14:textId="77777777" w:rsidR="00242E1D" w:rsidRDefault="00242E1D" w:rsidP="00242E1D">
      <w:pPr>
        <w:ind w:firstLine="420"/>
      </w:pPr>
    </w:p>
    <w:p w14:paraId="5D198DFF" w14:textId="77777777" w:rsidR="00242E1D" w:rsidRDefault="00242E1D" w:rsidP="00242E1D">
      <w:pPr>
        <w:ind w:firstLine="420"/>
      </w:pPr>
    </w:p>
    <w:p w14:paraId="38695850" w14:textId="77777777" w:rsidR="00242E1D" w:rsidRDefault="00242E1D" w:rsidP="00242E1D">
      <w:pPr>
        <w:ind w:firstLine="420"/>
      </w:pPr>
    </w:p>
    <w:p w14:paraId="3C6DC563" w14:textId="77777777" w:rsidR="00242E1D" w:rsidRDefault="00242E1D" w:rsidP="00242E1D">
      <w:pPr>
        <w:pStyle w:val="32"/>
      </w:pPr>
      <w:r>
        <w:rPr>
          <w:rFonts w:hint="eastAsia"/>
        </w:rPr>
        <w:t xml:space="preserve">17.3 </w:t>
      </w:r>
      <w:r>
        <w:rPr>
          <w:rFonts w:hint="eastAsia"/>
        </w:rPr>
        <w:t>异常向量表</w:t>
      </w:r>
    </w:p>
    <w:p w14:paraId="5A3A3603" w14:textId="77777777" w:rsidR="00242E1D" w:rsidRDefault="00242E1D" w:rsidP="00242E1D">
      <w:pPr>
        <w:ind w:firstLine="420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或是L</w:t>
      </w:r>
      <w:r>
        <w:t>inux</w:t>
      </w:r>
      <w:r>
        <w:rPr>
          <w:rFonts w:hint="eastAsia"/>
        </w:rPr>
        <w:t>内核，都有类似如下的代码：</w:t>
      </w:r>
    </w:p>
    <w:p w14:paraId="06370322" w14:textId="77777777" w:rsidR="00242E1D" w:rsidRDefault="00242E1D" w:rsidP="00242E1D">
      <w:pPr>
        <w:shd w:val="clear" w:color="auto" w:fill="C0C0C0"/>
        <w:ind w:firstLine="420"/>
      </w:pPr>
      <w:r>
        <w:t>_start: b</w:t>
      </w:r>
      <w:r>
        <w:tab/>
        <w:t>reset</w:t>
      </w:r>
    </w:p>
    <w:p w14:paraId="077FF45D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_undefined_instruction</w:t>
      </w:r>
    </w:p>
    <w:p w14:paraId="52CE526D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_software_interrupt</w:t>
      </w:r>
    </w:p>
    <w:p w14:paraId="503CF3BE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_prefetch_abort</w:t>
      </w:r>
    </w:p>
    <w:p w14:paraId="4D5F9930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_data_abort</w:t>
      </w:r>
    </w:p>
    <w:p w14:paraId="6784A61E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_not_used</w:t>
      </w:r>
    </w:p>
    <w:p w14:paraId="66E5CB60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_irq //发生中断时，CPU跳到这个地址执行该指令 **假设地址为0x18**</w:t>
      </w:r>
    </w:p>
    <w:p w14:paraId="18B81318" w14:textId="77777777" w:rsidR="00242E1D" w:rsidRDefault="00242E1D" w:rsidP="00242E1D">
      <w:pPr>
        <w:shd w:val="clear" w:color="auto" w:fill="C0C0C0"/>
        <w:ind w:firstLine="420"/>
      </w:pPr>
      <w:r>
        <w:tab/>
        <w:t>ldr</w:t>
      </w:r>
      <w:r>
        <w:tab/>
        <w:t>pc, _fiq</w:t>
      </w:r>
    </w:p>
    <w:p w14:paraId="68C144CD" w14:textId="77777777" w:rsidR="00242E1D" w:rsidRDefault="00242E1D" w:rsidP="00242E1D">
      <w:pPr>
        <w:ind w:firstLine="420"/>
      </w:pPr>
    </w:p>
    <w:p w14:paraId="59795871" w14:textId="77777777" w:rsidR="00242E1D" w:rsidRDefault="00242E1D" w:rsidP="00242E1D">
      <w:pPr>
        <w:ind w:firstLine="420"/>
      </w:pPr>
      <w:r>
        <w:rPr>
          <w:rFonts w:hint="eastAsia"/>
        </w:rPr>
        <w:t>这就是异常向量表，每一条指令对应一种异常。</w:t>
      </w:r>
    </w:p>
    <w:p w14:paraId="1F42DD71" w14:textId="77777777" w:rsidR="00242E1D" w:rsidRDefault="00242E1D" w:rsidP="00242E1D">
      <w:pPr>
        <w:ind w:firstLine="420"/>
      </w:pPr>
      <w:r>
        <w:rPr>
          <w:rFonts w:hint="eastAsia"/>
        </w:rPr>
        <w:t>发生复位时，C</w:t>
      </w:r>
      <w:r>
        <w:t>PU</w:t>
      </w:r>
      <w:r>
        <w:rPr>
          <w:rFonts w:hint="eastAsia"/>
        </w:rPr>
        <w:t>就去 执行第1条指令：</w:t>
      </w:r>
      <w:r>
        <w:t>b  reset</w:t>
      </w:r>
      <w:r>
        <w:rPr>
          <w:rFonts w:hint="eastAsia"/>
        </w:rPr>
        <w:t>。</w:t>
      </w:r>
    </w:p>
    <w:p w14:paraId="6335EB3A" w14:textId="77777777" w:rsidR="00242E1D" w:rsidRDefault="00242E1D" w:rsidP="00242E1D">
      <w:pPr>
        <w:ind w:firstLine="420"/>
      </w:pPr>
      <w:r>
        <w:rPr>
          <w:rFonts w:hint="eastAsia"/>
        </w:rPr>
        <w:t>发生中断时，C</w:t>
      </w:r>
      <w:r>
        <w:t>PU</w:t>
      </w:r>
      <w:r>
        <w:rPr>
          <w:rFonts w:hint="eastAsia"/>
        </w:rPr>
        <w:t>就去执行“l</w:t>
      </w:r>
      <w:r>
        <w:t>dr  pc, _irq</w:t>
      </w:r>
      <w:r>
        <w:rPr>
          <w:rFonts w:hint="eastAsia"/>
        </w:rPr>
        <w:t>”这条指令。</w:t>
      </w:r>
    </w:p>
    <w:p w14:paraId="268DEC3C" w14:textId="77777777" w:rsidR="00242E1D" w:rsidRDefault="00242E1D" w:rsidP="00242E1D">
      <w:pPr>
        <w:ind w:firstLine="420"/>
      </w:pPr>
      <w:r>
        <w:rPr>
          <w:rFonts w:hint="eastAsia"/>
        </w:rPr>
        <w:t>这些指令存放的位置是固定的，比如对于A</w:t>
      </w:r>
      <w:r>
        <w:t>RM9</w:t>
      </w:r>
      <w:r>
        <w:rPr>
          <w:rFonts w:hint="eastAsia"/>
        </w:rPr>
        <w:t>芯片中断向量的地址是0</w:t>
      </w:r>
      <w:r>
        <w:t>x18</w:t>
      </w:r>
      <w:r>
        <w:rPr>
          <w:rFonts w:hint="eastAsia"/>
        </w:rPr>
        <w:t>。</w:t>
      </w:r>
    </w:p>
    <w:p w14:paraId="2DAC7D4F" w14:textId="77777777" w:rsidR="00242E1D" w:rsidRDefault="00242E1D" w:rsidP="00242E1D">
      <w:pPr>
        <w:ind w:firstLine="420"/>
      </w:pPr>
      <w:r>
        <w:rPr>
          <w:rFonts w:hint="eastAsia"/>
        </w:rPr>
        <w:t>当发生中断时，C</w:t>
      </w:r>
      <w:r>
        <w:t>PU</w:t>
      </w:r>
      <w:r>
        <w:rPr>
          <w:rFonts w:hint="eastAsia"/>
        </w:rPr>
        <w:t>就强制跳去执行0</w:t>
      </w:r>
      <w:r>
        <w:t>x18</w:t>
      </w:r>
      <w:r>
        <w:rPr>
          <w:rFonts w:hint="eastAsia"/>
        </w:rPr>
        <w:t>处的代码。</w:t>
      </w:r>
    </w:p>
    <w:p w14:paraId="4D500C6D" w14:textId="77777777" w:rsidR="00242E1D" w:rsidRDefault="00242E1D" w:rsidP="00242E1D">
      <w:pPr>
        <w:ind w:firstLine="420"/>
      </w:pPr>
      <w:r>
        <w:rPr>
          <w:rFonts w:hint="eastAsia"/>
        </w:rPr>
        <w:t>在向量表里，一般都是放置一条跳转指令，发生该异常时，C</w:t>
      </w:r>
      <w:r>
        <w:t>PU</w:t>
      </w:r>
      <w:r>
        <w:rPr>
          <w:rFonts w:hint="eastAsia"/>
        </w:rPr>
        <w:t>就会执行向量表中的跳转指令，去调用更复杂的函数。</w:t>
      </w:r>
    </w:p>
    <w:p w14:paraId="12F98B71" w14:textId="77777777" w:rsidR="00242E1D" w:rsidRDefault="00242E1D" w:rsidP="00242E1D">
      <w:pPr>
        <w:ind w:firstLine="420"/>
      </w:pPr>
    </w:p>
    <w:p w14:paraId="0A67195D" w14:textId="77777777" w:rsidR="00242E1D" w:rsidRDefault="00242E1D" w:rsidP="00242E1D">
      <w:pPr>
        <w:ind w:firstLine="420"/>
      </w:pPr>
      <w:r>
        <w:rPr>
          <w:rFonts w:hint="eastAsia"/>
        </w:rPr>
        <w:t>当然，向量表的位置并不总是从0地址开始，很多芯片可以设置某个v</w:t>
      </w:r>
      <w:r>
        <w:t>ector base</w:t>
      </w:r>
      <w:r>
        <w:rPr>
          <w:rFonts w:hint="eastAsia"/>
        </w:rPr>
        <w:t>寄存器，指定向量表在其他位置，比如设置v</w:t>
      </w:r>
      <w:r>
        <w:t>ector base</w:t>
      </w:r>
      <w:r>
        <w:rPr>
          <w:rFonts w:hint="eastAsia"/>
        </w:rPr>
        <w:t>为</w:t>
      </w:r>
      <w:r>
        <w:t>0x80000000</w:t>
      </w:r>
      <w:r>
        <w:rPr>
          <w:rFonts w:hint="eastAsia"/>
        </w:rPr>
        <w:t>，指定为D</w:t>
      </w:r>
      <w:r>
        <w:t>DR</w:t>
      </w:r>
      <w:r>
        <w:rPr>
          <w:rFonts w:hint="eastAsia"/>
        </w:rPr>
        <w:t>的某个地址。但是表中的各个异常向量的偏移地址，是固定的：复位向量偏移地址是0，中断是0</w:t>
      </w:r>
      <w:r>
        <w:t>x18</w:t>
      </w:r>
      <w:r>
        <w:rPr>
          <w:rFonts w:hint="eastAsia"/>
        </w:rPr>
        <w:t>。</w:t>
      </w:r>
    </w:p>
    <w:p w14:paraId="3044B7D0" w14:textId="77777777" w:rsidR="00242E1D" w:rsidRDefault="00242E1D" w:rsidP="00242E1D">
      <w:pPr>
        <w:ind w:firstLine="420"/>
      </w:pPr>
    </w:p>
    <w:p w14:paraId="574C74C9" w14:textId="77777777" w:rsidR="00242E1D" w:rsidRDefault="00242E1D" w:rsidP="00242E1D">
      <w:pPr>
        <w:pStyle w:val="32"/>
      </w:pPr>
      <w:r>
        <w:rPr>
          <w:rFonts w:hint="eastAsia"/>
        </w:rPr>
        <w:t xml:space="preserve">17.4 </w:t>
      </w:r>
      <w:r>
        <w:rPr>
          <w:rFonts w:hint="eastAsia"/>
        </w:rPr>
        <w:t>参考资料</w:t>
      </w:r>
    </w:p>
    <w:p w14:paraId="2B293523" w14:textId="77777777" w:rsidR="00242E1D" w:rsidRDefault="00242E1D" w:rsidP="00242E1D">
      <w:pPr>
        <w:ind w:firstLine="420"/>
      </w:pPr>
      <w:r>
        <w:rPr>
          <w:rFonts w:hint="eastAsia"/>
        </w:rPr>
        <w:t>对于A</w:t>
      </w:r>
      <w:r>
        <w:t>RM</w:t>
      </w:r>
      <w:r>
        <w:rPr>
          <w:rFonts w:hint="eastAsia"/>
        </w:rPr>
        <w:t>的中断控制器，述语上称之为G</w:t>
      </w:r>
      <w:r>
        <w:t>IC (Generic Interrupt Controller)</w:t>
      </w:r>
      <w:r>
        <w:rPr>
          <w:rFonts w:hint="eastAsia"/>
        </w:rPr>
        <w:t>，到目前已经更新到v</w:t>
      </w:r>
      <w:r>
        <w:t>4</w:t>
      </w:r>
      <w:r>
        <w:rPr>
          <w:rFonts w:hint="eastAsia"/>
        </w:rPr>
        <w:t>版本了。</w:t>
      </w:r>
    </w:p>
    <w:p w14:paraId="66E84BB1" w14:textId="77777777" w:rsidR="00242E1D" w:rsidRDefault="00242E1D" w:rsidP="00242E1D">
      <w:pPr>
        <w:ind w:firstLine="420"/>
      </w:pPr>
      <w:r>
        <w:rPr>
          <w:rFonts w:hint="eastAsia"/>
        </w:rPr>
        <w:t>各个版本的差别可以看这里：</w:t>
      </w:r>
    </w:p>
    <w:p w14:paraId="78ACA62E" w14:textId="77777777" w:rsidR="00242E1D" w:rsidRDefault="00242E1D" w:rsidP="00242E1D">
      <w:pPr>
        <w:ind w:firstLine="420"/>
      </w:pPr>
      <w:hyperlink r:id="rId12" w:history="1">
        <w:r>
          <w:rPr>
            <w:rStyle w:val="affff2"/>
          </w:rPr>
          <w:t>https://developer.arm.com/ip-products/system-ip/system-controllers/interrupt-controllers</w:t>
        </w:r>
      </w:hyperlink>
    </w:p>
    <w:p w14:paraId="12702D99" w14:textId="77777777" w:rsidR="00242E1D" w:rsidRDefault="00242E1D" w:rsidP="00242E1D">
      <w:pPr>
        <w:ind w:firstLine="420"/>
      </w:pPr>
    </w:p>
    <w:p w14:paraId="7491F5DC" w14:textId="77777777" w:rsidR="00242E1D" w:rsidRDefault="00242E1D" w:rsidP="00242E1D">
      <w:pPr>
        <w:ind w:firstLine="420"/>
      </w:pPr>
      <w:r>
        <w:rPr>
          <w:rFonts w:hint="eastAsia"/>
        </w:rPr>
        <w:t>简单地说，G</w:t>
      </w:r>
      <w:r>
        <w:t>IC v3/v4</w:t>
      </w:r>
      <w:r>
        <w:rPr>
          <w:rFonts w:hint="eastAsia"/>
        </w:rPr>
        <w:t xml:space="preserve">用于 </w:t>
      </w:r>
      <w:r>
        <w:t>ARM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架构，即6</w:t>
      </w:r>
      <w:r>
        <w:t>4</w:t>
      </w:r>
      <w:r>
        <w:rPr>
          <w:rFonts w:hint="eastAsia"/>
        </w:rPr>
        <w:t>位A</w:t>
      </w:r>
      <w:r>
        <w:t>RM</w:t>
      </w:r>
      <w:r>
        <w:rPr>
          <w:rFonts w:hint="eastAsia"/>
        </w:rPr>
        <w:t>芯片。</w:t>
      </w:r>
    </w:p>
    <w:p w14:paraId="1E91EA5E" w14:textId="77777777" w:rsidR="00242E1D" w:rsidRDefault="00242E1D" w:rsidP="00242E1D">
      <w:pPr>
        <w:ind w:firstLine="420"/>
      </w:pPr>
      <w:r>
        <w:rPr>
          <w:rFonts w:hint="eastAsia"/>
        </w:rPr>
        <w:t>而G</w:t>
      </w:r>
      <w:r>
        <w:t>IC v2</w:t>
      </w:r>
      <w:r>
        <w:rPr>
          <w:rFonts w:hint="eastAsia"/>
        </w:rPr>
        <w:t>用于A</w:t>
      </w:r>
      <w:r>
        <w:t>RMv7</w:t>
      </w:r>
      <w:r>
        <w:rPr>
          <w:rFonts w:hint="eastAsia"/>
        </w:rPr>
        <w:t>和其他更低的架构。</w:t>
      </w:r>
    </w:p>
    <w:p w14:paraId="5ED8CBEC" w14:textId="77777777" w:rsidR="00242E1D" w:rsidRDefault="00242E1D" w:rsidP="00242E1D">
      <w:pPr>
        <w:ind w:firstLine="420"/>
      </w:pPr>
    </w:p>
    <w:p w14:paraId="3E140A48" w14:textId="77777777" w:rsidR="00242E1D" w:rsidRDefault="00242E1D" w:rsidP="00242E1D">
      <w:pPr>
        <w:ind w:firstLine="420"/>
      </w:pPr>
      <w:r>
        <w:rPr>
          <w:rFonts w:hint="eastAsia"/>
        </w:rPr>
        <w:t>以后在驱动大全里讲解中断时，我们再深入分析，到时会涉及单核、多核等知识。</w:t>
      </w:r>
    </w:p>
    <w:p w14:paraId="21DB3510" w14:textId="77777777" w:rsidR="00242E1D" w:rsidRDefault="00242E1D" w:rsidP="00242E1D">
      <w:pPr>
        <w:ind w:firstLine="420"/>
      </w:pPr>
    </w:p>
    <w:p w14:paraId="718F7689" w14:textId="77777777" w:rsidR="00242E1D" w:rsidRDefault="00242E1D" w:rsidP="00242E1D">
      <w:pPr>
        <w:ind w:firstLine="420"/>
      </w:pPr>
    </w:p>
    <w:p w14:paraId="27C349CD" w14:textId="77777777" w:rsidR="00242E1D" w:rsidRDefault="00242E1D" w:rsidP="00242E1D">
      <w:pPr>
        <w:ind w:firstLine="420"/>
      </w:pPr>
    </w:p>
    <w:p w14:paraId="09F303D5" w14:textId="77777777" w:rsidR="00242E1D" w:rsidRDefault="00242E1D" w:rsidP="00242E1D">
      <w:pPr>
        <w:ind w:firstLine="420"/>
      </w:pPr>
    </w:p>
    <w:p w14:paraId="4AE6CB5C" w14:textId="77777777" w:rsidR="00242E1D" w:rsidRDefault="00242E1D" w:rsidP="00242E1D">
      <w:pPr>
        <w:ind w:firstLine="420"/>
      </w:pPr>
    </w:p>
    <w:p w14:paraId="13145F1E" w14:textId="77777777" w:rsidR="00242E1D" w:rsidRDefault="00242E1D" w:rsidP="00242E1D">
      <w:pPr>
        <w:ind w:firstLine="420"/>
      </w:pPr>
    </w:p>
    <w:p w14:paraId="0F91BB72" w14:textId="77777777" w:rsidR="00242E1D" w:rsidRDefault="00242E1D" w:rsidP="00242E1D">
      <w:pPr>
        <w:ind w:firstLine="420"/>
      </w:pPr>
    </w:p>
    <w:p w14:paraId="2BE5A38D" w14:textId="77777777" w:rsidR="003F010A" w:rsidRDefault="003F010A" w:rsidP="003F010A">
      <w:pPr>
        <w:ind w:firstLineChars="0" w:firstLine="0"/>
      </w:pPr>
    </w:p>
    <w:sectPr w:rsidR="003F01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47BE" w14:textId="77777777" w:rsidR="00960AE4" w:rsidRDefault="00960AE4">
      <w:pPr>
        <w:ind w:firstLine="420"/>
      </w:pPr>
      <w:r>
        <w:separator/>
      </w:r>
    </w:p>
  </w:endnote>
  <w:endnote w:type="continuationSeparator" w:id="0">
    <w:p w14:paraId="4EFFACBE" w14:textId="77777777" w:rsidR="00960AE4" w:rsidRDefault="00960AE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细黑一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LTStd-Roman">
    <w:altName w:val="Arial"/>
    <w:charset w:val="00"/>
    <w:family w:val="roman"/>
    <w:pitch w:val="default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1F" w14:textId="77777777" w:rsidR="0024707D" w:rsidRDefault="0024707D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536" w14:textId="77777777" w:rsidR="0024707D" w:rsidRDefault="0024707D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24707D" w:rsidRDefault="0024707D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24707D" w:rsidRDefault="0024707D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14B" w14:textId="77777777" w:rsidR="0024707D" w:rsidRDefault="0024707D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6A3E" w14:textId="77777777" w:rsidR="00960AE4" w:rsidRDefault="00960AE4">
      <w:pPr>
        <w:ind w:firstLine="420"/>
      </w:pPr>
      <w:r>
        <w:separator/>
      </w:r>
    </w:p>
  </w:footnote>
  <w:footnote w:type="continuationSeparator" w:id="0">
    <w:p w14:paraId="2E7B15DB" w14:textId="77777777" w:rsidR="00960AE4" w:rsidRDefault="00960AE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E90" w14:textId="77777777" w:rsidR="0024707D" w:rsidRDefault="0024707D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809" w14:textId="77777777" w:rsidR="0024707D" w:rsidRDefault="0024707D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59F3F4BD" w:rsidR="0024707D" w:rsidRDefault="0024707D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100ask开发板</w:t>
                          </w:r>
                        </w:p>
                        <w:p w14:paraId="0E4C8344" w14:textId="77777777" w:rsidR="0024707D" w:rsidRDefault="0024707D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59F3F4BD" w:rsidR="0024707D" w:rsidRDefault="0024707D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100ask开发板</w:t>
                    </w:r>
                  </w:p>
                  <w:p w14:paraId="0E4C8344" w14:textId="77777777" w:rsidR="0024707D" w:rsidRDefault="0024707D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5C8" w14:textId="77777777" w:rsidR="0024707D" w:rsidRDefault="0024707D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C7DCE"/>
    <w:multiLevelType w:val="singleLevel"/>
    <w:tmpl w:val="8E9C7D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6A1B2A"/>
    <w:multiLevelType w:val="hybridMultilevel"/>
    <w:tmpl w:val="8EEA281E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A7B1287"/>
    <w:multiLevelType w:val="hybridMultilevel"/>
    <w:tmpl w:val="E59421F2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E731E4"/>
    <w:multiLevelType w:val="hybridMultilevel"/>
    <w:tmpl w:val="8F6C943C"/>
    <w:lvl w:ilvl="0" w:tplc="3A4008B6">
      <w:start w:val="2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F635EE8"/>
    <w:multiLevelType w:val="hybridMultilevel"/>
    <w:tmpl w:val="5E10E32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0B20631"/>
    <w:multiLevelType w:val="hybridMultilevel"/>
    <w:tmpl w:val="EE105DB8"/>
    <w:lvl w:ilvl="0" w:tplc="470CE6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C036C"/>
    <w:multiLevelType w:val="hybridMultilevel"/>
    <w:tmpl w:val="D6F4F5BC"/>
    <w:lvl w:ilvl="0" w:tplc="A8F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333358"/>
    <w:multiLevelType w:val="hybridMultilevel"/>
    <w:tmpl w:val="829AF534"/>
    <w:lvl w:ilvl="0" w:tplc="7A126852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D26A34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E638D"/>
    <w:multiLevelType w:val="hybridMultilevel"/>
    <w:tmpl w:val="2B42101C"/>
    <w:lvl w:ilvl="0" w:tplc="19B0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26782E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040F3B"/>
    <w:multiLevelType w:val="hybridMultilevel"/>
    <w:tmpl w:val="837A5F42"/>
    <w:lvl w:ilvl="0" w:tplc="E9A8666A">
      <w:start w:val="1"/>
      <w:numFmt w:val="decimal"/>
      <w:lvlText w:val="(%1)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3086BDA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6EDB0D07"/>
    <w:multiLevelType w:val="hybridMultilevel"/>
    <w:tmpl w:val="CB843D58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C53FE"/>
    <w:multiLevelType w:val="hybridMultilevel"/>
    <w:tmpl w:val="990ABC10"/>
    <w:lvl w:ilvl="0" w:tplc="FA1C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2AF7755"/>
    <w:multiLevelType w:val="hybridMultilevel"/>
    <w:tmpl w:val="82B862DA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BB5B15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7"/>
  </w:num>
  <w:num w:numId="12">
    <w:abstractNumId w:val="22"/>
  </w:num>
  <w:num w:numId="13">
    <w:abstractNumId w:val="21"/>
  </w:num>
  <w:num w:numId="14">
    <w:abstractNumId w:val="15"/>
  </w:num>
  <w:num w:numId="15">
    <w:abstractNumId w:val="35"/>
  </w:num>
  <w:num w:numId="16">
    <w:abstractNumId w:val="32"/>
  </w:num>
  <w:num w:numId="17">
    <w:abstractNumId w:val="13"/>
  </w:num>
  <w:num w:numId="18">
    <w:abstractNumId w:val="38"/>
  </w:num>
  <w:num w:numId="19">
    <w:abstractNumId w:val="33"/>
  </w:num>
  <w:num w:numId="20">
    <w:abstractNumId w:val="28"/>
  </w:num>
  <w:num w:numId="21">
    <w:abstractNumId w:val="20"/>
  </w:num>
  <w:num w:numId="22">
    <w:abstractNumId w:val="16"/>
  </w:num>
  <w:num w:numId="23">
    <w:abstractNumId w:val="29"/>
  </w:num>
  <w:num w:numId="24">
    <w:abstractNumId w:val="26"/>
  </w:num>
  <w:num w:numId="25">
    <w:abstractNumId w:val="18"/>
  </w:num>
  <w:num w:numId="26">
    <w:abstractNumId w:val="19"/>
  </w:num>
  <w:num w:numId="27">
    <w:abstractNumId w:val="30"/>
  </w:num>
  <w:num w:numId="28">
    <w:abstractNumId w:val="24"/>
  </w:num>
  <w:num w:numId="29">
    <w:abstractNumId w:val="31"/>
  </w:num>
  <w:num w:numId="30">
    <w:abstractNumId w:val="11"/>
  </w:num>
  <w:num w:numId="31">
    <w:abstractNumId w:val="23"/>
  </w:num>
  <w:num w:numId="32">
    <w:abstractNumId w:val="14"/>
  </w:num>
  <w:num w:numId="33">
    <w:abstractNumId w:val="37"/>
  </w:num>
  <w:num w:numId="34">
    <w:abstractNumId w:val="36"/>
  </w:num>
  <w:num w:numId="35">
    <w:abstractNumId w:val="0"/>
  </w:num>
  <w:num w:numId="36">
    <w:abstractNumId w:val="12"/>
  </w:num>
  <w:num w:numId="37">
    <w:abstractNumId w:val="25"/>
  </w:num>
  <w:num w:numId="38">
    <w:abstractNumId w:val="34"/>
  </w:num>
  <w:num w:numId="39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6F0"/>
    <w:rsid w:val="00001963"/>
    <w:rsid w:val="00001969"/>
    <w:rsid w:val="00001B57"/>
    <w:rsid w:val="00001D89"/>
    <w:rsid w:val="00001DFF"/>
    <w:rsid w:val="00001FED"/>
    <w:rsid w:val="000022FF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21F"/>
    <w:rsid w:val="000044F8"/>
    <w:rsid w:val="00004CA9"/>
    <w:rsid w:val="00004D82"/>
    <w:rsid w:val="00005196"/>
    <w:rsid w:val="00005332"/>
    <w:rsid w:val="000055D9"/>
    <w:rsid w:val="000059A6"/>
    <w:rsid w:val="00005A66"/>
    <w:rsid w:val="00005DF3"/>
    <w:rsid w:val="00006745"/>
    <w:rsid w:val="000069CD"/>
    <w:rsid w:val="00006FD1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3F5"/>
    <w:rsid w:val="0001049A"/>
    <w:rsid w:val="000105A1"/>
    <w:rsid w:val="00010C34"/>
    <w:rsid w:val="00010D1A"/>
    <w:rsid w:val="00010DD3"/>
    <w:rsid w:val="00010F18"/>
    <w:rsid w:val="00011055"/>
    <w:rsid w:val="000114DB"/>
    <w:rsid w:val="00011577"/>
    <w:rsid w:val="00011722"/>
    <w:rsid w:val="00011EC3"/>
    <w:rsid w:val="00011F68"/>
    <w:rsid w:val="0001205E"/>
    <w:rsid w:val="000120C9"/>
    <w:rsid w:val="00012897"/>
    <w:rsid w:val="000129BF"/>
    <w:rsid w:val="00012AAC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0D1"/>
    <w:rsid w:val="000145E2"/>
    <w:rsid w:val="00014849"/>
    <w:rsid w:val="00014867"/>
    <w:rsid w:val="00014C81"/>
    <w:rsid w:val="00014F30"/>
    <w:rsid w:val="0001545E"/>
    <w:rsid w:val="000155ED"/>
    <w:rsid w:val="00015967"/>
    <w:rsid w:val="00015F0D"/>
    <w:rsid w:val="00016230"/>
    <w:rsid w:val="000166B1"/>
    <w:rsid w:val="00016992"/>
    <w:rsid w:val="00016E88"/>
    <w:rsid w:val="000173FB"/>
    <w:rsid w:val="0001751A"/>
    <w:rsid w:val="00017636"/>
    <w:rsid w:val="0001799A"/>
    <w:rsid w:val="00017A96"/>
    <w:rsid w:val="000201CE"/>
    <w:rsid w:val="0002045C"/>
    <w:rsid w:val="000205B9"/>
    <w:rsid w:val="000206C8"/>
    <w:rsid w:val="000206EC"/>
    <w:rsid w:val="00020BBF"/>
    <w:rsid w:val="000214E3"/>
    <w:rsid w:val="0002178B"/>
    <w:rsid w:val="00021977"/>
    <w:rsid w:val="0002216D"/>
    <w:rsid w:val="000222D9"/>
    <w:rsid w:val="00022468"/>
    <w:rsid w:val="00022C90"/>
    <w:rsid w:val="00022FC1"/>
    <w:rsid w:val="0002328B"/>
    <w:rsid w:val="000233D5"/>
    <w:rsid w:val="000234CA"/>
    <w:rsid w:val="00023596"/>
    <w:rsid w:val="000235B0"/>
    <w:rsid w:val="00023B87"/>
    <w:rsid w:val="00024052"/>
    <w:rsid w:val="000246E7"/>
    <w:rsid w:val="000249E9"/>
    <w:rsid w:val="00024AD7"/>
    <w:rsid w:val="00024B87"/>
    <w:rsid w:val="00024DCF"/>
    <w:rsid w:val="00025631"/>
    <w:rsid w:val="00025B21"/>
    <w:rsid w:val="00025D98"/>
    <w:rsid w:val="000264C5"/>
    <w:rsid w:val="0002681C"/>
    <w:rsid w:val="00026948"/>
    <w:rsid w:val="00026F38"/>
    <w:rsid w:val="000273C0"/>
    <w:rsid w:val="00027446"/>
    <w:rsid w:val="000274F6"/>
    <w:rsid w:val="00027686"/>
    <w:rsid w:val="00027838"/>
    <w:rsid w:val="000279EF"/>
    <w:rsid w:val="00027BE4"/>
    <w:rsid w:val="000312F6"/>
    <w:rsid w:val="00031B87"/>
    <w:rsid w:val="00031D2C"/>
    <w:rsid w:val="00031E72"/>
    <w:rsid w:val="00032152"/>
    <w:rsid w:val="00032644"/>
    <w:rsid w:val="0003265E"/>
    <w:rsid w:val="00032763"/>
    <w:rsid w:val="0003276F"/>
    <w:rsid w:val="00032A47"/>
    <w:rsid w:val="00032C65"/>
    <w:rsid w:val="00032C75"/>
    <w:rsid w:val="00032CC7"/>
    <w:rsid w:val="00032D26"/>
    <w:rsid w:val="00032FFF"/>
    <w:rsid w:val="0003324D"/>
    <w:rsid w:val="000334CA"/>
    <w:rsid w:val="0003364D"/>
    <w:rsid w:val="00033B1E"/>
    <w:rsid w:val="000340F0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0FD0"/>
    <w:rsid w:val="0004110A"/>
    <w:rsid w:val="00041220"/>
    <w:rsid w:val="00041646"/>
    <w:rsid w:val="00041953"/>
    <w:rsid w:val="00041B23"/>
    <w:rsid w:val="00041BDF"/>
    <w:rsid w:val="00041C74"/>
    <w:rsid w:val="00042332"/>
    <w:rsid w:val="00042422"/>
    <w:rsid w:val="0004291C"/>
    <w:rsid w:val="00042943"/>
    <w:rsid w:val="00042972"/>
    <w:rsid w:val="000429E1"/>
    <w:rsid w:val="00042D01"/>
    <w:rsid w:val="000432B7"/>
    <w:rsid w:val="0004332D"/>
    <w:rsid w:val="00043579"/>
    <w:rsid w:val="000435F3"/>
    <w:rsid w:val="00043629"/>
    <w:rsid w:val="000437D8"/>
    <w:rsid w:val="00043D34"/>
    <w:rsid w:val="00044208"/>
    <w:rsid w:val="00044252"/>
    <w:rsid w:val="00044783"/>
    <w:rsid w:val="00044CC4"/>
    <w:rsid w:val="00044F93"/>
    <w:rsid w:val="00045268"/>
    <w:rsid w:val="0004535A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153"/>
    <w:rsid w:val="00050363"/>
    <w:rsid w:val="0005039A"/>
    <w:rsid w:val="00050566"/>
    <w:rsid w:val="00050AB3"/>
    <w:rsid w:val="00050C6B"/>
    <w:rsid w:val="00050C7A"/>
    <w:rsid w:val="000510FB"/>
    <w:rsid w:val="00051133"/>
    <w:rsid w:val="00051406"/>
    <w:rsid w:val="000514E7"/>
    <w:rsid w:val="00051C50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0A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A3"/>
    <w:rsid w:val="000611C1"/>
    <w:rsid w:val="000613A8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CF7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B37"/>
    <w:rsid w:val="00066C26"/>
    <w:rsid w:val="00066E71"/>
    <w:rsid w:val="00066ED9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BBB"/>
    <w:rsid w:val="00070CC5"/>
    <w:rsid w:val="000714F7"/>
    <w:rsid w:val="0007157F"/>
    <w:rsid w:val="00071D26"/>
    <w:rsid w:val="00071D88"/>
    <w:rsid w:val="00071DBD"/>
    <w:rsid w:val="00071E40"/>
    <w:rsid w:val="00071FCA"/>
    <w:rsid w:val="0007216C"/>
    <w:rsid w:val="00072259"/>
    <w:rsid w:val="00072464"/>
    <w:rsid w:val="000725C8"/>
    <w:rsid w:val="0007260B"/>
    <w:rsid w:val="00072713"/>
    <w:rsid w:val="000727DC"/>
    <w:rsid w:val="0007293B"/>
    <w:rsid w:val="00072E26"/>
    <w:rsid w:val="00072E80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111"/>
    <w:rsid w:val="000753C6"/>
    <w:rsid w:val="00075480"/>
    <w:rsid w:val="00075757"/>
    <w:rsid w:val="00075AEC"/>
    <w:rsid w:val="00075C34"/>
    <w:rsid w:val="00075D23"/>
    <w:rsid w:val="00075DCD"/>
    <w:rsid w:val="000760CA"/>
    <w:rsid w:val="000762F5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B93"/>
    <w:rsid w:val="00077C36"/>
    <w:rsid w:val="00080155"/>
    <w:rsid w:val="00080180"/>
    <w:rsid w:val="000802F4"/>
    <w:rsid w:val="00080496"/>
    <w:rsid w:val="000804C1"/>
    <w:rsid w:val="0008055F"/>
    <w:rsid w:val="0008065A"/>
    <w:rsid w:val="00080687"/>
    <w:rsid w:val="00080E19"/>
    <w:rsid w:val="00080ED8"/>
    <w:rsid w:val="00081151"/>
    <w:rsid w:val="000817CC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031"/>
    <w:rsid w:val="000831B5"/>
    <w:rsid w:val="0008324F"/>
    <w:rsid w:val="00083434"/>
    <w:rsid w:val="000839A5"/>
    <w:rsid w:val="00083B8F"/>
    <w:rsid w:val="00083E63"/>
    <w:rsid w:val="00083F06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5C7E"/>
    <w:rsid w:val="000861CD"/>
    <w:rsid w:val="000864DD"/>
    <w:rsid w:val="00086596"/>
    <w:rsid w:val="00086E27"/>
    <w:rsid w:val="00087601"/>
    <w:rsid w:val="00087689"/>
    <w:rsid w:val="000879A5"/>
    <w:rsid w:val="00087C88"/>
    <w:rsid w:val="00090054"/>
    <w:rsid w:val="00090071"/>
    <w:rsid w:val="000901ED"/>
    <w:rsid w:val="00090423"/>
    <w:rsid w:val="00090B4C"/>
    <w:rsid w:val="00090C60"/>
    <w:rsid w:val="000911E3"/>
    <w:rsid w:val="00091242"/>
    <w:rsid w:val="000913F0"/>
    <w:rsid w:val="000914A0"/>
    <w:rsid w:val="00091A4F"/>
    <w:rsid w:val="00091B8A"/>
    <w:rsid w:val="00091E19"/>
    <w:rsid w:val="000920B9"/>
    <w:rsid w:val="000921CC"/>
    <w:rsid w:val="000923AD"/>
    <w:rsid w:val="000924AD"/>
    <w:rsid w:val="00092530"/>
    <w:rsid w:val="0009259D"/>
    <w:rsid w:val="000926C9"/>
    <w:rsid w:val="00092B2A"/>
    <w:rsid w:val="00092EC5"/>
    <w:rsid w:val="00092EE9"/>
    <w:rsid w:val="00093408"/>
    <w:rsid w:val="00093871"/>
    <w:rsid w:val="0009391E"/>
    <w:rsid w:val="00093D57"/>
    <w:rsid w:val="00093F02"/>
    <w:rsid w:val="00093F20"/>
    <w:rsid w:val="00093FFE"/>
    <w:rsid w:val="00094458"/>
    <w:rsid w:val="000945B8"/>
    <w:rsid w:val="000947DD"/>
    <w:rsid w:val="00094892"/>
    <w:rsid w:val="000948A9"/>
    <w:rsid w:val="00094B8A"/>
    <w:rsid w:val="00094DDA"/>
    <w:rsid w:val="00094F38"/>
    <w:rsid w:val="00094F67"/>
    <w:rsid w:val="00095012"/>
    <w:rsid w:val="00095627"/>
    <w:rsid w:val="000956E2"/>
    <w:rsid w:val="00095765"/>
    <w:rsid w:val="0009588B"/>
    <w:rsid w:val="00095F89"/>
    <w:rsid w:val="00096019"/>
    <w:rsid w:val="00096118"/>
    <w:rsid w:val="00096266"/>
    <w:rsid w:val="0009655F"/>
    <w:rsid w:val="00096872"/>
    <w:rsid w:val="000968A0"/>
    <w:rsid w:val="00096D86"/>
    <w:rsid w:val="00096E56"/>
    <w:rsid w:val="00096EE5"/>
    <w:rsid w:val="00096FD4"/>
    <w:rsid w:val="0009711E"/>
    <w:rsid w:val="00097373"/>
    <w:rsid w:val="0009745F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1B17"/>
    <w:rsid w:val="000A1F24"/>
    <w:rsid w:val="000A22F8"/>
    <w:rsid w:val="000A279B"/>
    <w:rsid w:val="000A28A7"/>
    <w:rsid w:val="000A2B4B"/>
    <w:rsid w:val="000A2E45"/>
    <w:rsid w:val="000A30B5"/>
    <w:rsid w:val="000A3401"/>
    <w:rsid w:val="000A3438"/>
    <w:rsid w:val="000A367A"/>
    <w:rsid w:val="000A37FA"/>
    <w:rsid w:val="000A381A"/>
    <w:rsid w:val="000A3E46"/>
    <w:rsid w:val="000A3F0F"/>
    <w:rsid w:val="000A4692"/>
    <w:rsid w:val="000A46EC"/>
    <w:rsid w:val="000A4F53"/>
    <w:rsid w:val="000A52BF"/>
    <w:rsid w:val="000A5548"/>
    <w:rsid w:val="000A55CC"/>
    <w:rsid w:val="000A5788"/>
    <w:rsid w:val="000A58D3"/>
    <w:rsid w:val="000A5A0E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DC5"/>
    <w:rsid w:val="000A7FAD"/>
    <w:rsid w:val="000B009D"/>
    <w:rsid w:val="000B0638"/>
    <w:rsid w:val="000B086E"/>
    <w:rsid w:val="000B0C32"/>
    <w:rsid w:val="000B0D9D"/>
    <w:rsid w:val="000B0F0F"/>
    <w:rsid w:val="000B1317"/>
    <w:rsid w:val="000B13A4"/>
    <w:rsid w:val="000B1413"/>
    <w:rsid w:val="000B16D8"/>
    <w:rsid w:val="000B19B1"/>
    <w:rsid w:val="000B1CE2"/>
    <w:rsid w:val="000B1D5C"/>
    <w:rsid w:val="000B1F21"/>
    <w:rsid w:val="000B1FE1"/>
    <w:rsid w:val="000B2176"/>
    <w:rsid w:val="000B228A"/>
    <w:rsid w:val="000B251F"/>
    <w:rsid w:val="000B2756"/>
    <w:rsid w:val="000B2B44"/>
    <w:rsid w:val="000B3071"/>
    <w:rsid w:val="000B3184"/>
    <w:rsid w:val="000B31C9"/>
    <w:rsid w:val="000B32D0"/>
    <w:rsid w:val="000B3503"/>
    <w:rsid w:val="000B373D"/>
    <w:rsid w:val="000B37FA"/>
    <w:rsid w:val="000B397C"/>
    <w:rsid w:val="000B3CD8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309"/>
    <w:rsid w:val="000B566A"/>
    <w:rsid w:val="000B5993"/>
    <w:rsid w:val="000B5EFF"/>
    <w:rsid w:val="000B627E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01F"/>
    <w:rsid w:val="000C03D4"/>
    <w:rsid w:val="000C0537"/>
    <w:rsid w:val="000C0A28"/>
    <w:rsid w:val="000C0B13"/>
    <w:rsid w:val="000C0F6D"/>
    <w:rsid w:val="000C1037"/>
    <w:rsid w:val="000C10BE"/>
    <w:rsid w:val="000C1374"/>
    <w:rsid w:val="000C1451"/>
    <w:rsid w:val="000C1622"/>
    <w:rsid w:val="000C1C3B"/>
    <w:rsid w:val="000C1EF4"/>
    <w:rsid w:val="000C21DE"/>
    <w:rsid w:val="000C24D2"/>
    <w:rsid w:val="000C24DE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3F5A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5C3"/>
    <w:rsid w:val="000C66C4"/>
    <w:rsid w:val="000C67F0"/>
    <w:rsid w:val="000C6882"/>
    <w:rsid w:val="000C68AE"/>
    <w:rsid w:val="000C6A4B"/>
    <w:rsid w:val="000C6B55"/>
    <w:rsid w:val="000C6F38"/>
    <w:rsid w:val="000C729C"/>
    <w:rsid w:val="000C72DE"/>
    <w:rsid w:val="000C7316"/>
    <w:rsid w:val="000C73C4"/>
    <w:rsid w:val="000C7443"/>
    <w:rsid w:val="000C757F"/>
    <w:rsid w:val="000C7B56"/>
    <w:rsid w:val="000C7D66"/>
    <w:rsid w:val="000D00F5"/>
    <w:rsid w:val="000D0133"/>
    <w:rsid w:val="000D0459"/>
    <w:rsid w:val="000D0577"/>
    <w:rsid w:val="000D061D"/>
    <w:rsid w:val="000D08A5"/>
    <w:rsid w:val="000D09AC"/>
    <w:rsid w:val="000D0A32"/>
    <w:rsid w:val="000D0A61"/>
    <w:rsid w:val="000D0D7E"/>
    <w:rsid w:val="000D11A6"/>
    <w:rsid w:val="000D12DE"/>
    <w:rsid w:val="000D13E1"/>
    <w:rsid w:val="000D140B"/>
    <w:rsid w:val="000D14CA"/>
    <w:rsid w:val="000D14E6"/>
    <w:rsid w:val="000D19AC"/>
    <w:rsid w:val="000D19C0"/>
    <w:rsid w:val="000D1BD7"/>
    <w:rsid w:val="000D1D1D"/>
    <w:rsid w:val="000D20E7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41F"/>
    <w:rsid w:val="000D456C"/>
    <w:rsid w:val="000D45D6"/>
    <w:rsid w:val="000D4C69"/>
    <w:rsid w:val="000D4CA5"/>
    <w:rsid w:val="000D4FA3"/>
    <w:rsid w:val="000D50D2"/>
    <w:rsid w:val="000D558D"/>
    <w:rsid w:val="000D5921"/>
    <w:rsid w:val="000D5962"/>
    <w:rsid w:val="000D5A99"/>
    <w:rsid w:val="000D5B34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157"/>
    <w:rsid w:val="000D727E"/>
    <w:rsid w:val="000D72A0"/>
    <w:rsid w:val="000D72A6"/>
    <w:rsid w:val="000D74EE"/>
    <w:rsid w:val="000D7645"/>
    <w:rsid w:val="000D77AD"/>
    <w:rsid w:val="000D7866"/>
    <w:rsid w:val="000E023A"/>
    <w:rsid w:val="000E0319"/>
    <w:rsid w:val="000E04C0"/>
    <w:rsid w:val="000E04DF"/>
    <w:rsid w:val="000E052E"/>
    <w:rsid w:val="000E07AF"/>
    <w:rsid w:val="000E07BB"/>
    <w:rsid w:val="000E0A1C"/>
    <w:rsid w:val="000E0CA9"/>
    <w:rsid w:val="000E0D42"/>
    <w:rsid w:val="000E0E45"/>
    <w:rsid w:val="000E1005"/>
    <w:rsid w:val="000E10B9"/>
    <w:rsid w:val="000E1460"/>
    <w:rsid w:val="000E147C"/>
    <w:rsid w:val="000E15D0"/>
    <w:rsid w:val="000E1740"/>
    <w:rsid w:val="000E18D9"/>
    <w:rsid w:val="000E1A72"/>
    <w:rsid w:val="000E1BEC"/>
    <w:rsid w:val="000E2089"/>
    <w:rsid w:val="000E21C4"/>
    <w:rsid w:val="000E21CA"/>
    <w:rsid w:val="000E21F5"/>
    <w:rsid w:val="000E2717"/>
    <w:rsid w:val="000E2CE1"/>
    <w:rsid w:val="000E2D1B"/>
    <w:rsid w:val="000E2E57"/>
    <w:rsid w:val="000E2E90"/>
    <w:rsid w:val="000E31CE"/>
    <w:rsid w:val="000E325B"/>
    <w:rsid w:val="000E3708"/>
    <w:rsid w:val="000E3722"/>
    <w:rsid w:val="000E3838"/>
    <w:rsid w:val="000E3B10"/>
    <w:rsid w:val="000E3EC3"/>
    <w:rsid w:val="000E3F11"/>
    <w:rsid w:val="000E4076"/>
    <w:rsid w:val="000E42AD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535"/>
    <w:rsid w:val="000E7608"/>
    <w:rsid w:val="000E76D0"/>
    <w:rsid w:val="000E7991"/>
    <w:rsid w:val="000E7CA5"/>
    <w:rsid w:val="000E7D0C"/>
    <w:rsid w:val="000F05BB"/>
    <w:rsid w:val="000F0F81"/>
    <w:rsid w:val="000F1047"/>
    <w:rsid w:val="000F10FD"/>
    <w:rsid w:val="000F1229"/>
    <w:rsid w:val="000F1312"/>
    <w:rsid w:val="000F199F"/>
    <w:rsid w:val="000F1C5A"/>
    <w:rsid w:val="000F1E1E"/>
    <w:rsid w:val="000F218A"/>
    <w:rsid w:val="000F281A"/>
    <w:rsid w:val="000F2AAE"/>
    <w:rsid w:val="000F2C6B"/>
    <w:rsid w:val="000F2D83"/>
    <w:rsid w:val="000F2F37"/>
    <w:rsid w:val="000F30D5"/>
    <w:rsid w:val="000F366E"/>
    <w:rsid w:val="000F3784"/>
    <w:rsid w:val="000F3CBC"/>
    <w:rsid w:val="000F3E32"/>
    <w:rsid w:val="000F4006"/>
    <w:rsid w:val="000F41B4"/>
    <w:rsid w:val="000F4596"/>
    <w:rsid w:val="000F490B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DCB"/>
    <w:rsid w:val="000F5EE8"/>
    <w:rsid w:val="000F63A8"/>
    <w:rsid w:val="000F66AF"/>
    <w:rsid w:val="000F69E5"/>
    <w:rsid w:val="000F6CFC"/>
    <w:rsid w:val="000F6DD6"/>
    <w:rsid w:val="000F6E3E"/>
    <w:rsid w:val="000F6EAF"/>
    <w:rsid w:val="000F70A0"/>
    <w:rsid w:val="000F7315"/>
    <w:rsid w:val="000F7775"/>
    <w:rsid w:val="000F7893"/>
    <w:rsid w:val="000F7ED1"/>
    <w:rsid w:val="00100158"/>
    <w:rsid w:val="001001FE"/>
    <w:rsid w:val="001002CD"/>
    <w:rsid w:val="00100F9B"/>
    <w:rsid w:val="001011C4"/>
    <w:rsid w:val="0010124F"/>
    <w:rsid w:val="001014CD"/>
    <w:rsid w:val="0010199F"/>
    <w:rsid w:val="00101A5A"/>
    <w:rsid w:val="00101D35"/>
    <w:rsid w:val="00101D42"/>
    <w:rsid w:val="001020B9"/>
    <w:rsid w:val="00102131"/>
    <w:rsid w:val="00102141"/>
    <w:rsid w:val="001028F6"/>
    <w:rsid w:val="00102AFD"/>
    <w:rsid w:val="00102B9E"/>
    <w:rsid w:val="00102C2A"/>
    <w:rsid w:val="00102F72"/>
    <w:rsid w:val="00103437"/>
    <w:rsid w:val="001035BD"/>
    <w:rsid w:val="001036A4"/>
    <w:rsid w:val="00103769"/>
    <w:rsid w:val="00103AB8"/>
    <w:rsid w:val="00103AF3"/>
    <w:rsid w:val="00103CBB"/>
    <w:rsid w:val="00103F9F"/>
    <w:rsid w:val="0010438D"/>
    <w:rsid w:val="0010445E"/>
    <w:rsid w:val="00104618"/>
    <w:rsid w:val="001046C2"/>
    <w:rsid w:val="00104775"/>
    <w:rsid w:val="00104A54"/>
    <w:rsid w:val="00105185"/>
    <w:rsid w:val="00105479"/>
    <w:rsid w:val="00105B0F"/>
    <w:rsid w:val="00105E68"/>
    <w:rsid w:val="00105FCF"/>
    <w:rsid w:val="001060BD"/>
    <w:rsid w:val="001063B5"/>
    <w:rsid w:val="001065AA"/>
    <w:rsid w:val="001065EC"/>
    <w:rsid w:val="001070CF"/>
    <w:rsid w:val="00107162"/>
    <w:rsid w:val="00107177"/>
    <w:rsid w:val="001072C4"/>
    <w:rsid w:val="001072F2"/>
    <w:rsid w:val="00107317"/>
    <w:rsid w:val="001073F0"/>
    <w:rsid w:val="0010751E"/>
    <w:rsid w:val="00107CF4"/>
    <w:rsid w:val="00107E4B"/>
    <w:rsid w:val="001101DC"/>
    <w:rsid w:val="00110219"/>
    <w:rsid w:val="0011076C"/>
    <w:rsid w:val="0011080A"/>
    <w:rsid w:val="00110B61"/>
    <w:rsid w:val="00111783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6FE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4C0B"/>
    <w:rsid w:val="001150B9"/>
    <w:rsid w:val="00115166"/>
    <w:rsid w:val="00115719"/>
    <w:rsid w:val="001157D9"/>
    <w:rsid w:val="00115831"/>
    <w:rsid w:val="00115E0D"/>
    <w:rsid w:val="00115F98"/>
    <w:rsid w:val="0011608C"/>
    <w:rsid w:val="0011616E"/>
    <w:rsid w:val="00116468"/>
    <w:rsid w:val="001164F7"/>
    <w:rsid w:val="0011667B"/>
    <w:rsid w:val="00116E2D"/>
    <w:rsid w:val="00117103"/>
    <w:rsid w:val="0011711A"/>
    <w:rsid w:val="0011715A"/>
    <w:rsid w:val="001173D1"/>
    <w:rsid w:val="00117A82"/>
    <w:rsid w:val="00117F29"/>
    <w:rsid w:val="001200EA"/>
    <w:rsid w:val="001204C7"/>
    <w:rsid w:val="001207C8"/>
    <w:rsid w:val="001209E7"/>
    <w:rsid w:val="0012104C"/>
    <w:rsid w:val="001210D8"/>
    <w:rsid w:val="00121165"/>
    <w:rsid w:val="0012138F"/>
    <w:rsid w:val="00121A37"/>
    <w:rsid w:val="00121F2F"/>
    <w:rsid w:val="00122506"/>
    <w:rsid w:val="0012254D"/>
    <w:rsid w:val="001226C0"/>
    <w:rsid w:val="001230F5"/>
    <w:rsid w:val="00123224"/>
    <w:rsid w:val="0012327C"/>
    <w:rsid w:val="0012331E"/>
    <w:rsid w:val="00123482"/>
    <w:rsid w:val="001236AA"/>
    <w:rsid w:val="00123982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C0"/>
    <w:rsid w:val="00125B5B"/>
    <w:rsid w:val="00125C1B"/>
    <w:rsid w:val="001265F8"/>
    <w:rsid w:val="0012663A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0569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990"/>
    <w:rsid w:val="00132EF8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83F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5D80"/>
    <w:rsid w:val="001362C7"/>
    <w:rsid w:val="0013664A"/>
    <w:rsid w:val="00136930"/>
    <w:rsid w:val="00136969"/>
    <w:rsid w:val="001370D0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69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92C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8CE"/>
    <w:rsid w:val="00142A66"/>
    <w:rsid w:val="00142C83"/>
    <w:rsid w:val="00142CF7"/>
    <w:rsid w:val="00142F96"/>
    <w:rsid w:val="00142FE0"/>
    <w:rsid w:val="001430FD"/>
    <w:rsid w:val="00143736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85E"/>
    <w:rsid w:val="00145DF2"/>
    <w:rsid w:val="00145F6E"/>
    <w:rsid w:val="001460B7"/>
    <w:rsid w:val="001462E6"/>
    <w:rsid w:val="00146375"/>
    <w:rsid w:val="0014664D"/>
    <w:rsid w:val="0014673D"/>
    <w:rsid w:val="00146747"/>
    <w:rsid w:val="001468DD"/>
    <w:rsid w:val="00146DB1"/>
    <w:rsid w:val="00146E2A"/>
    <w:rsid w:val="00147140"/>
    <w:rsid w:val="0014718E"/>
    <w:rsid w:val="001474AC"/>
    <w:rsid w:val="00147601"/>
    <w:rsid w:val="00147615"/>
    <w:rsid w:val="0014776A"/>
    <w:rsid w:val="00147A06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B0A"/>
    <w:rsid w:val="00151DBF"/>
    <w:rsid w:val="00151E7C"/>
    <w:rsid w:val="0015212B"/>
    <w:rsid w:val="00152739"/>
    <w:rsid w:val="001527EB"/>
    <w:rsid w:val="001529BC"/>
    <w:rsid w:val="00152DB9"/>
    <w:rsid w:val="00152FCA"/>
    <w:rsid w:val="0015393F"/>
    <w:rsid w:val="00153A48"/>
    <w:rsid w:val="00153AB5"/>
    <w:rsid w:val="00153C97"/>
    <w:rsid w:val="00153CEE"/>
    <w:rsid w:val="00153E2A"/>
    <w:rsid w:val="00153E72"/>
    <w:rsid w:val="00153F63"/>
    <w:rsid w:val="00154191"/>
    <w:rsid w:val="001541F5"/>
    <w:rsid w:val="0015440B"/>
    <w:rsid w:val="001547A7"/>
    <w:rsid w:val="00154850"/>
    <w:rsid w:val="00154A96"/>
    <w:rsid w:val="00154D3A"/>
    <w:rsid w:val="00155104"/>
    <w:rsid w:val="0015517F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4F6"/>
    <w:rsid w:val="00160754"/>
    <w:rsid w:val="00160BF6"/>
    <w:rsid w:val="00160D70"/>
    <w:rsid w:val="0016188C"/>
    <w:rsid w:val="00161E8A"/>
    <w:rsid w:val="00161EB9"/>
    <w:rsid w:val="0016220B"/>
    <w:rsid w:val="001622DC"/>
    <w:rsid w:val="0016230E"/>
    <w:rsid w:val="001624B3"/>
    <w:rsid w:val="00162719"/>
    <w:rsid w:val="0016287C"/>
    <w:rsid w:val="00162C90"/>
    <w:rsid w:val="00163149"/>
    <w:rsid w:val="00163323"/>
    <w:rsid w:val="0016332A"/>
    <w:rsid w:val="0016357E"/>
    <w:rsid w:val="0016370E"/>
    <w:rsid w:val="00163763"/>
    <w:rsid w:val="0016397C"/>
    <w:rsid w:val="00163C45"/>
    <w:rsid w:val="00164208"/>
    <w:rsid w:val="001643F4"/>
    <w:rsid w:val="001644EE"/>
    <w:rsid w:val="001645DB"/>
    <w:rsid w:val="001646EC"/>
    <w:rsid w:val="00164899"/>
    <w:rsid w:val="00164E79"/>
    <w:rsid w:val="00165036"/>
    <w:rsid w:val="00165477"/>
    <w:rsid w:val="001654FB"/>
    <w:rsid w:val="00165621"/>
    <w:rsid w:val="001656C3"/>
    <w:rsid w:val="001659DF"/>
    <w:rsid w:val="00165B7D"/>
    <w:rsid w:val="00165C52"/>
    <w:rsid w:val="00165CFA"/>
    <w:rsid w:val="00165E4D"/>
    <w:rsid w:val="00165FCC"/>
    <w:rsid w:val="001660E4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2AAD"/>
    <w:rsid w:val="0017319D"/>
    <w:rsid w:val="001736D9"/>
    <w:rsid w:val="001736E3"/>
    <w:rsid w:val="00173855"/>
    <w:rsid w:val="00173979"/>
    <w:rsid w:val="00173B41"/>
    <w:rsid w:val="00173FF4"/>
    <w:rsid w:val="00174240"/>
    <w:rsid w:val="001744F8"/>
    <w:rsid w:val="00174539"/>
    <w:rsid w:val="0017456F"/>
    <w:rsid w:val="001747FC"/>
    <w:rsid w:val="00174823"/>
    <w:rsid w:val="00174BF5"/>
    <w:rsid w:val="00174DBF"/>
    <w:rsid w:val="00174EAA"/>
    <w:rsid w:val="00174EBC"/>
    <w:rsid w:val="00175477"/>
    <w:rsid w:val="0017553F"/>
    <w:rsid w:val="0017561E"/>
    <w:rsid w:val="001757FA"/>
    <w:rsid w:val="001760E3"/>
    <w:rsid w:val="001762C6"/>
    <w:rsid w:val="0017682B"/>
    <w:rsid w:val="00176993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CA1"/>
    <w:rsid w:val="00177DF8"/>
    <w:rsid w:val="00177E7C"/>
    <w:rsid w:val="00180091"/>
    <w:rsid w:val="0018012D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144D"/>
    <w:rsid w:val="001814B6"/>
    <w:rsid w:val="00182023"/>
    <w:rsid w:val="001825E2"/>
    <w:rsid w:val="00182AF7"/>
    <w:rsid w:val="00182C47"/>
    <w:rsid w:val="00182D40"/>
    <w:rsid w:val="00183043"/>
    <w:rsid w:val="00183381"/>
    <w:rsid w:val="00183689"/>
    <w:rsid w:val="0018369E"/>
    <w:rsid w:val="0018376B"/>
    <w:rsid w:val="001837A8"/>
    <w:rsid w:val="00183CCE"/>
    <w:rsid w:val="00183E0B"/>
    <w:rsid w:val="00183FA7"/>
    <w:rsid w:val="00184624"/>
    <w:rsid w:val="001846C2"/>
    <w:rsid w:val="001846DE"/>
    <w:rsid w:val="001848A0"/>
    <w:rsid w:val="00184963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11D"/>
    <w:rsid w:val="001862E7"/>
    <w:rsid w:val="001867C3"/>
    <w:rsid w:val="00186A84"/>
    <w:rsid w:val="001874C7"/>
    <w:rsid w:val="001875BE"/>
    <w:rsid w:val="00187764"/>
    <w:rsid w:val="0018779B"/>
    <w:rsid w:val="001877CD"/>
    <w:rsid w:val="001877DA"/>
    <w:rsid w:val="00187A90"/>
    <w:rsid w:val="00187BB8"/>
    <w:rsid w:val="00187C57"/>
    <w:rsid w:val="00187E21"/>
    <w:rsid w:val="00191444"/>
    <w:rsid w:val="00191657"/>
    <w:rsid w:val="0019166D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8E"/>
    <w:rsid w:val="00192DDC"/>
    <w:rsid w:val="00193035"/>
    <w:rsid w:val="0019313F"/>
    <w:rsid w:val="0019326D"/>
    <w:rsid w:val="001932F7"/>
    <w:rsid w:val="00193E11"/>
    <w:rsid w:val="00194004"/>
    <w:rsid w:val="001940FF"/>
    <w:rsid w:val="0019434C"/>
    <w:rsid w:val="00194431"/>
    <w:rsid w:val="00194890"/>
    <w:rsid w:val="00194975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412"/>
    <w:rsid w:val="001A15BF"/>
    <w:rsid w:val="001A1C44"/>
    <w:rsid w:val="001A1CEB"/>
    <w:rsid w:val="001A1E4A"/>
    <w:rsid w:val="001A1E63"/>
    <w:rsid w:val="001A231D"/>
    <w:rsid w:val="001A2338"/>
    <w:rsid w:val="001A24DE"/>
    <w:rsid w:val="001A2552"/>
    <w:rsid w:val="001A271E"/>
    <w:rsid w:val="001A2892"/>
    <w:rsid w:val="001A29BB"/>
    <w:rsid w:val="001A29F7"/>
    <w:rsid w:val="001A2E7C"/>
    <w:rsid w:val="001A2F02"/>
    <w:rsid w:val="001A3136"/>
    <w:rsid w:val="001A3391"/>
    <w:rsid w:val="001A33D0"/>
    <w:rsid w:val="001A39C2"/>
    <w:rsid w:val="001A3BD2"/>
    <w:rsid w:val="001A3F2B"/>
    <w:rsid w:val="001A3F7B"/>
    <w:rsid w:val="001A44CD"/>
    <w:rsid w:val="001A498A"/>
    <w:rsid w:val="001A4CFB"/>
    <w:rsid w:val="001A512A"/>
    <w:rsid w:val="001A552B"/>
    <w:rsid w:val="001A590B"/>
    <w:rsid w:val="001A5999"/>
    <w:rsid w:val="001A5C2C"/>
    <w:rsid w:val="001A5D7D"/>
    <w:rsid w:val="001A5F78"/>
    <w:rsid w:val="001A6CA9"/>
    <w:rsid w:val="001A6D3F"/>
    <w:rsid w:val="001A71CB"/>
    <w:rsid w:val="001A7326"/>
    <w:rsid w:val="001A7399"/>
    <w:rsid w:val="001A75A1"/>
    <w:rsid w:val="001A77CE"/>
    <w:rsid w:val="001A78D2"/>
    <w:rsid w:val="001A7A56"/>
    <w:rsid w:val="001A7E2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575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ADC"/>
    <w:rsid w:val="001B2FAA"/>
    <w:rsid w:val="001B311F"/>
    <w:rsid w:val="001B316C"/>
    <w:rsid w:val="001B32AF"/>
    <w:rsid w:val="001B32CD"/>
    <w:rsid w:val="001B33E4"/>
    <w:rsid w:val="001B3BCD"/>
    <w:rsid w:val="001B3C35"/>
    <w:rsid w:val="001B3E30"/>
    <w:rsid w:val="001B3ED1"/>
    <w:rsid w:val="001B3F3C"/>
    <w:rsid w:val="001B43FB"/>
    <w:rsid w:val="001B454E"/>
    <w:rsid w:val="001B46C4"/>
    <w:rsid w:val="001B4911"/>
    <w:rsid w:val="001B4913"/>
    <w:rsid w:val="001B4B3E"/>
    <w:rsid w:val="001B4B9C"/>
    <w:rsid w:val="001B4DDD"/>
    <w:rsid w:val="001B4F3B"/>
    <w:rsid w:val="001B511B"/>
    <w:rsid w:val="001B524B"/>
    <w:rsid w:val="001B544F"/>
    <w:rsid w:val="001B5669"/>
    <w:rsid w:val="001B5715"/>
    <w:rsid w:val="001B5E62"/>
    <w:rsid w:val="001B60EA"/>
    <w:rsid w:val="001B62EF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2D3"/>
    <w:rsid w:val="001C0BF4"/>
    <w:rsid w:val="001C0D26"/>
    <w:rsid w:val="001C0D2B"/>
    <w:rsid w:val="001C1052"/>
    <w:rsid w:val="001C128A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15F"/>
    <w:rsid w:val="001C254D"/>
    <w:rsid w:val="001C27DD"/>
    <w:rsid w:val="001C2833"/>
    <w:rsid w:val="001C2992"/>
    <w:rsid w:val="001C2AAF"/>
    <w:rsid w:val="001C2E66"/>
    <w:rsid w:val="001C2E76"/>
    <w:rsid w:val="001C2FFE"/>
    <w:rsid w:val="001C3175"/>
    <w:rsid w:val="001C32E3"/>
    <w:rsid w:val="001C3744"/>
    <w:rsid w:val="001C39AA"/>
    <w:rsid w:val="001C39C0"/>
    <w:rsid w:val="001C3DDC"/>
    <w:rsid w:val="001C405A"/>
    <w:rsid w:val="001C42FC"/>
    <w:rsid w:val="001C4403"/>
    <w:rsid w:val="001C4824"/>
    <w:rsid w:val="001C4992"/>
    <w:rsid w:val="001C4C30"/>
    <w:rsid w:val="001C4EF4"/>
    <w:rsid w:val="001C509C"/>
    <w:rsid w:val="001C5107"/>
    <w:rsid w:val="001C5168"/>
    <w:rsid w:val="001C51F8"/>
    <w:rsid w:val="001C56B8"/>
    <w:rsid w:val="001C59B3"/>
    <w:rsid w:val="001C642C"/>
    <w:rsid w:val="001C6534"/>
    <w:rsid w:val="001C6651"/>
    <w:rsid w:val="001C6D10"/>
    <w:rsid w:val="001C6D3C"/>
    <w:rsid w:val="001C737D"/>
    <w:rsid w:val="001C75DF"/>
    <w:rsid w:val="001C76C1"/>
    <w:rsid w:val="001C781F"/>
    <w:rsid w:val="001C7B0C"/>
    <w:rsid w:val="001D0286"/>
    <w:rsid w:val="001D0A36"/>
    <w:rsid w:val="001D0CFA"/>
    <w:rsid w:val="001D0D06"/>
    <w:rsid w:val="001D0F83"/>
    <w:rsid w:val="001D0FF0"/>
    <w:rsid w:val="001D1064"/>
    <w:rsid w:val="001D1079"/>
    <w:rsid w:val="001D144C"/>
    <w:rsid w:val="001D15FB"/>
    <w:rsid w:val="001D178C"/>
    <w:rsid w:val="001D1B39"/>
    <w:rsid w:val="001D1C95"/>
    <w:rsid w:val="001D1CEC"/>
    <w:rsid w:val="001D1D3E"/>
    <w:rsid w:val="001D1E15"/>
    <w:rsid w:val="001D1F4A"/>
    <w:rsid w:val="001D224B"/>
    <w:rsid w:val="001D22F2"/>
    <w:rsid w:val="001D2D19"/>
    <w:rsid w:val="001D2E10"/>
    <w:rsid w:val="001D2F93"/>
    <w:rsid w:val="001D30CF"/>
    <w:rsid w:val="001D324B"/>
    <w:rsid w:val="001D32DC"/>
    <w:rsid w:val="001D367C"/>
    <w:rsid w:val="001D36D3"/>
    <w:rsid w:val="001D38FE"/>
    <w:rsid w:val="001D3AA4"/>
    <w:rsid w:val="001D3B03"/>
    <w:rsid w:val="001D3D99"/>
    <w:rsid w:val="001D3E05"/>
    <w:rsid w:val="001D3F03"/>
    <w:rsid w:val="001D4180"/>
    <w:rsid w:val="001D447C"/>
    <w:rsid w:val="001D51E7"/>
    <w:rsid w:val="001D54CC"/>
    <w:rsid w:val="001D574D"/>
    <w:rsid w:val="001D5811"/>
    <w:rsid w:val="001D5B24"/>
    <w:rsid w:val="001D5C37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22E"/>
    <w:rsid w:val="001E0800"/>
    <w:rsid w:val="001E087F"/>
    <w:rsid w:val="001E0A5C"/>
    <w:rsid w:val="001E0E43"/>
    <w:rsid w:val="001E1034"/>
    <w:rsid w:val="001E1A39"/>
    <w:rsid w:val="001E1C62"/>
    <w:rsid w:val="001E1D3B"/>
    <w:rsid w:val="001E1E81"/>
    <w:rsid w:val="001E220D"/>
    <w:rsid w:val="001E259C"/>
    <w:rsid w:val="001E261D"/>
    <w:rsid w:val="001E2D30"/>
    <w:rsid w:val="001E2E57"/>
    <w:rsid w:val="001E32F0"/>
    <w:rsid w:val="001E353A"/>
    <w:rsid w:val="001E357D"/>
    <w:rsid w:val="001E3725"/>
    <w:rsid w:val="001E398E"/>
    <w:rsid w:val="001E3A76"/>
    <w:rsid w:val="001E3FEF"/>
    <w:rsid w:val="001E4040"/>
    <w:rsid w:val="001E446C"/>
    <w:rsid w:val="001E45CD"/>
    <w:rsid w:val="001E45F4"/>
    <w:rsid w:val="001E4A37"/>
    <w:rsid w:val="001E4C71"/>
    <w:rsid w:val="001E4CB7"/>
    <w:rsid w:val="001E4DFF"/>
    <w:rsid w:val="001E514A"/>
    <w:rsid w:val="001E5522"/>
    <w:rsid w:val="001E56CD"/>
    <w:rsid w:val="001E5943"/>
    <w:rsid w:val="001E594E"/>
    <w:rsid w:val="001E5B65"/>
    <w:rsid w:val="001E5C84"/>
    <w:rsid w:val="001E6383"/>
    <w:rsid w:val="001E6450"/>
    <w:rsid w:val="001E66FF"/>
    <w:rsid w:val="001E699A"/>
    <w:rsid w:val="001E6A78"/>
    <w:rsid w:val="001E6C27"/>
    <w:rsid w:val="001E6C60"/>
    <w:rsid w:val="001E6CB5"/>
    <w:rsid w:val="001E6EB3"/>
    <w:rsid w:val="001E6EC5"/>
    <w:rsid w:val="001E6F3B"/>
    <w:rsid w:val="001E70D8"/>
    <w:rsid w:val="001E71B2"/>
    <w:rsid w:val="001E7483"/>
    <w:rsid w:val="001E7616"/>
    <w:rsid w:val="001E7D6D"/>
    <w:rsid w:val="001E7E6E"/>
    <w:rsid w:val="001F03B2"/>
    <w:rsid w:val="001F05F3"/>
    <w:rsid w:val="001F090A"/>
    <w:rsid w:val="001F0930"/>
    <w:rsid w:val="001F0976"/>
    <w:rsid w:val="001F0A18"/>
    <w:rsid w:val="001F0B8F"/>
    <w:rsid w:val="001F0C53"/>
    <w:rsid w:val="001F0D77"/>
    <w:rsid w:val="001F109A"/>
    <w:rsid w:val="001F130C"/>
    <w:rsid w:val="001F195F"/>
    <w:rsid w:val="001F1989"/>
    <w:rsid w:val="001F1AD9"/>
    <w:rsid w:val="001F1B54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BA3"/>
    <w:rsid w:val="001F5FAE"/>
    <w:rsid w:val="001F5FCC"/>
    <w:rsid w:val="001F60F9"/>
    <w:rsid w:val="001F621D"/>
    <w:rsid w:val="001F6473"/>
    <w:rsid w:val="001F67AE"/>
    <w:rsid w:val="001F688A"/>
    <w:rsid w:val="001F6CFE"/>
    <w:rsid w:val="001F70D9"/>
    <w:rsid w:val="001F77A9"/>
    <w:rsid w:val="001F7975"/>
    <w:rsid w:val="001F7AFB"/>
    <w:rsid w:val="00200168"/>
    <w:rsid w:val="00200210"/>
    <w:rsid w:val="002003CD"/>
    <w:rsid w:val="0020076A"/>
    <w:rsid w:val="00200778"/>
    <w:rsid w:val="0020078C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778"/>
    <w:rsid w:val="00202C6E"/>
    <w:rsid w:val="00203370"/>
    <w:rsid w:val="00203562"/>
    <w:rsid w:val="002035F1"/>
    <w:rsid w:val="00203AD9"/>
    <w:rsid w:val="00204172"/>
    <w:rsid w:val="002041C6"/>
    <w:rsid w:val="00204338"/>
    <w:rsid w:val="002044A5"/>
    <w:rsid w:val="002045D7"/>
    <w:rsid w:val="002047F6"/>
    <w:rsid w:val="00204A59"/>
    <w:rsid w:val="00204ADB"/>
    <w:rsid w:val="00204C13"/>
    <w:rsid w:val="00204C56"/>
    <w:rsid w:val="002051BD"/>
    <w:rsid w:val="00205343"/>
    <w:rsid w:val="00205372"/>
    <w:rsid w:val="002054A2"/>
    <w:rsid w:val="002054DF"/>
    <w:rsid w:val="00205744"/>
    <w:rsid w:val="00205C32"/>
    <w:rsid w:val="00205F23"/>
    <w:rsid w:val="00206597"/>
    <w:rsid w:val="00206703"/>
    <w:rsid w:val="00206836"/>
    <w:rsid w:val="00206D6D"/>
    <w:rsid w:val="00207063"/>
    <w:rsid w:val="00207843"/>
    <w:rsid w:val="00207896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932"/>
    <w:rsid w:val="00211CA3"/>
    <w:rsid w:val="00211EC8"/>
    <w:rsid w:val="0021200C"/>
    <w:rsid w:val="002121E9"/>
    <w:rsid w:val="0021263B"/>
    <w:rsid w:val="0021276A"/>
    <w:rsid w:val="00212B5D"/>
    <w:rsid w:val="00212CB5"/>
    <w:rsid w:val="00212CCE"/>
    <w:rsid w:val="00212D03"/>
    <w:rsid w:val="00212F1D"/>
    <w:rsid w:val="0021315C"/>
    <w:rsid w:val="0021330E"/>
    <w:rsid w:val="00213315"/>
    <w:rsid w:val="002138FD"/>
    <w:rsid w:val="00213EB9"/>
    <w:rsid w:val="00213EEC"/>
    <w:rsid w:val="0021438D"/>
    <w:rsid w:val="00214C39"/>
    <w:rsid w:val="00214D11"/>
    <w:rsid w:val="00215097"/>
    <w:rsid w:val="002151FC"/>
    <w:rsid w:val="002155CA"/>
    <w:rsid w:val="00215A7D"/>
    <w:rsid w:val="00215C4C"/>
    <w:rsid w:val="00216A55"/>
    <w:rsid w:val="00216B15"/>
    <w:rsid w:val="00216B17"/>
    <w:rsid w:val="00216B69"/>
    <w:rsid w:val="00216CF0"/>
    <w:rsid w:val="00216D1E"/>
    <w:rsid w:val="00216D34"/>
    <w:rsid w:val="00217618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724"/>
    <w:rsid w:val="00220ABB"/>
    <w:rsid w:val="002213D0"/>
    <w:rsid w:val="00221E22"/>
    <w:rsid w:val="00221FA8"/>
    <w:rsid w:val="002220E1"/>
    <w:rsid w:val="002222F5"/>
    <w:rsid w:val="00222796"/>
    <w:rsid w:val="00222864"/>
    <w:rsid w:val="00222E65"/>
    <w:rsid w:val="00223A98"/>
    <w:rsid w:val="00223AA7"/>
    <w:rsid w:val="00223B3C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B9F"/>
    <w:rsid w:val="00225DF4"/>
    <w:rsid w:val="00225F99"/>
    <w:rsid w:val="002262E4"/>
    <w:rsid w:val="002263EC"/>
    <w:rsid w:val="00226461"/>
    <w:rsid w:val="00226760"/>
    <w:rsid w:val="0022686C"/>
    <w:rsid w:val="00226AE0"/>
    <w:rsid w:val="00226FBB"/>
    <w:rsid w:val="002270BA"/>
    <w:rsid w:val="002270D0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856"/>
    <w:rsid w:val="00230C20"/>
    <w:rsid w:val="00230F05"/>
    <w:rsid w:val="0023112F"/>
    <w:rsid w:val="00231148"/>
    <w:rsid w:val="002313FE"/>
    <w:rsid w:val="00231538"/>
    <w:rsid w:val="0023184D"/>
    <w:rsid w:val="002318DF"/>
    <w:rsid w:val="00231A24"/>
    <w:rsid w:val="00231C50"/>
    <w:rsid w:val="00231DF5"/>
    <w:rsid w:val="00231E10"/>
    <w:rsid w:val="00231E98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02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6E8E"/>
    <w:rsid w:val="0023736F"/>
    <w:rsid w:val="00237515"/>
    <w:rsid w:val="002377B0"/>
    <w:rsid w:val="002401E5"/>
    <w:rsid w:val="00240348"/>
    <w:rsid w:val="002404AA"/>
    <w:rsid w:val="002405CF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2E1D"/>
    <w:rsid w:val="00242FE1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690"/>
    <w:rsid w:val="0024671E"/>
    <w:rsid w:val="0024672D"/>
    <w:rsid w:val="00246B2C"/>
    <w:rsid w:val="00246BE4"/>
    <w:rsid w:val="00246EDB"/>
    <w:rsid w:val="00246FEB"/>
    <w:rsid w:val="0024707D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46"/>
    <w:rsid w:val="00250969"/>
    <w:rsid w:val="002509C2"/>
    <w:rsid w:val="00250ABF"/>
    <w:rsid w:val="00250C66"/>
    <w:rsid w:val="00250CCC"/>
    <w:rsid w:val="00250FEC"/>
    <w:rsid w:val="00251178"/>
    <w:rsid w:val="00251292"/>
    <w:rsid w:val="002512AF"/>
    <w:rsid w:val="00251380"/>
    <w:rsid w:val="00251E09"/>
    <w:rsid w:val="00251E3B"/>
    <w:rsid w:val="0025202B"/>
    <w:rsid w:val="00252087"/>
    <w:rsid w:val="00252659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CB0"/>
    <w:rsid w:val="00253FC6"/>
    <w:rsid w:val="00254275"/>
    <w:rsid w:val="002542E0"/>
    <w:rsid w:val="002547AB"/>
    <w:rsid w:val="00254801"/>
    <w:rsid w:val="00254904"/>
    <w:rsid w:val="00254A1F"/>
    <w:rsid w:val="00254AD1"/>
    <w:rsid w:val="00254D2F"/>
    <w:rsid w:val="00254EA6"/>
    <w:rsid w:val="00254FF0"/>
    <w:rsid w:val="0025541C"/>
    <w:rsid w:val="002555CD"/>
    <w:rsid w:val="00255766"/>
    <w:rsid w:val="002557CA"/>
    <w:rsid w:val="002557E7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8BA"/>
    <w:rsid w:val="002579C7"/>
    <w:rsid w:val="00257CFB"/>
    <w:rsid w:val="0026015E"/>
    <w:rsid w:val="00260433"/>
    <w:rsid w:val="00260465"/>
    <w:rsid w:val="002606B6"/>
    <w:rsid w:val="00260704"/>
    <w:rsid w:val="00260E66"/>
    <w:rsid w:val="00260F3D"/>
    <w:rsid w:val="002613F9"/>
    <w:rsid w:val="00261649"/>
    <w:rsid w:val="0026167B"/>
    <w:rsid w:val="002618CE"/>
    <w:rsid w:val="00261B7C"/>
    <w:rsid w:val="00261B85"/>
    <w:rsid w:val="00261F57"/>
    <w:rsid w:val="002621BE"/>
    <w:rsid w:val="0026279E"/>
    <w:rsid w:val="0026289E"/>
    <w:rsid w:val="00262986"/>
    <w:rsid w:val="00262A3A"/>
    <w:rsid w:val="00262F05"/>
    <w:rsid w:val="002631C8"/>
    <w:rsid w:val="0026385B"/>
    <w:rsid w:val="00263AA7"/>
    <w:rsid w:val="00263B6B"/>
    <w:rsid w:val="002642FA"/>
    <w:rsid w:val="00264382"/>
    <w:rsid w:val="0026467F"/>
    <w:rsid w:val="00264AD4"/>
    <w:rsid w:val="00264C49"/>
    <w:rsid w:val="002654D2"/>
    <w:rsid w:val="002655C2"/>
    <w:rsid w:val="0026564A"/>
    <w:rsid w:val="0026593C"/>
    <w:rsid w:val="00265DBC"/>
    <w:rsid w:val="00265DD8"/>
    <w:rsid w:val="00266176"/>
    <w:rsid w:val="0026626F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41E"/>
    <w:rsid w:val="002706C6"/>
    <w:rsid w:val="00270839"/>
    <w:rsid w:val="00270A10"/>
    <w:rsid w:val="00270BA4"/>
    <w:rsid w:val="00270C15"/>
    <w:rsid w:val="00270FB4"/>
    <w:rsid w:val="002711BD"/>
    <w:rsid w:val="00271568"/>
    <w:rsid w:val="00271C44"/>
    <w:rsid w:val="00271C71"/>
    <w:rsid w:val="00272172"/>
    <w:rsid w:val="00272583"/>
    <w:rsid w:val="002727FD"/>
    <w:rsid w:val="002729A6"/>
    <w:rsid w:val="00272A90"/>
    <w:rsid w:val="00272B98"/>
    <w:rsid w:val="00272E0F"/>
    <w:rsid w:val="00272E65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3EBA"/>
    <w:rsid w:val="00274149"/>
    <w:rsid w:val="00274198"/>
    <w:rsid w:val="0027448F"/>
    <w:rsid w:val="00274676"/>
    <w:rsid w:val="002747A3"/>
    <w:rsid w:val="00274C4B"/>
    <w:rsid w:val="00274D88"/>
    <w:rsid w:val="0027519B"/>
    <w:rsid w:val="0027532F"/>
    <w:rsid w:val="00275348"/>
    <w:rsid w:val="002756F3"/>
    <w:rsid w:val="0027579D"/>
    <w:rsid w:val="00275823"/>
    <w:rsid w:val="0027597D"/>
    <w:rsid w:val="00275E62"/>
    <w:rsid w:val="00275F05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10D"/>
    <w:rsid w:val="002828B7"/>
    <w:rsid w:val="00282A7F"/>
    <w:rsid w:val="00282D13"/>
    <w:rsid w:val="00283531"/>
    <w:rsid w:val="00283576"/>
    <w:rsid w:val="002837CA"/>
    <w:rsid w:val="00283844"/>
    <w:rsid w:val="00283925"/>
    <w:rsid w:val="00283D4E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319"/>
    <w:rsid w:val="00286365"/>
    <w:rsid w:val="00286EE3"/>
    <w:rsid w:val="00287049"/>
    <w:rsid w:val="00287551"/>
    <w:rsid w:val="0028766F"/>
    <w:rsid w:val="00287B4B"/>
    <w:rsid w:val="00287C5A"/>
    <w:rsid w:val="00290117"/>
    <w:rsid w:val="00290546"/>
    <w:rsid w:val="00290BFC"/>
    <w:rsid w:val="00290C67"/>
    <w:rsid w:val="00291359"/>
    <w:rsid w:val="002913B4"/>
    <w:rsid w:val="0029168F"/>
    <w:rsid w:val="002917CD"/>
    <w:rsid w:val="00291AD6"/>
    <w:rsid w:val="00291C36"/>
    <w:rsid w:val="00291CC4"/>
    <w:rsid w:val="00291DBA"/>
    <w:rsid w:val="00291EE2"/>
    <w:rsid w:val="002920AD"/>
    <w:rsid w:val="002923BC"/>
    <w:rsid w:val="002929FA"/>
    <w:rsid w:val="00292AA7"/>
    <w:rsid w:val="00292D04"/>
    <w:rsid w:val="00292DB7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87"/>
    <w:rsid w:val="00294497"/>
    <w:rsid w:val="00294766"/>
    <w:rsid w:val="0029485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93A"/>
    <w:rsid w:val="00296951"/>
    <w:rsid w:val="00296C46"/>
    <w:rsid w:val="002970AB"/>
    <w:rsid w:val="002971CF"/>
    <w:rsid w:val="0029779A"/>
    <w:rsid w:val="00297B51"/>
    <w:rsid w:val="00297D49"/>
    <w:rsid w:val="00297FCB"/>
    <w:rsid w:val="002A0047"/>
    <w:rsid w:val="002A0124"/>
    <w:rsid w:val="002A0503"/>
    <w:rsid w:val="002A06BF"/>
    <w:rsid w:val="002A0761"/>
    <w:rsid w:val="002A07A8"/>
    <w:rsid w:val="002A0B07"/>
    <w:rsid w:val="002A10D1"/>
    <w:rsid w:val="002A10DD"/>
    <w:rsid w:val="002A1444"/>
    <w:rsid w:val="002A16E5"/>
    <w:rsid w:val="002A17AA"/>
    <w:rsid w:val="002A1C0C"/>
    <w:rsid w:val="002A1DD2"/>
    <w:rsid w:val="002A1F16"/>
    <w:rsid w:val="002A2003"/>
    <w:rsid w:val="002A209B"/>
    <w:rsid w:val="002A226D"/>
    <w:rsid w:val="002A2972"/>
    <w:rsid w:val="002A2AF3"/>
    <w:rsid w:val="002A3002"/>
    <w:rsid w:val="002A3038"/>
    <w:rsid w:val="002A338E"/>
    <w:rsid w:val="002A35D3"/>
    <w:rsid w:val="002A361A"/>
    <w:rsid w:val="002A376D"/>
    <w:rsid w:val="002A39CB"/>
    <w:rsid w:val="002A3B7B"/>
    <w:rsid w:val="002A3BAB"/>
    <w:rsid w:val="002A3C36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515"/>
    <w:rsid w:val="002A58A4"/>
    <w:rsid w:val="002A59F2"/>
    <w:rsid w:val="002A5A26"/>
    <w:rsid w:val="002A65BE"/>
    <w:rsid w:val="002A65DF"/>
    <w:rsid w:val="002A67AD"/>
    <w:rsid w:val="002A684E"/>
    <w:rsid w:val="002A6B86"/>
    <w:rsid w:val="002A6EE2"/>
    <w:rsid w:val="002A6FCC"/>
    <w:rsid w:val="002A70B6"/>
    <w:rsid w:val="002A7C2A"/>
    <w:rsid w:val="002A7E5A"/>
    <w:rsid w:val="002B0143"/>
    <w:rsid w:val="002B015E"/>
    <w:rsid w:val="002B03B7"/>
    <w:rsid w:val="002B04C4"/>
    <w:rsid w:val="002B097C"/>
    <w:rsid w:val="002B12E4"/>
    <w:rsid w:val="002B1456"/>
    <w:rsid w:val="002B1588"/>
    <w:rsid w:val="002B1769"/>
    <w:rsid w:val="002B20E9"/>
    <w:rsid w:val="002B22F4"/>
    <w:rsid w:val="002B23C4"/>
    <w:rsid w:val="002B2434"/>
    <w:rsid w:val="002B32E2"/>
    <w:rsid w:val="002B36C6"/>
    <w:rsid w:val="002B37E5"/>
    <w:rsid w:val="002B39B8"/>
    <w:rsid w:val="002B39C5"/>
    <w:rsid w:val="002B3F85"/>
    <w:rsid w:val="002B4016"/>
    <w:rsid w:val="002B418D"/>
    <w:rsid w:val="002B4619"/>
    <w:rsid w:val="002B4A79"/>
    <w:rsid w:val="002B4A7F"/>
    <w:rsid w:val="002B4B7E"/>
    <w:rsid w:val="002B5306"/>
    <w:rsid w:val="002B545A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6DC6"/>
    <w:rsid w:val="002B7043"/>
    <w:rsid w:val="002B737B"/>
    <w:rsid w:val="002B765E"/>
    <w:rsid w:val="002B76AE"/>
    <w:rsid w:val="002B76DD"/>
    <w:rsid w:val="002B7812"/>
    <w:rsid w:val="002B79AC"/>
    <w:rsid w:val="002B7A3D"/>
    <w:rsid w:val="002B7D8E"/>
    <w:rsid w:val="002B7DFF"/>
    <w:rsid w:val="002B7E39"/>
    <w:rsid w:val="002B7EC8"/>
    <w:rsid w:val="002B7F33"/>
    <w:rsid w:val="002B7FB8"/>
    <w:rsid w:val="002B7FDB"/>
    <w:rsid w:val="002C02A4"/>
    <w:rsid w:val="002C02C5"/>
    <w:rsid w:val="002C02CC"/>
    <w:rsid w:val="002C035D"/>
    <w:rsid w:val="002C03B7"/>
    <w:rsid w:val="002C0442"/>
    <w:rsid w:val="002C07D4"/>
    <w:rsid w:val="002C09C3"/>
    <w:rsid w:val="002C0C25"/>
    <w:rsid w:val="002C0C33"/>
    <w:rsid w:val="002C0C54"/>
    <w:rsid w:val="002C0DD2"/>
    <w:rsid w:val="002C0F73"/>
    <w:rsid w:val="002C1249"/>
    <w:rsid w:val="002C12A1"/>
    <w:rsid w:val="002C1B7A"/>
    <w:rsid w:val="002C1C1E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4D53"/>
    <w:rsid w:val="002C597C"/>
    <w:rsid w:val="002C5980"/>
    <w:rsid w:val="002C5DAC"/>
    <w:rsid w:val="002C62FC"/>
    <w:rsid w:val="002C6498"/>
    <w:rsid w:val="002C64B0"/>
    <w:rsid w:val="002C6522"/>
    <w:rsid w:val="002C6575"/>
    <w:rsid w:val="002C666E"/>
    <w:rsid w:val="002C673E"/>
    <w:rsid w:val="002C6F43"/>
    <w:rsid w:val="002C6FC8"/>
    <w:rsid w:val="002C7D04"/>
    <w:rsid w:val="002D026C"/>
    <w:rsid w:val="002D03C4"/>
    <w:rsid w:val="002D08B1"/>
    <w:rsid w:val="002D0CA7"/>
    <w:rsid w:val="002D0D42"/>
    <w:rsid w:val="002D1131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3E6F"/>
    <w:rsid w:val="002D4359"/>
    <w:rsid w:val="002D46BA"/>
    <w:rsid w:val="002D4A62"/>
    <w:rsid w:val="002D4B14"/>
    <w:rsid w:val="002D4E06"/>
    <w:rsid w:val="002D5013"/>
    <w:rsid w:val="002D522C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569"/>
    <w:rsid w:val="002E0688"/>
    <w:rsid w:val="002E0B12"/>
    <w:rsid w:val="002E0C81"/>
    <w:rsid w:val="002E11A7"/>
    <w:rsid w:val="002E11D9"/>
    <w:rsid w:val="002E1497"/>
    <w:rsid w:val="002E14E3"/>
    <w:rsid w:val="002E1942"/>
    <w:rsid w:val="002E1ED7"/>
    <w:rsid w:val="002E21BB"/>
    <w:rsid w:val="002E229D"/>
    <w:rsid w:val="002E24CC"/>
    <w:rsid w:val="002E264B"/>
    <w:rsid w:val="002E2817"/>
    <w:rsid w:val="002E2B1D"/>
    <w:rsid w:val="002E2B70"/>
    <w:rsid w:val="002E2EFC"/>
    <w:rsid w:val="002E303D"/>
    <w:rsid w:val="002E30F2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47E"/>
    <w:rsid w:val="002E4C0B"/>
    <w:rsid w:val="002E4F9A"/>
    <w:rsid w:val="002E51A9"/>
    <w:rsid w:val="002E52E1"/>
    <w:rsid w:val="002E554B"/>
    <w:rsid w:val="002E557A"/>
    <w:rsid w:val="002E573C"/>
    <w:rsid w:val="002E582B"/>
    <w:rsid w:val="002E5907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0EE9"/>
    <w:rsid w:val="002F12A9"/>
    <w:rsid w:val="002F13CC"/>
    <w:rsid w:val="002F14F6"/>
    <w:rsid w:val="002F2084"/>
    <w:rsid w:val="002F29A1"/>
    <w:rsid w:val="002F2FC7"/>
    <w:rsid w:val="002F31A2"/>
    <w:rsid w:val="002F3417"/>
    <w:rsid w:val="002F3730"/>
    <w:rsid w:val="002F39AC"/>
    <w:rsid w:val="002F3D09"/>
    <w:rsid w:val="002F4058"/>
    <w:rsid w:val="002F4404"/>
    <w:rsid w:val="002F4B07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0F30"/>
    <w:rsid w:val="0030154C"/>
    <w:rsid w:val="003019BD"/>
    <w:rsid w:val="00301CB9"/>
    <w:rsid w:val="00302161"/>
    <w:rsid w:val="00302C42"/>
    <w:rsid w:val="00302D98"/>
    <w:rsid w:val="00302EF5"/>
    <w:rsid w:val="00303059"/>
    <w:rsid w:val="00303598"/>
    <w:rsid w:val="003035CF"/>
    <w:rsid w:val="003036CB"/>
    <w:rsid w:val="00303928"/>
    <w:rsid w:val="0030397D"/>
    <w:rsid w:val="00303BC4"/>
    <w:rsid w:val="00303EC4"/>
    <w:rsid w:val="00304100"/>
    <w:rsid w:val="003042FD"/>
    <w:rsid w:val="003043CC"/>
    <w:rsid w:val="003044A6"/>
    <w:rsid w:val="0030456F"/>
    <w:rsid w:val="00304780"/>
    <w:rsid w:val="0030489D"/>
    <w:rsid w:val="00304CAA"/>
    <w:rsid w:val="00304DDF"/>
    <w:rsid w:val="00304FC6"/>
    <w:rsid w:val="00305380"/>
    <w:rsid w:val="00305555"/>
    <w:rsid w:val="003055BA"/>
    <w:rsid w:val="003057C8"/>
    <w:rsid w:val="00305817"/>
    <w:rsid w:val="00305BE6"/>
    <w:rsid w:val="00305ED1"/>
    <w:rsid w:val="00305FFB"/>
    <w:rsid w:val="0030609D"/>
    <w:rsid w:val="00306138"/>
    <w:rsid w:val="0030619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3FE"/>
    <w:rsid w:val="00310434"/>
    <w:rsid w:val="0031057D"/>
    <w:rsid w:val="00310652"/>
    <w:rsid w:val="00310722"/>
    <w:rsid w:val="0031099D"/>
    <w:rsid w:val="00310A52"/>
    <w:rsid w:val="00310DB9"/>
    <w:rsid w:val="00311306"/>
    <w:rsid w:val="00311B62"/>
    <w:rsid w:val="00311C36"/>
    <w:rsid w:val="00311C50"/>
    <w:rsid w:val="00311FC8"/>
    <w:rsid w:val="003120A0"/>
    <w:rsid w:val="003120DE"/>
    <w:rsid w:val="003122A6"/>
    <w:rsid w:val="003122AA"/>
    <w:rsid w:val="003124D4"/>
    <w:rsid w:val="003124E5"/>
    <w:rsid w:val="003125D5"/>
    <w:rsid w:val="00312799"/>
    <w:rsid w:val="003128CA"/>
    <w:rsid w:val="003128EA"/>
    <w:rsid w:val="00312B73"/>
    <w:rsid w:val="00312B74"/>
    <w:rsid w:val="00312B9A"/>
    <w:rsid w:val="00312D1A"/>
    <w:rsid w:val="00312D79"/>
    <w:rsid w:val="00312F94"/>
    <w:rsid w:val="003131FE"/>
    <w:rsid w:val="00313783"/>
    <w:rsid w:val="00313CAA"/>
    <w:rsid w:val="00313D21"/>
    <w:rsid w:val="00313DFA"/>
    <w:rsid w:val="003141CC"/>
    <w:rsid w:val="00314616"/>
    <w:rsid w:val="00314A07"/>
    <w:rsid w:val="00314A33"/>
    <w:rsid w:val="00314D03"/>
    <w:rsid w:val="00315715"/>
    <w:rsid w:val="0031580D"/>
    <w:rsid w:val="003159A8"/>
    <w:rsid w:val="00315A72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167"/>
    <w:rsid w:val="003205D0"/>
    <w:rsid w:val="003208C5"/>
    <w:rsid w:val="003209F7"/>
    <w:rsid w:val="00320A67"/>
    <w:rsid w:val="00320B7E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C67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D22"/>
    <w:rsid w:val="00323EA5"/>
    <w:rsid w:val="00323EEB"/>
    <w:rsid w:val="003240A3"/>
    <w:rsid w:val="003243DA"/>
    <w:rsid w:val="00324657"/>
    <w:rsid w:val="003246A7"/>
    <w:rsid w:val="003248AA"/>
    <w:rsid w:val="00324A2B"/>
    <w:rsid w:val="00324AD2"/>
    <w:rsid w:val="00324D4A"/>
    <w:rsid w:val="003251EE"/>
    <w:rsid w:val="00325644"/>
    <w:rsid w:val="00325941"/>
    <w:rsid w:val="00325E77"/>
    <w:rsid w:val="00325F15"/>
    <w:rsid w:val="0032615B"/>
    <w:rsid w:val="0032643B"/>
    <w:rsid w:val="00326570"/>
    <w:rsid w:val="00327247"/>
    <w:rsid w:val="00327A8F"/>
    <w:rsid w:val="00327C6E"/>
    <w:rsid w:val="00327D5E"/>
    <w:rsid w:val="00330429"/>
    <w:rsid w:val="00330527"/>
    <w:rsid w:val="003308ED"/>
    <w:rsid w:val="003309BF"/>
    <w:rsid w:val="00330C99"/>
    <w:rsid w:val="003311C2"/>
    <w:rsid w:val="00331614"/>
    <w:rsid w:val="00331656"/>
    <w:rsid w:val="00331A02"/>
    <w:rsid w:val="00331D92"/>
    <w:rsid w:val="00331EBC"/>
    <w:rsid w:val="00331F6C"/>
    <w:rsid w:val="0033244E"/>
    <w:rsid w:val="00332E1B"/>
    <w:rsid w:val="0033305E"/>
    <w:rsid w:val="00333A3B"/>
    <w:rsid w:val="00333A55"/>
    <w:rsid w:val="00333F9F"/>
    <w:rsid w:val="0033400C"/>
    <w:rsid w:val="0033423A"/>
    <w:rsid w:val="0033496F"/>
    <w:rsid w:val="00334BC7"/>
    <w:rsid w:val="00334C54"/>
    <w:rsid w:val="00335252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E54"/>
    <w:rsid w:val="00337FCA"/>
    <w:rsid w:val="00340021"/>
    <w:rsid w:val="0034033C"/>
    <w:rsid w:val="003403EF"/>
    <w:rsid w:val="00340665"/>
    <w:rsid w:val="003409D8"/>
    <w:rsid w:val="00340BC8"/>
    <w:rsid w:val="00340FA1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855"/>
    <w:rsid w:val="00343ABA"/>
    <w:rsid w:val="00343C73"/>
    <w:rsid w:val="00343F3D"/>
    <w:rsid w:val="00343FA9"/>
    <w:rsid w:val="0034401C"/>
    <w:rsid w:val="00344272"/>
    <w:rsid w:val="0034439A"/>
    <w:rsid w:val="00344936"/>
    <w:rsid w:val="00344B56"/>
    <w:rsid w:val="00344DDF"/>
    <w:rsid w:val="00345031"/>
    <w:rsid w:val="003450BB"/>
    <w:rsid w:val="0034558B"/>
    <w:rsid w:val="003455D6"/>
    <w:rsid w:val="003458D5"/>
    <w:rsid w:val="0034593F"/>
    <w:rsid w:val="003459A6"/>
    <w:rsid w:val="00345AAF"/>
    <w:rsid w:val="00345B40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7A6"/>
    <w:rsid w:val="003509DE"/>
    <w:rsid w:val="003510B5"/>
    <w:rsid w:val="00351298"/>
    <w:rsid w:val="00351527"/>
    <w:rsid w:val="003517AC"/>
    <w:rsid w:val="00351BB4"/>
    <w:rsid w:val="00351BF1"/>
    <w:rsid w:val="00351FDD"/>
    <w:rsid w:val="003522D3"/>
    <w:rsid w:val="00352406"/>
    <w:rsid w:val="003524EE"/>
    <w:rsid w:val="00352597"/>
    <w:rsid w:val="00352768"/>
    <w:rsid w:val="00352AD9"/>
    <w:rsid w:val="00352D3E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41B"/>
    <w:rsid w:val="0035457B"/>
    <w:rsid w:val="003545B0"/>
    <w:rsid w:val="00354CF3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901"/>
    <w:rsid w:val="00357A7E"/>
    <w:rsid w:val="00357B24"/>
    <w:rsid w:val="00357ECC"/>
    <w:rsid w:val="00357F6C"/>
    <w:rsid w:val="00360210"/>
    <w:rsid w:val="003602F2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355"/>
    <w:rsid w:val="00362677"/>
    <w:rsid w:val="00362D60"/>
    <w:rsid w:val="00362D70"/>
    <w:rsid w:val="00363077"/>
    <w:rsid w:val="003630EC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982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0FE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28A"/>
    <w:rsid w:val="003723BE"/>
    <w:rsid w:val="00372787"/>
    <w:rsid w:val="00372B64"/>
    <w:rsid w:val="00372B6F"/>
    <w:rsid w:val="00372BC1"/>
    <w:rsid w:val="00372DDD"/>
    <w:rsid w:val="00373153"/>
    <w:rsid w:val="003736C6"/>
    <w:rsid w:val="00373AAF"/>
    <w:rsid w:val="00373E0C"/>
    <w:rsid w:val="00373E27"/>
    <w:rsid w:val="00373E40"/>
    <w:rsid w:val="00374002"/>
    <w:rsid w:val="00374143"/>
    <w:rsid w:val="0037427F"/>
    <w:rsid w:val="0037434F"/>
    <w:rsid w:val="00374504"/>
    <w:rsid w:val="00374850"/>
    <w:rsid w:val="00374922"/>
    <w:rsid w:val="00374E00"/>
    <w:rsid w:val="00375283"/>
    <w:rsid w:val="003753C9"/>
    <w:rsid w:val="00376086"/>
    <w:rsid w:val="003760A4"/>
    <w:rsid w:val="00376899"/>
    <w:rsid w:val="00376AF8"/>
    <w:rsid w:val="003770A0"/>
    <w:rsid w:val="00377487"/>
    <w:rsid w:val="00377A6D"/>
    <w:rsid w:val="00377D0F"/>
    <w:rsid w:val="00377E26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4FE"/>
    <w:rsid w:val="0038368C"/>
    <w:rsid w:val="00383B66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535"/>
    <w:rsid w:val="0038578E"/>
    <w:rsid w:val="003859BA"/>
    <w:rsid w:val="00385C3F"/>
    <w:rsid w:val="00385DFE"/>
    <w:rsid w:val="00385E23"/>
    <w:rsid w:val="00386567"/>
    <w:rsid w:val="003866AA"/>
    <w:rsid w:val="00386953"/>
    <w:rsid w:val="00386A3A"/>
    <w:rsid w:val="00386C3C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EF"/>
    <w:rsid w:val="00387BF8"/>
    <w:rsid w:val="00387F70"/>
    <w:rsid w:val="003903EE"/>
    <w:rsid w:val="0039081A"/>
    <w:rsid w:val="003909CA"/>
    <w:rsid w:val="003909F2"/>
    <w:rsid w:val="00390A1A"/>
    <w:rsid w:val="00390B79"/>
    <w:rsid w:val="00390C00"/>
    <w:rsid w:val="00390C58"/>
    <w:rsid w:val="00390EC6"/>
    <w:rsid w:val="003911DC"/>
    <w:rsid w:val="00391429"/>
    <w:rsid w:val="00391813"/>
    <w:rsid w:val="00391E77"/>
    <w:rsid w:val="0039225C"/>
    <w:rsid w:val="00392A37"/>
    <w:rsid w:val="00392E68"/>
    <w:rsid w:val="00392FCD"/>
    <w:rsid w:val="00392FDE"/>
    <w:rsid w:val="00393152"/>
    <w:rsid w:val="003932E6"/>
    <w:rsid w:val="0039332E"/>
    <w:rsid w:val="00393A89"/>
    <w:rsid w:val="00393AD1"/>
    <w:rsid w:val="00393B89"/>
    <w:rsid w:val="00394122"/>
    <w:rsid w:val="00394322"/>
    <w:rsid w:val="00394770"/>
    <w:rsid w:val="00394B02"/>
    <w:rsid w:val="00394C58"/>
    <w:rsid w:val="00395215"/>
    <w:rsid w:val="003952F6"/>
    <w:rsid w:val="00395307"/>
    <w:rsid w:val="00395452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6EBF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DBB"/>
    <w:rsid w:val="003A0E70"/>
    <w:rsid w:val="003A10FA"/>
    <w:rsid w:val="003A1413"/>
    <w:rsid w:val="003A154F"/>
    <w:rsid w:val="003A219C"/>
    <w:rsid w:val="003A219D"/>
    <w:rsid w:val="003A2206"/>
    <w:rsid w:val="003A2499"/>
    <w:rsid w:val="003A2A54"/>
    <w:rsid w:val="003A2E38"/>
    <w:rsid w:val="003A35C4"/>
    <w:rsid w:val="003A36C6"/>
    <w:rsid w:val="003A3BAE"/>
    <w:rsid w:val="003A3DCD"/>
    <w:rsid w:val="003A405F"/>
    <w:rsid w:val="003A451B"/>
    <w:rsid w:val="003A45DB"/>
    <w:rsid w:val="003A480E"/>
    <w:rsid w:val="003A4ABF"/>
    <w:rsid w:val="003A4BA1"/>
    <w:rsid w:val="003A4C01"/>
    <w:rsid w:val="003A5206"/>
    <w:rsid w:val="003A529A"/>
    <w:rsid w:val="003A530A"/>
    <w:rsid w:val="003A5317"/>
    <w:rsid w:val="003A556C"/>
    <w:rsid w:val="003A59A5"/>
    <w:rsid w:val="003A5A38"/>
    <w:rsid w:val="003A62F5"/>
    <w:rsid w:val="003A6316"/>
    <w:rsid w:val="003A659A"/>
    <w:rsid w:val="003A65E5"/>
    <w:rsid w:val="003A6915"/>
    <w:rsid w:val="003A6D2C"/>
    <w:rsid w:val="003A6EA5"/>
    <w:rsid w:val="003A6F42"/>
    <w:rsid w:val="003A7061"/>
    <w:rsid w:val="003A711D"/>
    <w:rsid w:val="003A7215"/>
    <w:rsid w:val="003A7416"/>
    <w:rsid w:val="003A774D"/>
    <w:rsid w:val="003A7778"/>
    <w:rsid w:val="003A7EC4"/>
    <w:rsid w:val="003B0372"/>
    <w:rsid w:val="003B04F7"/>
    <w:rsid w:val="003B07C2"/>
    <w:rsid w:val="003B0993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046"/>
    <w:rsid w:val="003B2438"/>
    <w:rsid w:val="003B2974"/>
    <w:rsid w:val="003B2A33"/>
    <w:rsid w:val="003B2A73"/>
    <w:rsid w:val="003B2B74"/>
    <w:rsid w:val="003B30D9"/>
    <w:rsid w:val="003B31DD"/>
    <w:rsid w:val="003B329F"/>
    <w:rsid w:val="003B32BE"/>
    <w:rsid w:val="003B336C"/>
    <w:rsid w:val="003B37DC"/>
    <w:rsid w:val="003B3C0B"/>
    <w:rsid w:val="003B3DF6"/>
    <w:rsid w:val="003B3E5D"/>
    <w:rsid w:val="003B4181"/>
    <w:rsid w:val="003B4194"/>
    <w:rsid w:val="003B42CF"/>
    <w:rsid w:val="003B43EA"/>
    <w:rsid w:val="003B45F4"/>
    <w:rsid w:val="003B45F7"/>
    <w:rsid w:val="003B48BA"/>
    <w:rsid w:val="003B4B4B"/>
    <w:rsid w:val="003B4BB7"/>
    <w:rsid w:val="003B4E2A"/>
    <w:rsid w:val="003B4FEA"/>
    <w:rsid w:val="003B5095"/>
    <w:rsid w:val="003B54C9"/>
    <w:rsid w:val="003B553B"/>
    <w:rsid w:val="003B5543"/>
    <w:rsid w:val="003B554A"/>
    <w:rsid w:val="003B5599"/>
    <w:rsid w:val="003B56DF"/>
    <w:rsid w:val="003B57B2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C8"/>
    <w:rsid w:val="003C08E7"/>
    <w:rsid w:val="003C0958"/>
    <w:rsid w:val="003C0B74"/>
    <w:rsid w:val="003C121D"/>
    <w:rsid w:val="003C143C"/>
    <w:rsid w:val="003C14A9"/>
    <w:rsid w:val="003C14C2"/>
    <w:rsid w:val="003C1727"/>
    <w:rsid w:val="003C1B1B"/>
    <w:rsid w:val="003C1C2A"/>
    <w:rsid w:val="003C1C33"/>
    <w:rsid w:val="003C1C79"/>
    <w:rsid w:val="003C2231"/>
    <w:rsid w:val="003C24A6"/>
    <w:rsid w:val="003C2797"/>
    <w:rsid w:val="003C2870"/>
    <w:rsid w:val="003C28C7"/>
    <w:rsid w:val="003C2B36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51E"/>
    <w:rsid w:val="003C68DD"/>
    <w:rsid w:val="003C73FB"/>
    <w:rsid w:val="003C7755"/>
    <w:rsid w:val="003C776D"/>
    <w:rsid w:val="003C7A0C"/>
    <w:rsid w:val="003C7C0E"/>
    <w:rsid w:val="003C7D56"/>
    <w:rsid w:val="003D0232"/>
    <w:rsid w:val="003D0889"/>
    <w:rsid w:val="003D0954"/>
    <w:rsid w:val="003D0B06"/>
    <w:rsid w:val="003D129B"/>
    <w:rsid w:val="003D1462"/>
    <w:rsid w:val="003D1596"/>
    <w:rsid w:val="003D1616"/>
    <w:rsid w:val="003D16F6"/>
    <w:rsid w:val="003D1B0B"/>
    <w:rsid w:val="003D1BF3"/>
    <w:rsid w:val="003D1DA5"/>
    <w:rsid w:val="003D1E57"/>
    <w:rsid w:val="003D205F"/>
    <w:rsid w:val="003D210B"/>
    <w:rsid w:val="003D21C6"/>
    <w:rsid w:val="003D2A7E"/>
    <w:rsid w:val="003D2C50"/>
    <w:rsid w:val="003D2F4F"/>
    <w:rsid w:val="003D3845"/>
    <w:rsid w:val="003D3BCF"/>
    <w:rsid w:val="003D3C98"/>
    <w:rsid w:val="003D3C9B"/>
    <w:rsid w:val="003D42A3"/>
    <w:rsid w:val="003D433D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10B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1D14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6F0"/>
    <w:rsid w:val="003E3929"/>
    <w:rsid w:val="003E3B61"/>
    <w:rsid w:val="003E3E10"/>
    <w:rsid w:val="003E4156"/>
    <w:rsid w:val="003E426F"/>
    <w:rsid w:val="003E4468"/>
    <w:rsid w:val="003E456D"/>
    <w:rsid w:val="003E47BF"/>
    <w:rsid w:val="003E4B75"/>
    <w:rsid w:val="003E517D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BF7"/>
    <w:rsid w:val="003E6C6B"/>
    <w:rsid w:val="003E6C75"/>
    <w:rsid w:val="003E70D4"/>
    <w:rsid w:val="003E7385"/>
    <w:rsid w:val="003E739B"/>
    <w:rsid w:val="003E7419"/>
    <w:rsid w:val="003E743F"/>
    <w:rsid w:val="003E76B8"/>
    <w:rsid w:val="003E7791"/>
    <w:rsid w:val="003E79B1"/>
    <w:rsid w:val="003E79B9"/>
    <w:rsid w:val="003E7BA3"/>
    <w:rsid w:val="003E7FC2"/>
    <w:rsid w:val="003F010A"/>
    <w:rsid w:val="003F03D9"/>
    <w:rsid w:val="003F0B46"/>
    <w:rsid w:val="003F0F35"/>
    <w:rsid w:val="003F10CA"/>
    <w:rsid w:val="003F150B"/>
    <w:rsid w:val="003F16AD"/>
    <w:rsid w:val="003F1A61"/>
    <w:rsid w:val="003F1A8F"/>
    <w:rsid w:val="003F1B2F"/>
    <w:rsid w:val="003F1E23"/>
    <w:rsid w:val="003F203C"/>
    <w:rsid w:val="003F20F2"/>
    <w:rsid w:val="003F21CD"/>
    <w:rsid w:val="003F21D1"/>
    <w:rsid w:val="003F21DF"/>
    <w:rsid w:val="003F2456"/>
    <w:rsid w:val="003F24A1"/>
    <w:rsid w:val="003F258E"/>
    <w:rsid w:val="003F2806"/>
    <w:rsid w:val="003F29DD"/>
    <w:rsid w:val="003F2B15"/>
    <w:rsid w:val="003F2DA9"/>
    <w:rsid w:val="003F2F30"/>
    <w:rsid w:val="003F322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4C9A"/>
    <w:rsid w:val="003F5054"/>
    <w:rsid w:val="003F512E"/>
    <w:rsid w:val="003F5292"/>
    <w:rsid w:val="003F52BB"/>
    <w:rsid w:val="003F5BD5"/>
    <w:rsid w:val="003F5FEE"/>
    <w:rsid w:val="003F633B"/>
    <w:rsid w:val="003F6414"/>
    <w:rsid w:val="003F6729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97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3FB6"/>
    <w:rsid w:val="0040441E"/>
    <w:rsid w:val="00404B30"/>
    <w:rsid w:val="00404BCF"/>
    <w:rsid w:val="00404F25"/>
    <w:rsid w:val="0040502E"/>
    <w:rsid w:val="00405212"/>
    <w:rsid w:val="004053A9"/>
    <w:rsid w:val="0040545C"/>
    <w:rsid w:val="004055EF"/>
    <w:rsid w:val="0040595E"/>
    <w:rsid w:val="00405963"/>
    <w:rsid w:val="004059ED"/>
    <w:rsid w:val="00405EAD"/>
    <w:rsid w:val="00405ED3"/>
    <w:rsid w:val="00406269"/>
    <w:rsid w:val="004062CA"/>
    <w:rsid w:val="004063AF"/>
    <w:rsid w:val="00406B3F"/>
    <w:rsid w:val="00406DA6"/>
    <w:rsid w:val="00406DCB"/>
    <w:rsid w:val="004070A0"/>
    <w:rsid w:val="004073CC"/>
    <w:rsid w:val="004073E3"/>
    <w:rsid w:val="00407B27"/>
    <w:rsid w:val="00407BA0"/>
    <w:rsid w:val="004101E3"/>
    <w:rsid w:val="0041073F"/>
    <w:rsid w:val="00410A6E"/>
    <w:rsid w:val="00410B1E"/>
    <w:rsid w:val="00410D8B"/>
    <w:rsid w:val="00410DFB"/>
    <w:rsid w:val="0041117B"/>
    <w:rsid w:val="004112A8"/>
    <w:rsid w:val="004112EE"/>
    <w:rsid w:val="00411FC5"/>
    <w:rsid w:val="0041220D"/>
    <w:rsid w:val="00412218"/>
    <w:rsid w:val="00412438"/>
    <w:rsid w:val="00412443"/>
    <w:rsid w:val="0041246C"/>
    <w:rsid w:val="004124E8"/>
    <w:rsid w:val="00412537"/>
    <w:rsid w:val="004127FD"/>
    <w:rsid w:val="00412803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918"/>
    <w:rsid w:val="00415EE3"/>
    <w:rsid w:val="004160C8"/>
    <w:rsid w:val="004163A5"/>
    <w:rsid w:val="00416437"/>
    <w:rsid w:val="00416965"/>
    <w:rsid w:val="00416B83"/>
    <w:rsid w:val="004174FA"/>
    <w:rsid w:val="00417554"/>
    <w:rsid w:val="0041775B"/>
    <w:rsid w:val="00417798"/>
    <w:rsid w:val="0041781D"/>
    <w:rsid w:val="00417996"/>
    <w:rsid w:val="00417B85"/>
    <w:rsid w:val="00417CB8"/>
    <w:rsid w:val="004202BE"/>
    <w:rsid w:val="0042065A"/>
    <w:rsid w:val="004207A5"/>
    <w:rsid w:val="00420BAE"/>
    <w:rsid w:val="00420BFD"/>
    <w:rsid w:val="00421391"/>
    <w:rsid w:val="0042197F"/>
    <w:rsid w:val="00421A59"/>
    <w:rsid w:val="00421BC2"/>
    <w:rsid w:val="00421E83"/>
    <w:rsid w:val="00421F2B"/>
    <w:rsid w:val="00422202"/>
    <w:rsid w:val="004222E3"/>
    <w:rsid w:val="004231CA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B8A"/>
    <w:rsid w:val="00426D7A"/>
    <w:rsid w:val="004275C1"/>
    <w:rsid w:val="00427782"/>
    <w:rsid w:val="004277A2"/>
    <w:rsid w:val="004279C7"/>
    <w:rsid w:val="00427AC8"/>
    <w:rsid w:val="00427B93"/>
    <w:rsid w:val="00430175"/>
    <w:rsid w:val="004303E9"/>
    <w:rsid w:val="00430514"/>
    <w:rsid w:val="00430893"/>
    <w:rsid w:val="004308AE"/>
    <w:rsid w:val="004309B2"/>
    <w:rsid w:val="00431345"/>
    <w:rsid w:val="0043142C"/>
    <w:rsid w:val="0043148F"/>
    <w:rsid w:val="004315A3"/>
    <w:rsid w:val="00431EF9"/>
    <w:rsid w:val="004320B6"/>
    <w:rsid w:val="004321DA"/>
    <w:rsid w:val="0043250A"/>
    <w:rsid w:val="0043283C"/>
    <w:rsid w:val="0043290C"/>
    <w:rsid w:val="00432C3D"/>
    <w:rsid w:val="00432C96"/>
    <w:rsid w:val="00432CD1"/>
    <w:rsid w:val="00432D49"/>
    <w:rsid w:val="00432EC8"/>
    <w:rsid w:val="0043301C"/>
    <w:rsid w:val="00433363"/>
    <w:rsid w:val="00433662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4A6B"/>
    <w:rsid w:val="004350EF"/>
    <w:rsid w:val="0043511E"/>
    <w:rsid w:val="004351D1"/>
    <w:rsid w:val="0043523F"/>
    <w:rsid w:val="0043525A"/>
    <w:rsid w:val="00435309"/>
    <w:rsid w:val="004354AE"/>
    <w:rsid w:val="00435656"/>
    <w:rsid w:val="0043579F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BE2"/>
    <w:rsid w:val="00436DDD"/>
    <w:rsid w:val="00437106"/>
    <w:rsid w:val="00437196"/>
    <w:rsid w:val="004371B0"/>
    <w:rsid w:val="00437278"/>
    <w:rsid w:val="004373A1"/>
    <w:rsid w:val="00437510"/>
    <w:rsid w:val="00437660"/>
    <w:rsid w:val="004377A1"/>
    <w:rsid w:val="00437A7A"/>
    <w:rsid w:val="00437B3B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C82"/>
    <w:rsid w:val="00441E55"/>
    <w:rsid w:val="00441ECA"/>
    <w:rsid w:val="004420EA"/>
    <w:rsid w:val="00442231"/>
    <w:rsid w:val="00442857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1CA"/>
    <w:rsid w:val="0044422F"/>
    <w:rsid w:val="00444549"/>
    <w:rsid w:val="004446FB"/>
    <w:rsid w:val="00444766"/>
    <w:rsid w:val="00444B08"/>
    <w:rsid w:val="00444B9F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25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856"/>
    <w:rsid w:val="00447983"/>
    <w:rsid w:val="004479CD"/>
    <w:rsid w:val="00447A86"/>
    <w:rsid w:val="00447E8A"/>
    <w:rsid w:val="00447EEA"/>
    <w:rsid w:val="00447F29"/>
    <w:rsid w:val="00447FB9"/>
    <w:rsid w:val="004501DA"/>
    <w:rsid w:val="00450598"/>
    <w:rsid w:val="004507B6"/>
    <w:rsid w:val="00450BE9"/>
    <w:rsid w:val="00450EAD"/>
    <w:rsid w:val="004510D6"/>
    <w:rsid w:val="00451353"/>
    <w:rsid w:val="0045179F"/>
    <w:rsid w:val="004517AE"/>
    <w:rsid w:val="004518A4"/>
    <w:rsid w:val="00451D71"/>
    <w:rsid w:val="00451DB6"/>
    <w:rsid w:val="0045245C"/>
    <w:rsid w:val="004524FE"/>
    <w:rsid w:val="00452889"/>
    <w:rsid w:val="00452944"/>
    <w:rsid w:val="004529A8"/>
    <w:rsid w:val="00452BCD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07"/>
    <w:rsid w:val="00454C16"/>
    <w:rsid w:val="0045506F"/>
    <w:rsid w:val="004552CF"/>
    <w:rsid w:val="0045536F"/>
    <w:rsid w:val="004556B0"/>
    <w:rsid w:val="004559DF"/>
    <w:rsid w:val="00455D0D"/>
    <w:rsid w:val="00456079"/>
    <w:rsid w:val="0045618A"/>
    <w:rsid w:val="004562FC"/>
    <w:rsid w:val="00456674"/>
    <w:rsid w:val="00456748"/>
    <w:rsid w:val="00456826"/>
    <w:rsid w:val="00457192"/>
    <w:rsid w:val="0045737B"/>
    <w:rsid w:val="00457F25"/>
    <w:rsid w:val="00457F65"/>
    <w:rsid w:val="0046034A"/>
    <w:rsid w:val="004604A4"/>
    <w:rsid w:val="004609CF"/>
    <w:rsid w:val="00460A9B"/>
    <w:rsid w:val="00460BBF"/>
    <w:rsid w:val="00461152"/>
    <w:rsid w:val="00461164"/>
    <w:rsid w:val="004613FE"/>
    <w:rsid w:val="00461453"/>
    <w:rsid w:val="0046160C"/>
    <w:rsid w:val="00461925"/>
    <w:rsid w:val="0046199C"/>
    <w:rsid w:val="00461BDA"/>
    <w:rsid w:val="00461BFC"/>
    <w:rsid w:val="00461CFA"/>
    <w:rsid w:val="00461E69"/>
    <w:rsid w:val="00462339"/>
    <w:rsid w:val="00462466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8FB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423"/>
    <w:rsid w:val="00466878"/>
    <w:rsid w:val="00466A10"/>
    <w:rsid w:val="004670D5"/>
    <w:rsid w:val="004672B2"/>
    <w:rsid w:val="00467310"/>
    <w:rsid w:val="00467ED1"/>
    <w:rsid w:val="00467F27"/>
    <w:rsid w:val="00470138"/>
    <w:rsid w:val="00470288"/>
    <w:rsid w:val="0047078D"/>
    <w:rsid w:val="004709D0"/>
    <w:rsid w:val="00470B77"/>
    <w:rsid w:val="00471624"/>
    <w:rsid w:val="00471994"/>
    <w:rsid w:val="00471E15"/>
    <w:rsid w:val="00471F63"/>
    <w:rsid w:val="004721C2"/>
    <w:rsid w:val="0047241A"/>
    <w:rsid w:val="004726D7"/>
    <w:rsid w:val="0047278B"/>
    <w:rsid w:val="0047280C"/>
    <w:rsid w:val="00472AFC"/>
    <w:rsid w:val="00472C63"/>
    <w:rsid w:val="0047312C"/>
    <w:rsid w:val="0047317C"/>
    <w:rsid w:val="00473402"/>
    <w:rsid w:val="00473445"/>
    <w:rsid w:val="004735C5"/>
    <w:rsid w:val="00473601"/>
    <w:rsid w:val="00473611"/>
    <w:rsid w:val="00473689"/>
    <w:rsid w:val="004737BB"/>
    <w:rsid w:val="00473B7A"/>
    <w:rsid w:val="00473EA4"/>
    <w:rsid w:val="00474079"/>
    <w:rsid w:val="00474CB5"/>
    <w:rsid w:val="00475151"/>
    <w:rsid w:val="00475649"/>
    <w:rsid w:val="00475A4D"/>
    <w:rsid w:val="00475A51"/>
    <w:rsid w:val="00475C09"/>
    <w:rsid w:val="004760AD"/>
    <w:rsid w:val="004760CB"/>
    <w:rsid w:val="004767A1"/>
    <w:rsid w:val="004767D3"/>
    <w:rsid w:val="00476E33"/>
    <w:rsid w:val="00476EC7"/>
    <w:rsid w:val="00477628"/>
    <w:rsid w:val="00477659"/>
    <w:rsid w:val="004777FC"/>
    <w:rsid w:val="00477A3A"/>
    <w:rsid w:val="00477A7C"/>
    <w:rsid w:val="00477E02"/>
    <w:rsid w:val="00480203"/>
    <w:rsid w:val="00480281"/>
    <w:rsid w:val="0048045B"/>
    <w:rsid w:val="00480525"/>
    <w:rsid w:val="00480741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12"/>
    <w:rsid w:val="00482871"/>
    <w:rsid w:val="00482B59"/>
    <w:rsid w:val="004830C7"/>
    <w:rsid w:val="004832BB"/>
    <w:rsid w:val="0048355F"/>
    <w:rsid w:val="00483718"/>
    <w:rsid w:val="004837B0"/>
    <w:rsid w:val="00483983"/>
    <w:rsid w:val="00483ABD"/>
    <w:rsid w:val="00483C9B"/>
    <w:rsid w:val="00483D74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984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00"/>
    <w:rsid w:val="00487617"/>
    <w:rsid w:val="0048766C"/>
    <w:rsid w:val="004878FE"/>
    <w:rsid w:val="004879DB"/>
    <w:rsid w:val="004879E9"/>
    <w:rsid w:val="00487A51"/>
    <w:rsid w:val="00490210"/>
    <w:rsid w:val="00490ABD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137"/>
    <w:rsid w:val="004942A1"/>
    <w:rsid w:val="00494732"/>
    <w:rsid w:val="004948F6"/>
    <w:rsid w:val="00494A6E"/>
    <w:rsid w:val="00494C4D"/>
    <w:rsid w:val="0049530E"/>
    <w:rsid w:val="004953CA"/>
    <w:rsid w:val="00495431"/>
    <w:rsid w:val="00495498"/>
    <w:rsid w:val="004954C8"/>
    <w:rsid w:val="00495589"/>
    <w:rsid w:val="004955F8"/>
    <w:rsid w:val="00495742"/>
    <w:rsid w:val="00495BDC"/>
    <w:rsid w:val="00495D9E"/>
    <w:rsid w:val="00496257"/>
    <w:rsid w:val="0049641A"/>
    <w:rsid w:val="00496939"/>
    <w:rsid w:val="00496AFD"/>
    <w:rsid w:val="00496BC5"/>
    <w:rsid w:val="00496E37"/>
    <w:rsid w:val="00497092"/>
    <w:rsid w:val="004970C8"/>
    <w:rsid w:val="004970E6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1E01"/>
    <w:rsid w:val="004A2539"/>
    <w:rsid w:val="004A255B"/>
    <w:rsid w:val="004A2988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D44"/>
    <w:rsid w:val="004A4F4E"/>
    <w:rsid w:val="004A5074"/>
    <w:rsid w:val="004A53AB"/>
    <w:rsid w:val="004A53B9"/>
    <w:rsid w:val="004A575F"/>
    <w:rsid w:val="004A59D1"/>
    <w:rsid w:val="004A6377"/>
    <w:rsid w:val="004A656B"/>
    <w:rsid w:val="004A674C"/>
    <w:rsid w:val="004A67B6"/>
    <w:rsid w:val="004A6FE1"/>
    <w:rsid w:val="004A74F6"/>
    <w:rsid w:val="004A7614"/>
    <w:rsid w:val="004A770E"/>
    <w:rsid w:val="004A7AB2"/>
    <w:rsid w:val="004A7F9F"/>
    <w:rsid w:val="004B0142"/>
    <w:rsid w:val="004B0778"/>
    <w:rsid w:val="004B0A77"/>
    <w:rsid w:val="004B0C2E"/>
    <w:rsid w:val="004B0E76"/>
    <w:rsid w:val="004B10B4"/>
    <w:rsid w:val="004B113D"/>
    <w:rsid w:val="004B1220"/>
    <w:rsid w:val="004B144B"/>
    <w:rsid w:val="004B15D5"/>
    <w:rsid w:val="004B1776"/>
    <w:rsid w:val="004B18FD"/>
    <w:rsid w:val="004B191A"/>
    <w:rsid w:val="004B24A3"/>
    <w:rsid w:val="004B2536"/>
    <w:rsid w:val="004B279E"/>
    <w:rsid w:val="004B27EC"/>
    <w:rsid w:val="004B2A09"/>
    <w:rsid w:val="004B2A4E"/>
    <w:rsid w:val="004B2D4F"/>
    <w:rsid w:val="004B2ED8"/>
    <w:rsid w:val="004B2FD7"/>
    <w:rsid w:val="004B32FD"/>
    <w:rsid w:val="004B33A3"/>
    <w:rsid w:val="004B33B5"/>
    <w:rsid w:val="004B34CF"/>
    <w:rsid w:val="004B3537"/>
    <w:rsid w:val="004B372F"/>
    <w:rsid w:val="004B3923"/>
    <w:rsid w:val="004B397B"/>
    <w:rsid w:val="004B39ED"/>
    <w:rsid w:val="004B3C95"/>
    <w:rsid w:val="004B4441"/>
    <w:rsid w:val="004B44B1"/>
    <w:rsid w:val="004B45CF"/>
    <w:rsid w:val="004B45F5"/>
    <w:rsid w:val="004B4884"/>
    <w:rsid w:val="004B4B18"/>
    <w:rsid w:val="004B4C8C"/>
    <w:rsid w:val="004B4E0E"/>
    <w:rsid w:val="004B55FF"/>
    <w:rsid w:val="004B5635"/>
    <w:rsid w:val="004B5CE6"/>
    <w:rsid w:val="004B5D2E"/>
    <w:rsid w:val="004B5D33"/>
    <w:rsid w:val="004B5FF5"/>
    <w:rsid w:val="004B600B"/>
    <w:rsid w:val="004B626C"/>
    <w:rsid w:val="004B637F"/>
    <w:rsid w:val="004B63E4"/>
    <w:rsid w:val="004B652E"/>
    <w:rsid w:val="004B65D0"/>
    <w:rsid w:val="004B68AA"/>
    <w:rsid w:val="004B6941"/>
    <w:rsid w:val="004B69DA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B7F2C"/>
    <w:rsid w:val="004C01A6"/>
    <w:rsid w:val="004C05AE"/>
    <w:rsid w:val="004C0899"/>
    <w:rsid w:val="004C0963"/>
    <w:rsid w:val="004C0F79"/>
    <w:rsid w:val="004C1553"/>
    <w:rsid w:val="004C1797"/>
    <w:rsid w:val="004C1A68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383"/>
    <w:rsid w:val="004C55B9"/>
    <w:rsid w:val="004C56D2"/>
    <w:rsid w:val="004C57B0"/>
    <w:rsid w:val="004C5B74"/>
    <w:rsid w:val="004C6379"/>
    <w:rsid w:val="004C639A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9B9"/>
    <w:rsid w:val="004D0A2A"/>
    <w:rsid w:val="004D0CF9"/>
    <w:rsid w:val="004D10FA"/>
    <w:rsid w:val="004D13A1"/>
    <w:rsid w:val="004D1546"/>
    <w:rsid w:val="004D1627"/>
    <w:rsid w:val="004D16D5"/>
    <w:rsid w:val="004D18F7"/>
    <w:rsid w:val="004D2398"/>
    <w:rsid w:val="004D2D74"/>
    <w:rsid w:val="004D2E72"/>
    <w:rsid w:val="004D3281"/>
    <w:rsid w:val="004D3627"/>
    <w:rsid w:val="004D365F"/>
    <w:rsid w:val="004D3833"/>
    <w:rsid w:val="004D3993"/>
    <w:rsid w:val="004D399F"/>
    <w:rsid w:val="004D3A4E"/>
    <w:rsid w:val="004D408F"/>
    <w:rsid w:val="004D419E"/>
    <w:rsid w:val="004D43EB"/>
    <w:rsid w:val="004D446C"/>
    <w:rsid w:val="004D4D86"/>
    <w:rsid w:val="004D4E33"/>
    <w:rsid w:val="004D4F7E"/>
    <w:rsid w:val="004D574B"/>
    <w:rsid w:val="004D5ABB"/>
    <w:rsid w:val="004D5C87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C3"/>
    <w:rsid w:val="004D76EF"/>
    <w:rsid w:val="004D7774"/>
    <w:rsid w:val="004D7A10"/>
    <w:rsid w:val="004D7B29"/>
    <w:rsid w:val="004D7DFF"/>
    <w:rsid w:val="004D7F92"/>
    <w:rsid w:val="004E0202"/>
    <w:rsid w:val="004E021C"/>
    <w:rsid w:val="004E08A2"/>
    <w:rsid w:val="004E125B"/>
    <w:rsid w:val="004E137E"/>
    <w:rsid w:val="004E1574"/>
    <w:rsid w:val="004E167F"/>
    <w:rsid w:val="004E1B64"/>
    <w:rsid w:val="004E1BDA"/>
    <w:rsid w:val="004E1C9B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77"/>
    <w:rsid w:val="004E5081"/>
    <w:rsid w:val="004E568F"/>
    <w:rsid w:val="004E59F5"/>
    <w:rsid w:val="004E5A06"/>
    <w:rsid w:val="004E62D8"/>
    <w:rsid w:val="004E65DF"/>
    <w:rsid w:val="004E6776"/>
    <w:rsid w:val="004E6893"/>
    <w:rsid w:val="004E69DB"/>
    <w:rsid w:val="004E6EB4"/>
    <w:rsid w:val="004E6F8A"/>
    <w:rsid w:val="004E6F99"/>
    <w:rsid w:val="004E6FC0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08B"/>
    <w:rsid w:val="004F234A"/>
    <w:rsid w:val="004F2485"/>
    <w:rsid w:val="004F29B7"/>
    <w:rsid w:val="004F2A44"/>
    <w:rsid w:val="004F2A60"/>
    <w:rsid w:val="004F2BFE"/>
    <w:rsid w:val="004F2F1F"/>
    <w:rsid w:val="004F2F3C"/>
    <w:rsid w:val="004F2FEE"/>
    <w:rsid w:val="004F3370"/>
    <w:rsid w:val="004F33BA"/>
    <w:rsid w:val="004F350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4D8"/>
    <w:rsid w:val="004F4562"/>
    <w:rsid w:val="004F4898"/>
    <w:rsid w:val="004F4C38"/>
    <w:rsid w:val="004F5024"/>
    <w:rsid w:val="004F5621"/>
    <w:rsid w:val="004F59F2"/>
    <w:rsid w:val="004F5EFA"/>
    <w:rsid w:val="004F60E4"/>
    <w:rsid w:val="004F6BE6"/>
    <w:rsid w:val="004F6FC5"/>
    <w:rsid w:val="004F7B43"/>
    <w:rsid w:val="004F7FA1"/>
    <w:rsid w:val="0050022D"/>
    <w:rsid w:val="005003BF"/>
    <w:rsid w:val="005005F2"/>
    <w:rsid w:val="00500644"/>
    <w:rsid w:val="00500855"/>
    <w:rsid w:val="0050113B"/>
    <w:rsid w:val="00501503"/>
    <w:rsid w:val="005019D2"/>
    <w:rsid w:val="00501D88"/>
    <w:rsid w:val="00501DD5"/>
    <w:rsid w:val="005022AC"/>
    <w:rsid w:val="005022B5"/>
    <w:rsid w:val="0050259C"/>
    <w:rsid w:val="00502947"/>
    <w:rsid w:val="00502C12"/>
    <w:rsid w:val="00503287"/>
    <w:rsid w:val="00503408"/>
    <w:rsid w:val="0050354D"/>
    <w:rsid w:val="00503554"/>
    <w:rsid w:val="00503AAE"/>
    <w:rsid w:val="0050400D"/>
    <w:rsid w:val="005040C4"/>
    <w:rsid w:val="0050447F"/>
    <w:rsid w:val="0050480C"/>
    <w:rsid w:val="00504840"/>
    <w:rsid w:val="00504DC5"/>
    <w:rsid w:val="0050502B"/>
    <w:rsid w:val="005050C4"/>
    <w:rsid w:val="0050521E"/>
    <w:rsid w:val="005052CE"/>
    <w:rsid w:val="00505302"/>
    <w:rsid w:val="005054F0"/>
    <w:rsid w:val="0050574B"/>
    <w:rsid w:val="00505A86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7C2"/>
    <w:rsid w:val="005117E4"/>
    <w:rsid w:val="00511997"/>
    <w:rsid w:val="005119ED"/>
    <w:rsid w:val="00511AE6"/>
    <w:rsid w:val="00511B7C"/>
    <w:rsid w:val="00511C93"/>
    <w:rsid w:val="00511C9A"/>
    <w:rsid w:val="005122F7"/>
    <w:rsid w:val="00512B71"/>
    <w:rsid w:val="00512D46"/>
    <w:rsid w:val="00512E75"/>
    <w:rsid w:val="00512FB4"/>
    <w:rsid w:val="0051323D"/>
    <w:rsid w:val="00513330"/>
    <w:rsid w:val="0051333A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863"/>
    <w:rsid w:val="00514DDF"/>
    <w:rsid w:val="005154BC"/>
    <w:rsid w:val="0051558D"/>
    <w:rsid w:val="00515CA0"/>
    <w:rsid w:val="00515EA4"/>
    <w:rsid w:val="0051604D"/>
    <w:rsid w:val="005160C5"/>
    <w:rsid w:val="00516FB0"/>
    <w:rsid w:val="00517233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645"/>
    <w:rsid w:val="00520755"/>
    <w:rsid w:val="005207CE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0FF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3"/>
    <w:rsid w:val="00526816"/>
    <w:rsid w:val="00526C70"/>
    <w:rsid w:val="00526FB4"/>
    <w:rsid w:val="00527162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15D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2D8C"/>
    <w:rsid w:val="005330F1"/>
    <w:rsid w:val="0053335E"/>
    <w:rsid w:val="00533390"/>
    <w:rsid w:val="005339C3"/>
    <w:rsid w:val="00533FFE"/>
    <w:rsid w:val="0053448A"/>
    <w:rsid w:val="00534AC1"/>
    <w:rsid w:val="00534AD2"/>
    <w:rsid w:val="00534BAA"/>
    <w:rsid w:val="00534BB1"/>
    <w:rsid w:val="00534D13"/>
    <w:rsid w:val="00534E36"/>
    <w:rsid w:val="00534F19"/>
    <w:rsid w:val="00535200"/>
    <w:rsid w:val="005353E2"/>
    <w:rsid w:val="00535486"/>
    <w:rsid w:val="005354B4"/>
    <w:rsid w:val="00535645"/>
    <w:rsid w:val="00535C45"/>
    <w:rsid w:val="00535F56"/>
    <w:rsid w:val="0053632A"/>
    <w:rsid w:val="00536342"/>
    <w:rsid w:val="005367D5"/>
    <w:rsid w:val="00536BB7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BFE"/>
    <w:rsid w:val="00537C12"/>
    <w:rsid w:val="00537EB9"/>
    <w:rsid w:val="005402BA"/>
    <w:rsid w:val="005406B2"/>
    <w:rsid w:val="005406EE"/>
    <w:rsid w:val="00540920"/>
    <w:rsid w:val="005409AB"/>
    <w:rsid w:val="005409C6"/>
    <w:rsid w:val="00540A80"/>
    <w:rsid w:val="00540A8D"/>
    <w:rsid w:val="00540C9B"/>
    <w:rsid w:val="00540E44"/>
    <w:rsid w:val="00541383"/>
    <w:rsid w:val="00541B9E"/>
    <w:rsid w:val="00542024"/>
    <w:rsid w:val="00542160"/>
    <w:rsid w:val="005424AA"/>
    <w:rsid w:val="005428C1"/>
    <w:rsid w:val="00542ADE"/>
    <w:rsid w:val="00543053"/>
    <w:rsid w:val="005430A3"/>
    <w:rsid w:val="005430F4"/>
    <w:rsid w:val="00543222"/>
    <w:rsid w:val="00543264"/>
    <w:rsid w:val="00543DD9"/>
    <w:rsid w:val="00543FDA"/>
    <w:rsid w:val="00544391"/>
    <w:rsid w:val="005445F3"/>
    <w:rsid w:val="00544622"/>
    <w:rsid w:val="005446A3"/>
    <w:rsid w:val="00544F13"/>
    <w:rsid w:val="00544FD3"/>
    <w:rsid w:val="00545091"/>
    <w:rsid w:val="00545198"/>
    <w:rsid w:val="00545296"/>
    <w:rsid w:val="00545972"/>
    <w:rsid w:val="00545BBC"/>
    <w:rsid w:val="00545F1B"/>
    <w:rsid w:val="005461BE"/>
    <w:rsid w:val="005462C2"/>
    <w:rsid w:val="0054663E"/>
    <w:rsid w:val="0054693F"/>
    <w:rsid w:val="005469E8"/>
    <w:rsid w:val="00546AD5"/>
    <w:rsid w:val="00546F57"/>
    <w:rsid w:val="00546F89"/>
    <w:rsid w:val="00547441"/>
    <w:rsid w:val="00547487"/>
    <w:rsid w:val="0054750D"/>
    <w:rsid w:val="005476F0"/>
    <w:rsid w:val="005477B7"/>
    <w:rsid w:val="00547944"/>
    <w:rsid w:val="00547B73"/>
    <w:rsid w:val="00547D19"/>
    <w:rsid w:val="00547D27"/>
    <w:rsid w:val="00547F8C"/>
    <w:rsid w:val="005503B4"/>
    <w:rsid w:val="005504D1"/>
    <w:rsid w:val="005505A9"/>
    <w:rsid w:val="005508E4"/>
    <w:rsid w:val="00550F1F"/>
    <w:rsid w:val="005513D3"/>
    <w:rsid w:val="005513E6"/>
    <w:rsid w:val="00551426"/>
    <w:rsid w:val="0055144A"/>
    <w:rsid w:val="005514E6"/>
    <w:rsid w:val="005515F6"/>
    <w:rsid w:val="005516AB"/>
    <w:rsid w:val="005517BA"/>
    <w:rsid w:val="00551805"/>
    <w:rsid w:val="00551A52"/>
    <w:rsid w:val="00551E27"/>
    <w:rsid w:val="00552233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3F50"/>
    <w:rsid w:val="0055404C"/>
    <w:rsid w:val="005541CC"/>
    <w:rsid w:val="00554354"/>
    <w:rsid w:val="00554627"/>
    <w:rsid w:val="005546D5"/>
    <w:rsid w:val="00554F66"/>
    <w:rsid w:val="00554F6D"/>
    <w:rsid w:val="00555184"/>
    <w:rsid w:val="00555242"/>
    <w:rsid w:val="005554DB"/>
    <w:rsid w:val="00555616"/>
    <w:rsid w:val="00555907"/>
    <w:rsid w:val="00555C0E"/>
    <w:rsid w:val="00555DFD"/>
    <w:rsid w:val="00556260"/>
    <w:rsid w:val="0055627C"/>
    <w:rsid w:val="0055660A"/>
    <w:rsid w:val="005566E4"/>
    <w:rsid w:val="005567F3"/>
    <w:rsid w:val="005568F0"/>
    <w:rsid w:val="005572F9"/>
    <w:rsid w:val="005573F6"/>
    <w:rsid w:val="00557FF1"/>
    <w:rsid w:val="005603EE"/>
    <w:rsid w:val="005607DB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360"/>
    <w:rsid w:val="00562535"/>
    <w:rsid w:val="00562582"/>
    <w:rsid w:val="00562666"/>
    <w:rsid w:val="00562695"/>
    <w:rsid w:val="005626CB"/>
    <w:rsid w:val="005626CE"/>
    <w:rsid w:val="00562A76"/>
    <w:rsid w:val="00562C1A"/>
    <w:rsid w:val="00562C50"/>
    <w:rsid w:val="00562CC7"/>
    <w:rsid w:val="005632D4"/>
    <w:rsid w:val="00563419"/>
    <w:rsid w:val="00563536"/>
    <w:rsid w:val="005635A8"/>
    <w:rsid w:val="005635DD"/>
    <w:rsid w:val="00563791"/>
    <w:rsid w:val="00563961"/>
    <w:rsid w:val="00563ABF"/>
    <w:rsid w:val="00563CDB"/>
    <w:rsid w:val="005640C1"/>
    <w:rsid w:val="005646F4"/>
    <w:rsid w:val="00564733"/>
    <w:rsid w:val="005648A5"/>
    <w:rsid w:val="005648BC"/>
    <w:rsid w:val="00564B31"/>
    <w:rsid w:val="005650D7"/>
    <w:rsid w:val="00565116"/>
    <w:rsid w:val="005653CD"/>
    <w:rsid w:val="00565463"/>
    <w:rsid w:val="005654F8"/>
    <w:rsid w:val="005655B4"/>
    <w:rsid w:val="005658DF"/>
    <w:rsid w:val="00565B25"/>
    <w:rsid w:val="00566392"/>
    <w:rsid w:val="00566974"/>
    <w:rsid w:val="00566A74"/>
    <w:rsid w:val="00566B2C"/>
    <w:rsid w:val="00566C0D"/>
    <w:rsid w:val="00566D5F"/>
    <w:rsid w:val="00567185"/>
    <w:rsid w:val="00567287"/>
    <w:rsid w:val="005672AE"/>
    <w:rsid w:val="005672BA"/>
    <w:rsid w:val="0056730E"/>
    <w:rsid w:val="00567340"/>
    <w:rsid w:val="00567447"/>
    <w:rsid w:val="00567723"/>
    <w:rsid w:val="0056773F"/>
    <w:rsid w:val="00567ABD"/>
    <w:rsid w:val="00567E24"/>
    <w:rsid w:val="00567FF8"/>
    <w:rsid w:val="005701C6"/>
    <w:rsid w:val="00570484"/>
    <w:rsid w:val="0057089E"/>
    <w:rsid w:val="00570A41"/>
    <w:rsid w:val="00570AC4"/>
    <w:rsid w:val="00570D1A"/>
    <w:rsid w:val="00570EAD"/>
    <w:rsid w:val="00570F68"/>
    <w:rsid w:val="00571060"/>
    <w:rsid w:val="005713B7"/>
    <w:rsid w:val="005717E8"/>
    <w:rsid w:val="00571AB0"/>
    <w:rsid w:val="00571B00"/>
    <w:rsid w:val="00571C71"/>
    <w:rsid w:val="00571DA8"/>
    <w:rsid w:val="00572393"/>
    <w:rsid w:val="00572704"/>
    <w:rsid w:val="0057288D"/>
    <w:rsid w:val="00572B48"/>
    <w:rsid w:val="00572B55"/>
    <w:rsid w:val="00572C32"/>
    <w:rsid w:val="00572E08"/>
    <w:rsid w:val="005731B0"/>
    <w:rsid w:val="005731DB"/>
    <w:rsid w:val="005734A5"/>
    <w:rsid w:val="005734BA"/>
    <w:rsid w:val="00573702"/>
    <w:rsid w:val="00573760"/>
    <w:rsid w:val="005737EB"/>
    <w:rsid w:val="00573815"/>
    <w:rsid w:val="005739EF"/>
    <w:rsid w:val="00574260"/>
    <w:rsid w:val="00574398"/>
    <w:rsid w:val="005744AF"/>
    <w:rsid w:val="00574509"/>
    <w:rsid w:val="00574513"/>
    <w:rsid w:val="0057479D"/>
    <w:rsid w:val="005749A5"/>
    <w:rsid w:val="00574CD1"/>
    <w:rsid w:val="00574F4B"/>
    <w:rsid w:val="0057553C"/>
    <w:rsid w:val="00575898"/>
    <w:rsid w:val="00575ABD"/>
    <w:rsid w:val="00575BD0"/>
    <w:rsid w:val="00575C16"/>
    <w:rsid w:val="00575CDF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77D4A"/>
    <w:rsid w:val="00577EE9"/>
    <w:rsid w:val="005801C6"/>
    <w:rsid w:val="00580324"/>
    <w:rsid w:val="0058036F"/>
    <w:rsid w:val="00580462"/>
    <w:rsid w:val="00580B71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3BE3"/>
    <w:rsid w:val="005840F9"/>
    <w:rsid w:val="0058421A"/>
    <w:rsid w:val="00584340"/>
    <w:rsid w:val="005844C2"/>
    <w:rsid w:val="00584575"/>
    <w:rsid w:val="005846A1"/>
    <w:rsid w:val="00584969"/>
    <w:rsid w:val="00584985"/>
    <w:rsid w:val="00584CB2"/>
    <w:rsid w:val="00584D79"/>
    <w:rsid w:val="0058504A"/>
    <w:rsid w:val="005855B2"/>
    <w:rsid w:val="00585664"/>
    <w:rsid w:val="00585974"/>
    <w:rsid w:val="00585EF1"/>
    <w:rsid w:val="00586202"/>
    <w:rsid w:val="00586844"/>
    <w:rsid w:val="00586BDA"/>
    <w:rsid w:val="00587075"/>
    <w:rsid w:val="0058712B"/>
    <w:rsid w:val="005874CA"/>
    <w:rsid w:val="005875D2"/>
    <w:rsid w:val="00587715"/>
    <w:rsid w:val="0058784D"/>
    <w:rsid w:val="00587AF6"/>
    <w:rsid w:val="00587C3A"/>
    <w:rsid w:val="00587D69"/>
    <w:rsid w:val="00587DEC"/>
    <w:rsid w:val="005900C2"/>
    <w:rsid w:val="0059024C"/>
    <w:rsid w:val="0059061C"/>
    <w:rsid w:val="005908AD"/>
    <w:rsid w:val="00590A07"/>
    <w:rsid w:val="00590A79"/>
    <w:rsid w:val="00590EE2"/>
    <w:rsid w:val="005910DF"/>
    <w:rsid w:val="00591D39"/>
    <w:rsid w:val="0059208A"/>
    <w:rsid w:val="00592338"/>
    <w:rsid w:val="0059233F"/>
    <w:rsid w:val="00592535"/>
    <w:rsid w:val="00592927"/>
    <w:rsid w:val="0059292D"/>
    <w:rsid w:val="00592AD6"/>
    <w:rsid w:val="00592F1A"/>
    <w:rsid w:val="005934C9"/>
    <w:rsid w:val="0059352D"/>
    <w:rsid w:val="005935A4"/>
    <w:rsid w:val="00593779"/>
    <w:rsid w:val="005938D7"/>
    <w:rsid w:val="00594076"/>
    <w:rsid w:val="0059424B"/>
    <w:rsid w:val="0059437E"/>
    <w:rsid w:val="00594524"/>
    <w:rsid w:val="00594A8F"/>
    <w:rsid w:val="00594AA0"/>
    <w:rsid w:val="00594FA7"/>
    <w:rsid w:val="005954E8"/>
    <w:rsid w:val="005957D8"/>
    <w:rsid w:val="00595FF3"/>
    <w:rsid w:val="005961A8"/>
    <w:rsid w:val="00596930"/>
    <w:rsid w:val="005969EC"/>
    <w:rsid w:val="00596C3A"/>
    <w:rsid w:val="00596CC7"/>
    <w:rsid w:val="00596CE7"/>
    <w:rsid w:val="00596D14"/>
    <w:rsid w:val="00596D78"/>
    <w:rsid w:val="00596EF8"/>
    <w:rsid w:val="0059715A"/>
    <w:rsid w:val="00597437"/>
    <w:rsid w:val="00597752"/>
    <w:rsid w:val="005978F7"/>
    <w:rsid w:val="005979AA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1E"/>
    <w:rsid w:val="005A0BE2"/>
    <w:rsid w:val="005A0C61"/>
    <w:rsid w:val="005A147B"/>
    <w:rsid w:val="005A15D8"/>
    <w:rsid w:val="005A1B5D"/>
    <w:rsid w:val="005A1C99"/>
    <w:rsid w:val="005A1D44"/>
    <w:rsid w:val="005A1D85"/>
    <w:rsid w:val="005A1D9A"/>
    <w:rsid w:val="005A1DA0"/>
    <w:rsid w:val="005A1F6B"/>
    <w:rsid w:val="005A2AB4"/>
    <w:rsid w:val="005A2C43"/>
    <w:rsid w:val="005A2D6D"/>
    <w:rsid w:val="005A3555"/>
    <w:rsid w:val="005A35AF"/>
    <w:rsid w:val="005A39B5"/>
    <w:rsid w:val="005A3BBC"/>
    <w:rsid w:val="005A3E4A"/>
    <w:rsid w:val="005A3E8B"/>
    <w:rsid w:val="005A4058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7A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639"/>
    <w:rsid w:val="005B482B"/>
    <w:rsid w:val="005B4B60"/>
    <w:rsid w:val="005B4D7E"/>
    <w:rsid w:val="005B4DCB"/>
    <w:rsid w:val="005B50F5"/>
    <w:rsid w:val="005B55E2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ACA"/>
    <w:rsid w:val="005B6E52"/>
    <w:rsid w:val="005B6EB2"/>
    <w:rsid w:val="005B701C"/>
    <w:rsid w:val="005B702A"/>
    <w:rsid w:val="005B7577"/>
    <w:rsid w:val="005B75D0"/>
    <w:rsid w:val="005B77F6"/>
    <w:rsid w:val="005B7AF3"/>
    <w:rsid w:val="005B7C71"/>
    <w:rsid w:val="005B7D4B"/>
    <w:rsid w:val="005B7DDC"/>
    <w:rsid w:val="005B7DF3"/>
    <w:rsid w:val="005C0085"/>
    <w:rsid w:val="005C0C45"/>
    <w:rsid w:val="005C13B6"/>
    <w:rsid w:val="005C13CF"/>
    <w:rsid w:val="005C182B"/>
    <w:rsid w:val="005C1BB2"/>
    <w:rsid w:val="005C1C22"/>
    <w:rsid w:val="005C1D75"/>
    <w:rsid w:val="005C1E73"/>
    <w:rsid w:val="005C2102"/>
    <w:rsid w:val="005C2203"/>
    <w:rsid w:val="005C2475"/>
    <w:rsid w:val="005C25D5"/>
    <w:rsid w:val="005C2930"/>
    <w:rsid w:val="005C2BFC"/>
    <w:rsid w:val="005C38C3"/>
    <w:rsid w:val="005C38F2"/>
    <w:rsid w:val="005C390A"/>
    <w:rsid w:val="005C39D4"/>
    <w:rsid w:val="005C3D13"/>
    <w:rsid w:val="005C3DB1"/>
    <w:rsid w:val="005C3EDC"/>
    <w:rsid w:val="005C4020"/>
    <w:rsid w:val="005C40B2"/>
    <w:rsid w:val="005C41A4"/>
    <w:rsid w:val="005C42DB"/>
    <w:rsid w:val="005C43EE"/>
    <w:rsid w:val="005C4B69"/>
    <w:rsid w:val="005C512B"/>
    <w:rsid w:val="005C5169"/>
    <w:rsid w:val="005C51A9"/>
    <w:rsid w:val="005C5239"/>
    <w:rsid w:val="005C5257"/>
    <w:rsid w:val="005C5292"/>
    <w:rsid w:val="005C5983"/>
    <w:rsid w:val="005C5ECF"/>
    <w:rsid w:val="005C6326"/>
    <w:rsid w:val="005C679B"/>
    <w:rsid w:val="005C6913"/>
    <w:rsid w:val="005C69D4"/>
    <w:rsid w:val="005C6DE4"/>
    <w:rsid w:val="005C6DF7"/>
    <w:rsid w:val="005C7468"/>
    <w:rsid w:val="005C74CB"/>
    <w:rsid w:val="005C75F2"/>
    <w:rsid w:val="005C7AF7"/>
    <w:rsid w:val="005C7C3D"/>
    <w:rsid w:val="005C7CCA"/>
    <w:rsid w:val="005D0028"/>
    <w:rsid w:val="005D02B9"/>
    <w:rsid w:val="005D038E"/>
    <w:rsid w:val="005D0404"/>
    <w:rsid w:val="005D042F"/>
    <w:rsid w:val="005D0736"/>
    <w:rsid w:val="005D0A54"/>
    <w:rsid w:val="005D0CA7"/>
    <w:rsid w:val="005D0D1B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2F83"/>
    <w:rsid w:val="005D308D"/>
    <w:rsid w:val="005D323D"/>
    <w:rsid w:val="005D361B"/>
    <w:rsid w:val="005D4071"/>
    <w:rsid w:val="005D419A"/>
    <w:rsid w:val="005D431A"/>
    <w:rsid w:val="005D4953"/>
    <w:rsid w:val="005D4C8C"/>
    <w:rsid w:val="005D54D6"/>
    <w:rsid w:val="005D58FA"/>
    <w:rsid w:val="005D5989"/>
    <w:rsid w:val="005D5C3D"/>
    <w:rsid w:val="005D5E20"/>
    <w:rsid w:val="005D6272"/>
    <w:rsid w:val="005D68B7"/>
    <w:rsid w:val="005D6B85"/>
    <w:rsid w:val="005D6F7F"/>
    <w:rsid w:val="005D727A"/>
    <w:rsid w:val="005D72DB"/>
    <w:rsid w:val="005D74F8"/>
    <w:rsid w:val="005D76B6"/>
    <w:rsid w:val="005D76F5"/>
    <w:rsid w:val="005D7D69"/>
    <w:rsid w:val="005E057C"/>
    <w:rsid w:val="005E07F0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1581"/>
    <w:rsid w:val="005E20C4"/>
    <w:rsid w:val="005E23BA"/>
    <w:rsid w:val="005E2670"/>
    <w:rsid w:val="005E2E35"/>
    <w:rsid w:val="005E3007"/>
    <w:rsid w:val="005E3181"/>
    <w:rsid w:val="005E3494"/>
    <w:rsid w:val="005E36AF"/>
    <w:rsid w:val="005E3DC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512"/>
    <w:rsid w:val="005E75AF"/>
    <w:rsid w:val="005E794C"/>
    <w:rsid w:val="005E795C"/>
    <w:rsid w:val="005E7B66"/>
    <w:rsid w:val="005E7B87"/>
    <w:rsid w:val="005E7BBC"/>
    <w:rsid w:val="005E7C87"/>
    <w:rsid w:val="005E7D7D"/>
    <w:rsid w:val="005E7DB8"/>
    <w:rsid w:val="005F03A8"/>
    <w:rsid w:val="005F09D4"/>
    <w:rsid w:val="005F0A2D"/>
    <w:rsid w:val="005F0BC9"/>
    <w:rsid w:val="005F0FA3"/>
    <w:rsid w:val="005F10DD"/>
    <w:rsid w:val="005F1508"/>
    <w:rsid w:val="005F1540"/>
    <w:rsid w:val="005F17BC"/>
    <w:rsid w:val="005F1A00"/>
    <w:rsid w:val="005F1ACF"/>
    <w:rsid w:val="005F1DB0"/>
    <w:rsid w:val="005F2510"/>
    <w:rsid w:val="005F26B3"/>
    <w:rsid w:val="005F27DF"/>
    <w:rsid w:val="005F281E"/>
    <w:rsid w:val="005F299F"/>
    <w:rsid w:val="005F2D9F"/>
    <w:rsid w:val="005F316D"/>
    <w:rsid w:val="005F3899"/>
    <w:rsid w:val="005F3AF2"/>
    <w:rsid w:val="005F3C52"/>
    <w:rsid w:val="005F3CB0"/>
    <w:rsid w:val="005F417C"/>
    <w:rsid w:val="005F4648"/>
    <w:rsid w:val="005F4654"/>
    <w:rsid w:val="005F4677"/>
    <w:rsid w:val="005F49DA"/>
    <w:rsid w:val="005F4A07"/>
    <w:rsid w:val="005F5307"/>
    <w:rsid w:val="005F57CB"/>
    <w:rsid w:val="005F5F73"/>
    <w:rsid w:val="005F5FAB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9F3"/>
    <w:rsid w:val="005F7E83"/>
    <w:rsid w:val="005F7ED4"/>
    <w:rsid w:val="0060015F"/>
    <w:rsid w:val="00600249"/>
    <w:rsid w:val="006002F0"/>
    <w:rsid w:val="00600612"/>
    <w:rsid w:val="006009E5"/>
    <w:rsid w:val="00600C4D"/>
    <w:rsid w:val="006011EF"/>
    <w:rsid w:val="00601256"/>
    <w:rsid w:val="00601465"/>
    <w:rsid w:val="00601547"/>
    <w:rsid w:val="00601684"/>
    <w:rsid w:val="006016FC"/>
    <w:rsid w:val="00601776"/>
    <w:rsid w:val="0060184F"/>
    <w:rsid w:val="00601C51"/>
    <w:rsid w:val="00601DB0"/>
    <w:rsid w:val="006024D9"/>
    <w:rsid w:val="00602797"/>
    <w:rsid w:val="00602941"/>
    <w:rsid w:val="00602D96"/>
    <w:rsid w:val="00602F72"/>
    <w:rsid w:val="0060337D"/>
    <w:rsid w:val="006033DA"/>
    <w:rsid w:val="00603BEE"/>
    <w:rsid w:val="00603DF9"/>
    <w:rsid w:val="0060446A"/>
    <w:rsid w:val="00604754"/>
    <w:rsid w:val="00604D4E"/>
    <w:rsid w:val="00605115"/>
    <w:rsid w:val="0060589A"/>
    <w:rsid w:val="00605C10"/>
    <w:rsid w:val="006060E7"/>
    <w:rsid w:val="00606148"/>
    <w:rsid w:val="00606212"/>
    <w:rsid w:val="006064FD"/>
    <w:rsid w:val="0060679A"/>
    <w:rsid w:val="00606AFA"/>
    <w:rsid w:val="00606EB8"/>
    <w:rsid w:val="00606F7F"/>
    <w:rsid w:val="00606FA5"/>
    <w:rsid w:val="00607172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DE8"/>
    <w:rsid w:val="00611E0B"/>
    <w:rsid w:val="00612383"/>
    <w:rsid w:val="00612537"/>
    <w:rsid w:val="006126E3"/>
    <w:rsid w:val="00612716"/>
    <w:rsid w:val="00612862"/>
    <w:rsid w:val="00612944"/>
    <w:rsid w:val="00612DEA"/>
    <w:rsid w:val="006133FE"/>
    <w:rsid w:val="00613570"/>
    <w:rsid w:val="00613580"/>
    <w:rsid w:val="006135AB"/>
    <w:rsid w:val="00613607"/>
    <w:rsid w:val="006136BE"/>
    <w:rsid w:val="006137B3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4BA"/>
    <w:rsid w:val="006146DB"/>
    <w:rsid w:val="00614C77"/>
    <w:rsid w:val="00614CE1"/>
    <w:rsid w:val="00614D6D"/>
    <w:rsid w:val="00614F0D"/>
    <w:rsid w:val="00615043"/>
    <w:rsid w:val="006151EC"/>
    <w:rsid w:val="0061533B"/>
    <w:rsid w:val="0061586A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B65"/>
    <w:rsid w:val="00620D2B"/>
    <w:rsid w:val="00620EF5"/>
    <w:rsid w:val="00621095"/>
    <w:rsid w:val="006214B4"/>
    <w:rsid w:val="00621606"/>
    <w:rsid w:val="00621884"/>
    <w:rsid w:val="006218B1"/>
    <w:rsid w:val="0062197D"/>
    <w:rsid w:val="00621C9F"/>
    <w:rsid w:val="00621DA9"/>
    <w:rsid w:val="00621E35"/>
    <w:rsid w:val="00621FCD"/>
    <w:rsid w:val="00622305"/>
    <w:rsid w:val="00622A62"/>
    <w:rsid w:val="00622F16"/>
    <w:rsid w:val="0062320E"/>
    <w:rsid w:val="006232A7"/>
    <w:rsid w:val="0062357C"/>
    <w:rsid w:val="006239E5"/>
    <w:rsid w:val="00623ADE"/>
    <w:rsid w:val="00623B0F"/>
    <w:rsid w:val="00623E5C"/>
    <w:rsid w:val="00623EC0"/>
    <w:rsid w:val="00624185"/>
    <w:rsid w:val="006242DE"/>
    <w:rsid w:val="006245D1"/>
    <w:rsid w:val="00624CD2"/>
    <w:rsid w:val="00624EA4"/>
    <w:rsid w:val="00624F55"/>
    <w:rsid w:val="0062504C"/>
    <w:rsid w:val="0062582C"/>
    <w:rsid w:val="00625C2C"/>
    <w:rsid w:val="00626257"/>
    <w:rsid w:val="006262CF"/>
    <w:rsid w:val="00626647"/>
    <w:rsid w:val="00626B59"/>
    <w:rsid w:val="00627649"/>
    <w:rsid w:val="00627A13"/>
    <w:rsid w:val="00627A6A"/>
    <w:rsid w:val="00627B6A"/>
    <w:rsid w:val="006301C8"/>
    <w:rsid w:val="0063051C"/>
    <w:rsid w:val="0063089E"/>
    <w:rsid w:val="00630C6D"/>
    <w:rsid w:val="00630C90"/>
    <w:rsid w:val="00630D7D"/>
    <w:rsid w:val="00630DDA"/>
    <w:rsid w:val="00630F6E"/>
    <w:rsid w:val="0063125D"/>
    <w:rsid w:val="00631337"/>
    <w:rsid w:val="006315AE"/>
    <w:rsid w:val="006317EF"/>
    <w:rsid w:val="00631A32"/>
    <w:rsid w:val="00631A81"/>
    <w:rsid w:val="00631ABC"/>
    <w:rsid w:val="00631B80"/>
    <w:rsid w:val="00631CD0"/>
    <w:rsid w:val="00631D81"/>
    <w:rsid w:val="00632186"/>
    <w:rsid w:val="00632349"/>
    <w:rsid w:val="0063234F"/>
    <w:rsid w:val="006323D1"/>
    <w:rsid w:val="00632567"/>
    <w:rsid w:val="006327F4"/>
    <w:rsid w:val="00632970"/>
    <w:rsid w:val="00632B00"/>
    <w:rsid w:val="00632E04"/>
    <w:rsid w:val="00633BE9"/>
    <w:rsid w:val="0063405B"/>
    <w:rsid w:val="006343B8"/>
    <w:rsid w:val="0063441D"/>
    <w:rsid w:val="0063483C"/>
    <w:rsid w:val="006348A6"/>
    <w:rsid w:val="00634B31"/>
    <w:rsid w:val="00634BF3"/>
    <w:rsid w:val="00634CE4"/>
    <w:rsid w:val="00634D32"/>
    <w:rsid w:val="00634DE9"/>
    <w:rsid w:val="0063513C"/>
    <w:rsid w:val="006352DC"/>
    <w:rsid w:val="00635448"/>
    <w:rsid w:val="0063577B"/>
    <w:rsid w:val="006357CD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7F9"/>
    <w:rsid w:val="006378CA"/>
    <w:rsid w:val="00637A19"/>
    <w:rsid w:val="00637A1D"/>
    <w:rsid w:val="00637ABA"/>
    <w:rsid w:val="00637ACE"/>
    <w:rsid w:val="00637BB9"/>
    <w:rsid w:val="00637D25"/>
    <w:rsid w:val="00637E62"/>
    <w:rsid w:val="00640219"/>
    <w:rsid w:val="006403C9"/>
    <w:rsid w:val="0064047A"/>
    <w:rsid w:val="0064052B"/>
    <w:rsid w:val="006406FF"/>
    <w:rsid w:val="00640BD5"/>
    <w:rsid w:val="00640F22"/>
    <w:rsid w:val="00641038"/>
    <w:rsid w:val="006414D3"/>
    <w:rsid w:val="0064177D"/>
    <w:rsid w:val="00641931"/>
    <w:rsid w:val="00641A7B"/>
    <w:rsid w:val="00641BF2"/>
    <w:rsid w:val="00641CE9"/>
    <w:rsid w:val="00641D3B"/>
    <w:rsid w:val="00641F61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899"/>
    <w:rsid w:val="00643A5D"/>
    <w:rsid w:val="00643BB6"/>
    <w:rsid w:val="00643E5E"/>
    <w:rsid w:val="0064422A"/>
    <w:rsid w:val="0064435A"/>
    <w:rsid w:val="00644410"/>
    <w:rsid w:val="00644665"/>
    <w:rsid w:val="006446BA"/>
    <w:rsid w:val="006449B5"/>
    <w:rsid w:val="00644FB8"/>
    <w:rsid w:val="006450DC"/>
    <w:rsid w:val="00645430"/>
    <w:rsid w:val="00645431"/>
    <w:rsid w:val="0064551B"/>
    <w:rsid w:val="0064588F"/>
    <w:rsid w:val="00645962"/>
    <w:rsid w:val="00645B75"/>
    <w:rsid w:val="00645BB2"/>
    <w:rsid w:val="00645C03"/>
    <w:rsid w:val="00645DBF"/>
    <w:rsid w:val="00645FE0"/>
    <w:rsid w:val="0064613E"/>
    <w:rsid w:val="0064621A"/>
    <w:rsid w:val="0064650A"/>
    <w:rsid w:val="00646777"/>
    <w:rsid w:val="00646C2F"/>
    <w:rsid w:val="00646D5D"/>
    <w:rsid w:val="00646FF6"/>
    <w:rsid w:val="00647259"/>
    <w:rsid w:val="00647757"/>
    <w:rsid w:val="00647832"/>
    <w:rsid w:val="00647A8F"/>
    <w:rsid w:val="00647D20"/>
    <w:rsid w:val="0065019D"/>
    <w:rsid w:val="00650379"/>
    <w:rsid w:val="00651170"/>
    <w:rsid w:val="0065130E"/>
    <w:rsid w:val="0065139B"/>
    <w:rsid w:val="0065149C"/>
    <w:rsid w:val="00652365"/>
    <w:rsid w:val="0065276D"/>
    <w:rsid w:val="00652892"/>
    <w:rsid w:val="006529D4"/>
    <w:rsid w:val="00652A6B"/>
    <w:rsid w:val="00652E66"/>
    <w:rsid w:val="006531DC"/>
    <w:rsid w:val="006531FE"/>
    <w:rsid w:val="00653478"/>
    <w:rsid w:val="0065370B"/>
    <w:rsid w:val="006539B5"/>
    <w:rsid w:val="00653B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69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57AE8"/>
    <w:rsid w:val="00660093"/>
    <w:rsid w:val="006601F3"/>
    <w:rsid w:val="0066021E"/>
    <w:rsid w:val="0066079F"/>
    <w:rsid w:val="00660923"/>
    <w:rsid w:val="00660C2D"/>
    <w:rsid w:val="00660CFD"/>
    <w:rsid w:val="00660D03"/>
    <w:rsid w:val="00660EFE"/>
    <w:rsid w:val="006610BF"/>
    <w:rsid w:val="006612D3"/>
    <w:rsid w:val="00661372"/>
    <w:rsid w:val="00661AAE"/>
    <w:rsid w:val="00661B20"/>
    <w:rsid w:val="00661B99"/>
    <w:rsid w:val="00661D1A"/>
    <w:rsid w:val="006622C7"/>
    <w:rsid w:val="006623CA"/>
    <w:rsid w:val="006626DC"/>
    <w:rsid w:val="006626E4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5EA"/>
    <w:rsid w:val="0066581D"/>
    <w:rsid w:val="006658A3"/>
    <w:rsid w:val="00665960"/>
    <w:rsid w:val="00665981"/>
    <w:rsid w:val="00665B55"/>
    <w:rsid w:val="00665B8F"/>
    <w:rsid w:val="00665FAC"/>
    <w:rsid w:val="0066613D"/>
    <w:rsid w:val="0066647C"/>
    <w:rsid w:val="006665EC"/>
    <w:rsid w:val="0066679D"/>
    <w:rsid w:val="00666845"/>
    <w:rsid w:val="00666B85"/>
    <w:rsid w:val="00666CDD"/>
    <w:rsid w:val="00666D88"/>
    <w:rsid w:val="00666EA0"/>
    <w:rsid w:val="00667161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4FF"/>
    <w:rsid w:val="006705F9"/>
    <w:rsid w:val="0067094A"/>
    <w:rsid w:val="00670D43"/>
    <w:rsid w:val="00670F39"/>
    <w:rsid w:val="00671162"/>
    <w:rsid w:val="006711FE"/>
    <w:rsid w:val="00671306"/>
    <w:rsid w:val="00671551"/>
    <w:rsid w:val="00671931"/>
    <w:rsid w:val="00671A19"/>
    <w:rsid w:val="00671DC9"/>
    <w:rsid w:val="00671FE9"/>
    <w:rsid w:val="0067201A"/>
    <w:rsid w:val="00672225"/>
    <w:rsid w:val="006724B0"/>
    <w:rsid w:val="00672595"/>
    <w:rsid w:val="0067272B"/>
    <w:rsid w:val="0067272C"/>
    <w:rsid w:val="00672A71"/>
    <w:rsid w:val="00672D16"/>
    <w:rsid w:val="00672D8D"/>
    <w:rsid w:val="00672F03"/>
    <w:rsid w:val="00673006"/>
    <w:rsid w:val="00673075"/>
    <w:rsid w:val="00673859"/>
    <w:rsid w:val="006738C8"/>
    <w:rsid w:val="00673C34"/>
    <w:rsid w:val="00673DAB"/>
    <w:rsid w:val="00673FD7"/>
    <w:rsid w:val="006741F5"/>
    <w:rsid w:val="00674731"/>
    <w:rsid w:val="00674945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AD2"/>
    <w:rsid w:val="00683EC2"/>
    <w:rsid w:val="00684083"/>
    <w:rsid w:val="00684333"/>
    <w:rsid w:val="00684362"/>
    <w:rsid w:val="006843C7"/>
    <w:rsid w:val="0068467F"/>
    <w:rsid w:val="00684EA8"/>
    <w:rsid w:val="00684F09"/>
    <w:rsid w:val="00684FE5"/>
    <w:rsid w:val="00685178"/>
    <w:rsid w:val="0068525E"/>
    <w:rsid w:val="0068534C"/>
    <w:rsid w:val="00685849"/>
    <w:rsid w:val="00685A53"/>
    <w:rsid w:val="00685B9D"/>
    <w:rsid w:val="00685C6B"/>
    <w:rsid w:val="00685DCB"/>
    <w:rsid w:val="00686096"/>
    <w:rsid w:val="00686366"/>
    <w:rsid w:val="0068637A"/>
    <w:rsid w:val="00686552"/>
    <w:rsid w:val="0068659B"/>
    <w:rsid w:val="006869B9"/>
    <w:rsid w:val="00686AA7"/>
    <w:rsid w:val="00686C36"/>
    <w:rsid w:val="00686EC9"/>
    <w:rsid w:val="0068712A"/>
    <w:rsid w:val="006871DD"/>
    <w:rsid w:val="006875CC"/>
    <w:rsid w:val="00687699"/>
    <w:rsid w:val="0068796B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B7A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48B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0F00"/>
    <w:rsid w:val="006A12A6"/>
    <w:rsid w:val="006A1400"/>
    <w:rsid w:val="006A14DD"/>
    <w:rsid w:val="006A178B"/>
    <w:rsid w:val="006A189E"/>
    <w:rsid w:val="006A1A62"/>
    <w:rsid w:val="006A1DEC"/>
    <w:rsid w:val="006A2110"/>
    <w:rsid w:val="006A227B"/>
    <w:rsid w:val="006A23AA"/>
    <w:rsid w:val="006A2809"/>
    <w:rsid w:val="006A2B44"/>
    <w:rsid w:val="006A2D0F"/>
    <w:rsid w:val="006A320E"/>
    <w:rsid w:val="006A33D2"/>
    <w:rsid w:val="006A350A"/>
    <w:rsid w:val="006A354A"/>
    <w:rsid w:val="006A3584"/>
    <w:rsid w:val="006A36CB"/>
    <w:rsid w:val="006A38CE"/>
    <w:rsid w:val="006A3968"/>
    <w:rsid w:val="006A3BD5"/>
    <w:rsid w:val="006A3CE4"/>
    <w:rsid w:val="006A40B3"/>
    <w:rsid w:val="006A41CE"/>
    <w:rsid w:val="006A4212"/>
    <w:rsid w:val="006A4271"/>
    <w:rsid w:val="006A42DB"/>
    <w:rsid w:val="006A434A"/>
    <w:rsid w:val="006A45EB"/>
    <w:rsid w:val="006A46E6"/>
    <w:rsid w:val="006A47E8"/>
    <w:rsid w:val="006A4A9B"/>
    <w:rsid w:val="006A4B02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1A9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1E3"/>
    <w:rsid w:val="006B1424"/>
    <w:rsid w:val="006B1740"/>
    <w:rsid w:val="006B1873"/>
    <w:rsid w:val="006B1A17"/>
    <w:rsid w:val="006B1CE0"/>
    <w:rsid w:val="006B1F54"/>
    <w:rsid w:val="006B1FEE"/>
    <w:rsid w:val="006B2437"/>
    <w:rsid w:val="006B2697"/>
    <w:rsid w:val="006B2833"/>
    <w:rsid w:val="006B2BDA"/>
    <w:rsid w:val="006B2D90"/>
    <w:rsid w:val="006B3498"/>
    <w:rsid w:val="006B35DD"/>
    <w:rsid w:val="006B3936"/>
    <w:rsid w:val="006B3971"/>
    <w:rsid w:val="006B3E48"/>
    <w:rsid w:val="006B3FC2"/>
    <w:rsid w:val="006B40A3"/>
    <w:rsid w:val="006B40EA"/>
    <w:rsid w:val="006B40FF"/>
    <w:rsid w:val="006B4172"/>
    <w:rsid w:val="006B4685"/>
    <w:rsid w:val="006B47A4"/>
    <w:rsid w:val="006B4A80"/>
    <w:rsid w:val="006B4E82"/>
    <w:rsid w:val="006B4EE3"/>
    <w:rsid w:val="006B5200"/>
    <w:rsid w:val="006B5617"/>
    <w:rsid w:val="006B57C2"/>
    <w:rsid w:val="006B5D95"/>
    <w:rsid w:val="006B5E76"/>
    <w:rsid w:val="006B5EE1"/>
    <w:rsid w:val="006B5EFE"/>
    <w:rsid w:val="006B60C4"/>
    <w:rsid w:val="006B631D"/>
    <w:rsid w:val="006B65D0"/>
    <w:rsid w:val="006B6EB9"/>
    <w:rsid w:val="006B6EC2"/>
    <w:rsid w:val="006B7127"/>
    <w:rsid w:val="006B731C"/>
    <w:rsid w:val="006B7483"/>
    <w:rsid w:val="006B78B0"/>
    <w:rsid w:val="006B7906"/>
    <w:rsid w:val="006B7B71"/>
    <w:rsid w:val="006B7D59"/>
    <w:rsid w:val="006C0288"/>
    <w:rsid w:val="006C0361"/>
    <w:rsid w:val="006C04B5"/>
    <w:rsid w:val="006C0BCC"/>
    <w:rsid w:val="006C1215"/>
    <w:rsid w:val="006C1511"/>
    <w:rsid w:val="006C1958"/>
    <w:rsid w:val="006C19C6"/>
    <w:rsid w:val="006C1A2F"/>
    <w:rsid w:val="006C1C73"/>
    <w:rsid w:val="006C1D4D"/>
    <w:rsid w:val="006C1D6B"/>
    <w:rsid w:val="006C1E20"/>
    <w:rsid w:val="006C2871"/>
    <w:rsid w:val="006C2A88"/>
    <w:rsid w:val="006C2C05"/>
    <w:rsid w:val="006C2CC2"/>
    <w:rsid w:val="006C2D06"/>
    <w:rsid w:val="006C2D41"/>
    <w:rsid w:val="006C2EB0"/>
    <w:rsid w:val="006C2EC1"/>
    <w:rsid w:val="006C30B3"/>
    <w:rsid w:val="006C32C3"/>
    <w:rsid w:val="006C3564"/>
    <w:rsid w:val="006C3A1D"/>
    <w:rsid w:val="006C3B6E"/>
    <w:rsid w:val="006C3EDC"/>
    <w:rsid w:val="006C413E"/>
    <w:rsid w:val="006C4154"/>
    <w:rsid w:val="006C4B18"/>
    <w:rsid w:val="006C5170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6E40"/>
    <w:rsid w:val="006C71B8"/>
    <w:rsid w:val="006C79B8"/>
    <w:rsid w:val="006C7C58"/>
    <w:rsid w:val="006C7E5C"/>
    <w:rsid w:val="006D00E5"/>
    <w:rsid w:val="006D0515"/>
    <w:rsid w:val="006D05DB"/>
    <w:rsid w:val="006D065A"/>
    <w:rsid w:val="006D075F"/>
    <w:rsid w:val="006D07D4"/>
    <w:rsid w:val="006D0A5C"/>
    <w:rsid w:val="006D0A9D"/>
    <w:rsid w:val="006D0B73"/>
    <w:rsid w:val="006D0F03"/>
    <w:rsid w:val="006D1002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2C2B"/>
    <w:rsid w:val="006D301B"/>
    <w:rsid w:val="006D31B5"/>
    <w:rsid w:val="006D3671"/>
    <w:rsid w:val="006D36C6"/>
    <w:rsid w:val="006D407D"/>
    <w:rsid w:val="006D4D35"/>
    <w:rsid w:val="006D51DF"/>
    <w:rsid w:val="006D538A"/>
    <w:rsid w:val="006D56CE"/>
    <w:rsid w:val="006D574F"/>
    <w:rsid w:val="006D58F1"/>
    <w:rsid w:val="006D5BF3"/>
    <w:rsid w:val="006D612B"/>
    <w:rsid w:val="006D613F"/>
    <w:rsid w:val="006D6166"/>
    <w:rsid w:val="006D61E5"/>
    <w:rsid w:val="006D65A3"/>
    <w:rsid w:val="006D662B"/>
    <w:rsid w:val="006D6858"/>
    <w:rsid w:val="006D687C"/>
    <w:rsid w:val="006D68DE"/>
    <w:rsid w:val="006D6931"/>
    <w:rsid w:val="006D6985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26"/>
    <w:rsid w:val="006D7CF4"/>
    <w:rsid w:val="006D7EA7"/>
    <w:rsid w:val="006D7EAB"/>
    <w:rsid w:val="006E0031"/>
    <w:rsid w:val="006E0378"/>
    <w:rsid w:val="006E046D"/>
    <w:rsid w:val="006E0D5A"/>
    <w:rsid w:val="006E0D8E"/>
    <w:rsid w:val="006E0DF0"/>
    <w:rsid w:val="006E10AB"/>
    <w:rsid w:val="006E161E"/>
    <w:rsid w:val="006E16CC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F7F"/>
    <w:rsid w:val="006E3108"/>
    <w:rsid w:val="006E31E6"/>
    <w:rsid w:val="006E34C6"/>
    <w:rsid w:val="006E34CC"/>
    <w:rsid w:val="006E3766"/>
    <w:rsid w:val="006E37FF"/>
    <w:rsid w:val="006E3948"/>
    <w:rsid w:val="006E3CB2"/>
    <w:rsid w:val="006E3E74"/>
    <w:rsid w:val="006E42F9"/>
    <w:rsid w:val="006E433F"/>
    <w:rsid w:val="006E45BE"/>
    <w:rsid w:val="006E4B76"/>
    <w:rsid w:val="006E4BAA"/>
    <w:rsid w:val="006E4F96"/>
    <w:rsid w:val="006E5715"/>
    <w:rsid w:val="006E57E7"/>
    <w:rsid w:val="006E59C3"/>
    <w:rsid w:val="006E5B54"/>
    <w:rsid w:val="006E5F81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6D"/>
    <w:rsid w:val="006F00F8"/>
    <w:rsid w:val="006F0241"/>
    <w:rsid w:val="006F0426"/>
    <w:rsid w:val="006F04EE"/>
    <w:rsid w:val="006F06D8"/>
    <w:rsid w:val="006F07D7"/>
    <w:rsid w:val="006F0AC7"/>
    <w:rsid w:val="006F0BAD"/>
    <w:rsid w:val="006F1503"/>
    <w:rsid w:val="006F15D5"/>
    <w:rsid w:val="006F1611"/>
    <w:rsid w:val="006F17B4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74"/>
    <w:rsid w:val="006F27ED"/>
    <w:rsid w:val="006F29B5"/>
    <w:rsid w:val="006F2A84"/>
    <w:rsid w:val="006F2DDA"/>
    <w:rsid w:val="006F2FCF"/>
    <w:rsid w:val="006F2FF7"/>
    <w:rsid w:val="006F3354"/>
    <w:rsid w:val="006F3372"/>
    <w:rsid w:val="006F344E"/>
    <w:rsid w:val="006F361A"/>
    <w:rsid w:val="006F36E9"/>
    <w:rsid w:val="006F391B"/>
    <w:rsid w:val="006F3B8E"/>
    <w:rsid w:val="006F3BE6"/>
    <w:rsid w:val="006F3C7A"/>
    <w:rsid w:val="006F3D6A"/>
    <w:rsid w:val="006F3F6A"/>
    <w:rsid w:val="006F4500"/>
    <w:rsid w:val="006F47B6"/>
    <w:rsid w:val="006F4A7D"/>
    <w:rsid w:val="006F4B48"/>
    <w:rsid w:val="006F52B9"/>
    <w:rsid w:val="006F58F4"/>
    <w:rsid w:val="006F58FC"/>
    <w:rsid w:val="006F5CE1"/>
    <w:rsid w:val="006F5EDB"/>
    <w:rsid w:val="006F5FB5"/>
    <w:rsid w:val="006F6189"/>
    <w:rsid w:val="006F6208"/>
    <w:rsid w:val="006F64C1"/>
    <w:rsid w:val="006F6501"/>
    <w:rsid w:val="006F6A9F"/>
    <w:rsid w:val="006F6B12"/>
    <w:rsid w:val="006F6EF9"/>
    <w:rsid w:val="006F74B2"/>
    <w:rsid w:val="006F74F0"/>
    <w:rsid w:val="006F7588"/>
    <w:rsid w:val="006F75F1"/>
    <w:rsid w:val="006F78EE"/>
    <w:rsid w:val="00700047"/>
    <w:rsid w:val="0070028B"/>
    <w:rsid w:val="007002F6"/>
    <w:rsid w:val="00700566"/>
    <w:rsid w:val="0070067B"/>
    <w:rsid w:val="00700828"/>
    <w:rsid w:val="00700AB7"/>
    <w:rsid w:val="0070106D"/>
    <w:rsid w:val="00701127"/>
    <w:rsid w:val="00701240"/>
    <w:rsid w:val="007015EB"/>
    <w:rsid w:val="00701E88"/>
    <w:rsid w:val="007023BD"/>
    <w:rsid w:val="007026B2"/>
    <w:rsid w:val="00702A3C"/>
    <w:rsid w:val="00702C1F"/>
    <w:rsid w:val="00702D47"/>
    <w:rsid w:val="00702E87"/>
    <w:rsid w:val="007039B0"/>
    <w:rsid w:val="00703D03"/>
    <w:rsid w:val="00703ECD"/>
    <w:rsid w:val="00703EE8"/>
    <w:rsid w:val="00704200"/>
    <w:rsid w:val="00704692"/>
    <w:rsid w:val="0070491A"/>
    <w:rsid w:val="00704C32"/>
    <w:rsid w:val="00704C57"/>
    <w:rsid w:val="007053C1"/>
    <w:rsid w:val="007054D8"/>
    <w:rsid w:val="00705F40"/>
    <w:rsid w:val="0070663F"/>
    <w:rsid w:val="007067EF"/>
    <w:rsid w:val="00706A1F"/>
    <w:rsid w:val="00706B54"/>
    <w:rsid w:val="00706BB6"/>
    <w:rsid w:val="00706E28"/>
    <w:rsid w:val="00706FE7"/>
    <w:rsid w:val="007071ED"/>
    <w:rsid w:val="00707593"/>
    <w:rsid w:val="0070760E"/>
    <w:rsid w:val="007076E9"/>
    <w:rsid w:val="00707AB3"/>
    <w:rsid w:val="00707B43"/>
    <w:rsid w:val="00707F58"/>
    <w:rsid w:val="007102CF"/>
    <w:rsid w:val="007103E7"/>
    <w:rsid w:val="007105FA"/>
    <w:rsid w:val="007106AA"/>
    <w:rsid w:val="00711026"/>
    <w:rsid w:val="00711089"/>
    <w:rsid w:val="007110D2"/>
    <w:rsid w:val="007112BD"/>
    <w:rsid w:val="007113A8"/>
    <w:rsid w:val="00711659"/>
    <w:rsid w:val="007116A4"/>
    <w:rsid w:val="007117F9"/>
    <w:rsid w:val="007118B6"/>
    <w:rsid w:val="00711946"/>
    <w:rsid w:val="00711B81"/>
    <w:rsid w:val="00711ED2"/>
    <w:rsid w:val="00712203"/>
    <w:rsid w:val="00712828"/>
    <w:rsid w:val="007129B8"/>
    <w:rsid w:val="007129F3"/>
    <w:rsid w:val="0071304E"/>
    <w:rsid w:val="007130B0"/>
    <w:rsid w:val="007131F3"/>
    <w:rsid w:val="007134B5"/>
    <w:rsid w:val="007135B6"/>
    <w:rsid w:val="007135F9"/>
    <w:rsid w:val="007138D3"/>
    <w:rsid w:val="007138E2"/>
    <w:rsid w:val="00713CDC"/>
    <w:rsid w:val="007140A8"/>
    <w:rsid w:val="00714186"/>
    <w:rsid w:val="007142A7"/>
    <w:rsid w:val="0071444F"/>
    <w:rsid w:val="00714523"/>
    <w:rsid w:val="0071469F"/>
    <w:rsid w:val="007147CE"/>
    <w:rsid w:val="00714B19"/>
    <w:rsid w:val="00714B3E"/>
    <w:rsid w:val="00714EA9"/>
    <w:rsid w:val="007153B7"/>
    <w:rsid w:val="007156EA"/>
    <w:rsid w:val="00715771"/>
    <w:rsid w:val="007157A1"/>
    <w:rsid w:val="007158CE"/>
    <w:rsid w:val="007159F5"/>
    <w:rsid w:val="00715A70"/>
    <w:rsid w:val="00715C05"/>
    <w:rsid w:val="00716013"/>
    <w:rsid w:val="0071624C"/>
    <w:rsid w:val="007162B4"/>
    <w:rsid w:val="007163EA"/>
    <w:rsid w:val="0071646D"/>
    <w:rsid w:val="00716739"/>
    <w:rsid w:val="00716E21"/>
    <w:rsid w:val="007171EB"/>
    <w:rsid w:val="0071737B"/>
    <w:rsid w:val="007173B1"/>
    <w:rsid w:val="00717BF7"/>
    <w:rsid w:val="00717FED"/>
    <w:rsid w:val="007202A0"/>
    <w:rsid w:val="007202D3"/>
    <w:rsid w:val="00720342"/>
    <w:rsid w:val="00720466"/>
    <w:rsid w:val="00720684"/>
    <w:rsid w:val="007206EB"/>
    <w:rsid w:val="007207C3"/>
    <w:rsid w:val="007207E6"/>
    <w:rsid w:val="00720831"/>
    <w:rsid w:val="00720949"/>
    <w:rsid w:val="00720AF8"/>
    <w:rsid w:val="00720EEC"/>
    <w:rsid w:val="007211AA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1D3"/>
    <w:rsid w:val="00723236"/>
    <w:rsid w:val="007232A3"/>
    <w:rsid w:val="007237E5"/>
    <w:rsid w:val="007237EA"/>
    <w:rsid w:val="007239F6"/>
    <w:rsid w:val="00723E65"/>
    <w:rsid w:val="00723EE7"/>
    <w:rsid w:val="00723FCB"/>
    <w:rsid w:val="00723FED"/>
    <w:rsid w:val="0072420B"/>
    <w:rsid w:val="007242B3"/>
    <w:rsid w:val="0072448F"/>
    <w:rsid w:val="00724724"/>
    <w:rsid w:val="007247BA"/>
    <w:rsid w:val="0072481B"/>
    <w:rsid w:val="0072481C"/>
    <w:rsid w:val="007248BD"/>
    <w:rsid w:val="00724986"/>
    <w:rsid w:val="00724F46"/>
    <w:rsid w:val="00725067"/>
    <w:rsid w:val="007254A5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27D82"/>
    <w:rsid w:val="00727FAF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424"/>
    <w:rsid w:val="00733681"/>
    <w:rsid w:val="0073370B"/>
    <w:rsid w:val="007338FF"/>
    <w:rsid w:val="0073395F"/>
    <w:rsid w:val="00733AC2"/>
    <w:rsid w:val="00734253"/>
    <w:rsid w:val="00734342"/>
    <w:rsid w:val="007347A6"/>
    <w:rsid w:val="00734A0A"/>
    <w:rsid w:val="00734D48"/>
    <w:rsid w:val="00734F1C"/>
    <w:rsid w:val="00735055"/>
    <w:rsid w:val="0073546F"/>
    <w:rsid w:val="0073559A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0646"/>
    <w:rsid w:val="00740974"/>
    <w:rsid w:val="00741171"/>
    <w:rsid w:val="007417FA"/>
    <w:rsid w:val="00741B31"/>
    <w:rsid w:val="00741C72"/>
    <w:rsid w:val="00741E7C"/>
    <w:rsid w:val="00741EE8"/>
    <w:rsid w:val="00741F8F"/>
    <w:rsid w:val="0074202A"/>
    <w:rsid w:val="007421C6"/>
    <w:rsid w:val="007421EA"/>
    <w:rsid w:val="0074231F"/>
    <w:rsid w:val="00742603"/>
    <w:rsid w:val="007426FF"/>
    <w:rsid w:val="0074297F"/>
    <w:rsid w:val="007430C8"/>
    <w:rsid w:val="007436D9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976"/>
    <w:rsid w:val="00746DF0"/>
    <w:rsid w:val="00746E64"/>
    <w:rsid w:val="00746F46"/>
    <w:rsid w:val="007473F3"/>
    <w:rsid w:val="00747A22"/>
    <w:rsid w:val="00747AB8"/>
    <w:rsid w:val="00747B88"/>
    <w:rsid w:val="00747C04"/>
    <w:rsid w:val="00747E89"/>
    <w:rsid w:val="007500D1"/>
    <w:rsid w:val="0075034B"/>
    <w:rsid w:val="00750380"/>
    <w:rsid w:val="0075040F"/>
    <w:rsid w:val="00750438"/>
    <w:rsid w:val="007504B1"/>
    <w:rsid w:val="007504D9"/>
    <w:rsid w:val="007505F3"/>
    <w:rsid w:val="007506B5"/>
    <w:rsid w:val="00750BA8"/>
    <w:rsid w:val="00750D28"/>
    <w:rsid w:val="00750E39"/>
    <w:rsid w:val="00750EB9"/>
    <w:rsid w:val="00750F0C"/>
    <w:rsid w:val="00751000"/>
    <w:rsid w:val="00751180"/>
    <w:rsid w:val="007512BD"/>
    <w:rsid w:val="007512E6"/>
    <w:rsid w:val="00751907"/>
    <w:rsid w:val="00751C9F"/>
    <w:rsid w:val="00751D2D"/>
    <w:rsid w:val="00751F09"/>
    <w:rsid w:val="00752877"/>
    <w:rsid w:val="0075288C"/>
    <w:rsid w:val="00752EF8"/>
    <w:rsid w:val="00753353"/>
    <w:rsid w:val="007533D5"/>
    <w:rsid w:val="007534DB"/>
    <w:rsid w:val="00753792"/>
    <w:rsid w:val="007538C1"/>
    <w:rsid w:val="00753B4E"/>
    <w:rsid w:val="00753B5D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760"/>
    <w:rsid w:val="00760B11"/>
    <w:rsid w:val="00760C76"/>
    <w:rsid w:val="00760D96"/>
    <w:rsid w:val="00760DA8"/>
    <w:rsid w:val="00760E17"/>
    <w:rsid w:val="00760F69"/>
    <w:rsid w:val="00761106"/>
    <w:rsid w:val="00761557"/>
    <w:rsid w:val="0076156E"/>
    <w:rsid w:val="00761C1A"/>
    <w:rsid w:val="007621D1"/>
    <w:rsid w:val="007623AA"/>
    <w:rsid w:val="00762447"/>
    <w:rsid w:val="0076266B"/>
    <w:rsid w:val="00762680"/>
    <w:rsid w:val="007629FD"/>
    <w:rsid w:val="00762B22"/>
    <w:rsid w:val="00762F2F"/>
    <w:rsid w:val="0076318D"/>
    <w:rsid w:val="00763325"/>
    <w:rsid w:val="00763377"/>
    <w:rsid w:val="0076351F"/>
    <w:rsid w:val="0076357C"/>
    <w:rsid w:val="007638C0"/>
    <w:rsid w:val="00764348"/>
    <w:rsid w:val="007644AA"/>
    <w:rsid w:val="007644FC"/>
    <w:rsid w:val="007645E2"/>
    <w:rsid w:val="00764893"/>
    <w:rsid w:val="00764BB7"/>
    <w:rsid w:val="00764BBD"/>
    <w:rsid w:val="00764D5B"/>
    <w:rsid w:val="00764E6D"/>
    <w:rsid w:val="007653D1"/>
    <w:rsid w:val="00765581"/>
    <w:rsid w:val="00765785"/>
    <w:rsid w:val="007659DC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B16"/>
    <w:rsid w:val="00767C23"/>
    <w:rsid w:val="00767E12"/>
    <w:rsid w:val="00767F17"/>
    <w:rsid w:val="0077022E"/>
    <w:rsid w:val="00770662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275"/>
    <w:rsid w:val="007734C7"/>
    <w:rsid w:val="00773543"/>
    <w:rsid w:val="00773616"/>
    <w:rsid w:val="007736FA"/>
    <w:rsid w:val="00773D99"/>
    <w:rsid w:val="00774129"/>
    <w:rsid w:val="00774199"/>
    <w:rsid w:val="00774DE5"/>
    <w:rsid w:val="00775335"/>
    <w:rsid w:val="00775B57"/>
    <w:rsid w:val="00775BAF"/>
    <w:rsid w:val="00775C13"/>
    <w:rsid w:val="00775DBC"/>
    <w:rsid w:val="00776372"/>
    <w:rsid w:val="007763A9"/>
    <w:rsid w:val="007764D9"/>
    <w:rsid w:val="0077678D"/>
    <w:rsid w:val="007768FF"/>
    <w:rsid w:val="00776C58"/>
    <w:rsid w:val="007774E1"/>
    <w:rsid w:val="007777FC"/>
    <w:rsid w:val="00777920"/>
    <w:rsid w:val="00777953"/>
    <w:rsid w:val="00777A46"/>
    <w:rsid w:val="00777A98"/>
    <w:rsid w:val="00777AE8"/>
    <w:rsid w:val="00777C91"/>
    <w:rsid w:val="00780111"/>
    <w:rsid w:val="007801AD"/>
    <w:rsid w:val="0078065A"/>
    <w:rsid w:val="007807A1"/>
    <w:rsid w:val="0078091B"/>
    <w:rsid w:val="00780DBB"/>
    <w:rsid w:val="00780E36"/>
    <w:rsid w:val="00780F13"/>
    <w:rsid w:val="0078106D"/>
    <w:rsid w:val="007813FA"/>
    <w:rsid w:val="007819B8"/>
    <w:rsid w:val="00781A31"/>
    <w:rsid w:val="00781A8B"/>
    <w:rsid w:val="00781AA9"/>
    <w:rsid w:val="007822A1"/>
    <w:rsid w:val="00782340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3FA"/>
    <w:rsid w:val="00784875"/>
    <w:rsid w:val="00784891"/>
    <w:rsid w:val="007848D1"/>
    <w:rsid w:val="007848FE"/>
    <w:rsid w:val="00784949"/>
    <w:rsid w:val="00784CCC"/>
    <w:rsid w:val="00784D98"/>
    <w:rsid w:val="00784DFE"/>
    <w:rsid w:val="00784E34"/>
    <w:rsid w:val="00784EFA"/>
    <w:rsid w:val="00785140"/>
    <w:rsid w:val="007851AF"/>
    <w:rsid w:val="00785218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D97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296"/>
    <w:rsid w:val="0079461B"/>
    <w:rsid w:val="007948AE"/>
    <w:rsid w:val="007949E6"/>
    <w:rsid w:val="00794A43"/>
    <w:rsid w:val="00794A60"/>
    <w:rsid w:val="00794CA5"/>
    <w:rsid w:val="0079511F"/>
    <w:rsid w:val="007951C3"/>
    <w:rsid w:val="007952F7"/>
    <w:rsid w:val="007956C5"/>
    <w:rsid w:val="00795AEA"/>
    <w:rsid w:val="00795BE0"/>
    <w:rsid w:val="00795C6D"/>
    <w:rsid w:val="00795CA9"/>
    <w:rsid w:val="00795DCE"/>
    <w:rsid w:val="0079600D"/>
    <w:rsid w:val="007966CA"/>
    <w:rsid w:val="00796815"/>
    <w:rsid w:val="0079688A"/>
    <w:rsid w:val="00796915"/>
    <w:rsid w:val="00796C39"/>
    <w:rsid w:val="007970F9"/>
    <w:rsid w:val="00797224"/>
    <w:rsid w:val="007972D0"/>
    <w:rsid w:val="0079736D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7E3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CB3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EC"/>
    <w:rsid w:val="007A4DD6"/>
    <w:rsid w:val="007A5028"/>
    <w:rsid w:val="007A5300"/>
    <w:rsid w:val="007A53CF"/>
    <w:rsid w:val="007A543B"/>
    <w:rsid w:val="007A598C"/>
    <w:rsid w:val="007A5AB4"/>
    <w:rsid w:val="007A5E9B"/>
    <w:rsid w:val="007A619C"/>
    <w:rsid w:val="007A62EE"/>
    <w:rsid w:val="007A654C"/>
    <w:rsid w:val="007A65D4"/>
    <w:rsid w:val="007A6778"/>
    <w:rsid w:val="007A6C5A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C9"/>
    <w:rsid w:val="007B1AE3"/>
    <w:rsid w:val="007B218C"/>
    <w:rsid w:val="007B2377"/>
    <w:rsid w:val="007B26CC"/>
    <w:rsid w:val="007B283D"/>
    <w:rsid w:val="007B29F6"/>
    <w:rsid w:val="007B2CE7"/>
    <w:rsid w:val="007B2D66"/>
    <w:rsid w:val="007B320D"/>
    <w:rsid w:val="007B336D"/>
    <w:rsid w:val="007B33AA"/>
    <w:rsid w:val="007B35FC"/>
    <w:rsid w:val="007B3A3E"/>
    <w:rsid w:val="007B3E95"/>
    <w:rsid w:val="007B44B3"/>
    <w:rsid w:val="007B44CA"/>
    <w:rsid w:val="007B4586"/>
    <w:rsid w:val="007B497B"/>
    <w:rsid w:val="007B51AE"/>
    <w:rsid w:val="007B53C4"/>
    <w:rsid w:val="007B5597"/>
    <w:rsid w:val="007B5744"/>
    <w:rsid w:val="007B586E"/>
    <w:rsid w:val="007B5958"/>
    <w:rsid w:val="007B5A7E"/>
    <w:rsid w:val="007B5B19"/>
    <w:rsid w:val="007B5B2E"/>
    <w:rsid w:val="007B5E14"/>
    <w:rsid w:val="007B5F33"/>
    <w:rsid w:val="007B602C"/>
    <w:rsid w:val="007B60EF"/>
    <w:rsid w:val="007B6290"/>
    <w:rsid w:val="007B672C"/>
    <w:rsid w:val="007B6D1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6DE"/>
    <w:rsid w:val="007C273F"/>
    <w:rsid w:val="007C27FC"/>
    <w:rsid w:val="007C2A18"/>
    <w:rsid w:val="007C2AD8"/>
    <w:rsid w:val="007C2B55"/>
    <w:rsid w:val="007C3259"/>
    <w:rsid w:val="007C34FB"/>
    <w:rsid w:val="007C38AD"/>
    <w:rsid w:val="007C39FD"/>
    <w:rsid w:val="007C3A21"/>
    <w:rsid w:val="007C3AA7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A23"/>
    <w:rsid w:val="007C5BDD"/>
    <w:rsid w:val="007C5D51"/>
    <w:rsid w:val="007C5F68"/>
    <w:rsid w:val="007C61E1"/>
    <w:rsid w:val="007C672E"/>
    <w:rsid w:val="007C6865"/>
    <w:rsid w:val="007C6A0A"/>
    <w:rsid w:val="007C6CEB"/>
    <w:rsid w:val="007C6FDF"/>
    <w:rsid w:val="007C71E0"/>
    <w:rsid w:val="007C7227"/>
    <w:rsid w:val="007C73C6"/>
    <w:rsid w:val="007C761F"/>
    <w:rsid w:val="007C7884"/>
    <w:rsid w:val="007C78FB"/>
    <w:rsid w:val="007C79AE"/>
    <w:rsid w:val="007C7AE6"/>
    <w:rsid w:val="007C7D33"/>
    <w:rsid w:val="007C7D5A"/>
    <w:rsid w:val="007C7EBB"/>
    <w:rsid w:val="007D0375"/>
    <w:rsid w:val="007D041E"/>
    <w:rsid w:val="007D0663"/>
    <w:rsid w:val="007D07AD"/>
    <w:rsid w:val="007D08F6"/>
    <w:rsid w:val="007D0917"/>
    <w:rsid w:val="007D09F0"/>
    <w:rsid w:val="007D0BF9"/>
    <w:rsid w:val="007D0FC0"/>
    <w:rsid w:val="007D1623"/>
    <w:rsid w:val="007D206C"/>
    <w:rsid w:val="007D21C7"/>
    <w:rsid w:val="007D246C"/>
    <w:rsid w:val="007D2B8E"/>
    <w:rsid w:val="007D3383"/>
    <w:rsid w:val="007D3397"/>
    <w:rsid w:val="007D3D85"/>
    <w:rsid w:val="007D3E4A"/>
    <w:rsid w:val="007D3E92"/>
    <w:rsid w:val="007D40D7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17E"/>
    <w:rsid w:val="007D567F"/>
    <w:rsid w:val="007D571F"/>
    <w:rsid w:val="007D5759"/>
    <w:rsid w:val="007D5F58"/>
    <w:rsid w:val="007D6420"/>
    <w:rsid w:val="007D65C3"/>
    <w:rsid w:val="007D6783"/>
    <w:rsid w:val="007D68CF"/>
    <w:rsid w:val="007D6E10"/>
    <w:rsid w:val="007D7156"/>
    <w:rsid w:val="007D73B6"/>
    <w:rsid w:val="007D748E"/>
    <w:rsid w:val="007D764E"/>
    <w:rsid w:val="007D78A9"/>
    <w:rsid w:val="007D79A5"/>
    <w:rsid w:val="007D7F86"/>
    <w:rsid w:val="007E004B"/>
    <w:rsid w:val="007E027D"/>
    <w:rsid w:val="007E02E3"/>
    <w:rsid w:val="007E046B"/>
    <w:rsid w:val="007E0523"/>
    <w:rsid w:val="007E054E"/>
    <w:rsid w:val="007E05C7"/>
    <w:rsid w:val="007E09C7"/>
    <w:rsid w:val="007E09D1"/>
    <w:rsid w:val="007E0B6C"/>
    <w:rsid w:val="007E0CBF"/>
    <w:rsid w:val="007E0CFA"/>
    <w:rsid w:val="007E109C"/>
    <w:rsid w:val="007E10D7"/>
    <w:rsid w:val="007E1556"/>
    <w:rsid w:val="007E1913"/>
    <w:rsid w:val="007E1C3E"/>
    <w:rsid w:val="007E1EFB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4D53"/>
    <w:rsid w:val="007E511C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03D"/>
    <w:rsid w:val="007E71A1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1F12"/>
    <w:rsid w:val="007F21E2"/>
    <w:rsid w:val="007F2A0D"/>
    <w:rsid w:val="007F2BAB"/>
    <w:rsid w:val="007F2CD2"/>
    <w:rsid w:val="007F2EB8"/>
    <w:rsid w:val="007F301D"/>
    <w:rsid w:val="007F3134"/>
    <w:rsid w:val="007F3137"/>
    <w:rsid w:val="007F32A8"/>
    <w:rsid w:val="007F376A"/>
    <w:rsid w:val="007F3794"/>
    <w:rsid w:val="007F3953"/>
    <w:rsid w:val="007F3AA3"/>
    <w:rsid w:val="007F4036"/>
    <w:rsid w:val="007F4145"/>
    <w:rsid w:val="007F42A0"/>
    <w:rsid w:val="007F44A2"/>
    <w:rsid w:val="007F44C9"/>
    <w:rsid w:val="007F4C11"/>
    <w:rsid w:val="007F4C4C"/>
    <w:rsid w:val="007F4D06"/>
    <w:rsid w:val="007F51F3"/>
    <w:rsid w:val="007F5228"/>
    <w:rsid w:val="007F5522"/>
    <w:rsid w:val="007F593A"/>
    <w:rsid w:val="007F59B1"/>
    <w:rsid w:val="007F62D9"/>
    <w:rsid w:val="007F63C1"/>
    <w:rsid w:val="007F65B2"/>
    <w:rsid w:val="007F676C"/>
    <w:rsid w:val="007F6837"/>
    <w:rsid w:val="007F6B29"/>
    <w:rsid w:val="007F6BD5"/>
    <w:rsid w:val="007F6C14"/>
    <w:rsid w:val="007F6C60"/>
    <w:rsid w:val="007F6E0E"/>
    <w:rsid w:val="007F6FA5"/>
    <w:rsid w:val="007F70F0"/>
    <w:rsid w:val="007F73F5"/>
    <w:rsid w:val="007F74A3"/>
    <w:rsid w:val="007F74B8"/>
    <w:rsid w:val="007F75CF"/>
    <w:rsid w:val="007F7706"/>
    <w:rsid w:val="007F7B4C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41"/>
    <w:rsid w:val="00800FFB"/>
    <w:rsid w:val="00801380"/>
    <w:rsid w:val="008014E8"/>
    <w:rsid w:val="00801D83"/>
    <w:rsid w:val="00801F81"/>
    <w:rsid w:val="0080227E"/>
    <w:rsid w:val="008027A2"/>
    <w:rsid w:val="0080289D"/>
    <w:rsid w:val="008029AC"/>
    <w:rsid w:val="00802E1F"/>
    <w:rsid w:val="008031DE"/>
    <w:rsid w:val="00803207"/>
    <w:rsid w:val="00803274"/>
    <w:rsid w:val="0080337C"/>
    <w:rsid w:val="008034A3"/>
    <w:rsid w:val="00803723"/>
    <w:rsid w:val="008037F7"/>
    <w:rsid w:val="00803BEB"/>
    <w:rsid w:val="00803E41"/>
    <w:rsid w:val="008042D9"/>
    <w:rsid w:val="008043D8"/>
    <w:rsid w:val="00804847"/>
    <w:rsid w:val="008048BE"/>
    <w:rsid w:val="00804A01"/>
    <w:rsid w:val="00804CD2"/>
    <w:rsid w:val="00804E0A"/>
    <w:rsid w:val="00804E58"/>
    <w:rsid w:val="00805063"/>
    <w:rsid w:val="008050C4"/>
    <w:rsid w:val="00805124"/>
    <w:rsid w:val="00805279"/>
    <w:rsid w:val="0080551F"/>
    <w:rsid w:val="00805BAB"/>
    <w:rsid w:val="00805C98"/>
    <w:rsid w:val="00805D1D"/>
    <w:rsid w:val="00805F5E"/>
    <w:rsid w:val="00805F96"/>
    <w:rsid w:val="0080625D"/>
    <w:rsid w:val="00806A1E"/>
    <w:rsid w:val="00806AD7"/>
    <w:rsid w:val="00806B42"/>
    <w:rsid w:val="00806C7C"/>
    <w:rsid w:val="00806F5E"/>
    <w:rsid w:val="00807184"/>
    <w:rsid w:val="00807207"/>
    <w:rsid w:val="008078FE"/>
    <w:rsid w:val="00807C87"/>
    <w:rsid w:val="00807D24"/>
    <w:rsid w:val="00807DFE"/>
    <w:rsid w:val="00810228"/>
    <w:rsid w:val="00810496"/>
    <w:rsid w:val="008104A3"/>
    <w:rsid w:val="00810808"/>
    <w:rsid w:val="00810C5A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292E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BFF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17E23"/>
    <w:rsid w:val="00820008"/>
    <w:rsid w:val="008200EB"/>
    <w:rsid w:val="00820238"/>
    <w:rsid w:val="008202AD"/>
    <w:rsid w:val="00820734"/>
    <w:rsid w:val="00820890"/>
    <w:rsid w:val="00820B0E"/>
    <w:rsid w:val="008210C3"/>
    <w:rsid w:val="0082183B"/>
    <w:rsid w:val="008218D4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B9B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389"/>
    <w:rsid w:val="00826530"/>
    <w:rsid w:val="00826561"/>
    <w:rsid w:val="0082668A"/>
    <w:rsid w:val="008267C0"/>
    <w:rsid w:val="008268D0"/>
    <w:rsid w:val="00826948"/>
    <w:rsid w:val="00826D64"/>
    <w:rsid w:val="00826D9D"/>
    <w:rsid w:val="00827787"/>
    <w:rsid w:val="008277E0"/>
    <w:rsid w:val="00827898"/>
    <w:rsid w:val="0082799B"/>
    <w:rsid w:val="00827FFD"/>
    <w:rsid w:val="0083017E"/>
    <w:rsid w:val="008304FD"/>
    <w:rsid w:val="00830AB9"/>
    <w:rsid w:val="00830B76"/>
    <w:rsid w:val="00830C71"/>
    <w:rsid w:val="00830C75"/>
    <w:rsid w:val="00830E7F"/>
    <w:rsid w:val="00830F4F"/>
    <w:rsid w:val="00830FA0"/>
    <w:rsid w:val="00831160"/>
    <w:rsid w:val="008312B2"/>
    <w:rsid w:val="00831B55"/>
    <w:rsid w:val="00831ED3"/>
    <w:rsid w:val="008322B6"/>
    <w:rsid w:val="008325D1"/>
    <w:rsid w:val="00832643"/>
    <w:rsid w:val="008326C5"/>
    <w:rsid w:val="008326E4"/>
    <w:rsid w:val="008327B5"/>
    <w:rsid w:val="008329BC"/>
    <w:rsid w:val="00832A6A"/>
    <w:rsid w:val="00832CD3"/>
    <w:rsid w:val="00833226"/>
    <w:rsid w:val="00833275"/>
    <w:rsid w:val="00833539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986"/>
    <w:rsid w:val="00834D16"/>
    <w:rsid w:val="008353EC"/>
    <w:rsid w:val="00835474"/>
    <w:rsid w:val="008354A2"/>
    <w:rsid w:val="008354E3"/>
    <w:rsid w:val="0083560B"/>
    <w:rsid w:val="0083578B"/>
    <w:rsid w:val="00835D5D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682"/>
    <w:rsid w:val="00841703"/>
    <w:rsid w:val="008417F9"/>
    <w:rsid w:val="00841A7E"/>
    <w:rsid w:val="00841AA8"/>
    <w:rsid w:val="00841BC2"/>
    <w:rsid w:val="00841BED"/>
    <w:rsid w:val="00841DC9"/>
    <w:rsid w:val="00841E94"/>
    <w:rsid w:val="00841F26"/>
    <w:rsid w:val="00842140"/>
    <w:rsid w:val="008426F9"/>
    <w:rsid w:val="00842AD6"/>
    <w:rsid w:val="00842B5D"/>
    <w:rsid w:val="00842CB5"/>
    <w:rsid w:val="0084307B"/>
    <w:rsid w:val="008430F1"/>
    <w:rsid w:val="008431CB"/>
    <w:rsid w:val="008432E3"/>
    <w:rsid w:val="0084338A"/>
    <w:rsid w:val="00843447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A38"/>
    <w:rsid w:val="00846D4C"/>
    <w:rsid w:val="0084735C"/>
    <w:rsid w:val="00847562"/>
    <w:rsid w:val="00847596"/>
    <w:rsid w:val="00847602"/>
    <w:rsid w:val="0084762C"/>
    <w:rsid w:val="00847A13"/>
    <w:rsid w:val="00847A37"/>
    <w:rsid w:val="00847F78"/>
    <w:rsid w:val="00850080"/>
    <w:rsid w:val="00850330"/>
    <w:rsid w:val="0085034E"/>
    <w:rsid w:val="008505AF"/>
    <w:rsid w:val="008507AD"/>
    <w:rsid w:val="0085089D"/>
    <w:rsid w:val="00850986"/>
    <w:rsid w:val="00850BF2"/>
    <w:rsid w:val="00850BF7"/>
    <w:rsid w:val="00850E5D"/>
    <w:rsid w:val="00850E98"/>
    <w:rsid w:val="00850F61"/>
    <w:rsid w:val="008510C9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6DD"/>
    <w:rsid w:val="0085370E"/>
    <w:rsid w:val="0085384B"/>
    <w:rsid w:val="008538B5"/>
    <w:rsid w:val="00853EC4"/>
    <w:rsid w:val="00853EED"/>
    <w:rsid w:val="008541BE"/>
    <w:rsid w:val="008542D4"/>
    <w:rsid w:val="00854344"/>
    <w:rsid w:val="0085483F"/>
    <w:rsid w:val="008548F8"/>
    <w:rsid w:val="008549AA"/>
    <w:rsid w:val="00854BD6"/>
    <w:rsid w:val="00854FEA"/>
    <w:rsid w:val="008551B1"/>
    <w:rsid w:val="008553E9"/>
    <w:rsid w:val="0085547A"/>
    <w:rsid w:val="0085550C"/>
    <w:rsid w:val="00855694"/>
    <w:rsid w:val="0085591F"/>
    <w:rsid w:val="00855CDD"/>
    <w:rsid w:val="00855EF1"/>
    <w:rsid w:val="00855FED"/>
    <w:rsid w:val="0085657E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57F91"/>
    <w:rsid w:val="0086067F"/>
    <w:rsid w:val="00860712"/>
    <w:rsid w:val="00860769"/>
    <w:rsid w:val="00860A27"/>
    <w:rsid w:val="00860AB6"/>
    <w:rsid w:val="00860CA4"/>
    <w:rsid w:val="00860CE7"/>
    <w:rsid w:val="00860F68"/>
    <w:rsid w:val="00860FB4"/>
    <w:rsid w:val="008610AB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DE1"/>
    <w:rsid w:val="00862EB1"/>
    <w:rsid w:val="0086337D"/>
    <w:rsid w:val="008635CB"/>
    <w:rsid w:val="00863631"/>
    <w:rsid w:val="008636DA"/>
    <w:rsid w:val="00863732"/>
    <w:rsid w:val="00863738"/>
    <w:rsid w:val="00863965"/>
    <w:rsid w:val="00863A9E"/>
    <w:rsid w:val="00863BC1"/>
    <w:rsid w:val="00863C76"/>
    <w:rsid w:val="00863D5A"/>
    <w:rsid w:val="00863D82"/>
    <w:rsid w:val="00863E15"/>
    <w:rsid w:val="00863F3C"/>
    <w:rsid w:val="00864271"/>
    <w:rsid w:val="008642D6"/>
    <w:rsid w:val="0086439C"/>
    <w:rsid w:val="008644DE"/>
    <w:rsid w:val="008644EE"/>
    <w:rsid w:val="00864DAC"/>
    <w:rsid w:val="00864E64"/>
    <w:rsid w:val="00864FB8"/>
    <w:rsid w:val="0086505E"/>
    <w:rsid w:val="008652D5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9F4"/>
    <w:rsid w:val="00867C16"/>
    <w:rsid w:val="00867C58"/>
    <w:rsid w:val="00870116"/>
    <w:rsid w:val="00870218"/>
    <w:rsid w:val="008702D7"/>
    <w:rsid w:val="00870811"/>
    <w:rsid w:val="00870867"/>
    <w:rsid w:val="00870D4F"/>
    <w:rsid w:val="00870EA6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ADC"/>
    <w:rsid w:val="00871B39"/>
    <w:rsid w:val="00871CBE"/>
    <w:rsid w:val="00871E1C"/>
    <w:rsid w:val="00871F9B"/>
    <w:rsid w:val="00872252"/>
    <w:rsid w:val="0087238A"/>
    <w:rsid w:val="008726DF"/>
    <w:rsid w:val="00872955"/>
    <w:rsid w:val="00872CC2"/>
    <w:rsid w:val="00872DE7"/>
    <w:rsid w:val="00872E42"/>
    <w:rsid w:val="008731A1"/>
    <w:rsid w:val="00873289"/>
    <w:rsid w:val="008736BC"/>
    <w:rsid w:val="00873A8E"/>
    <w:rsid w:val="00873E31"/>
    <w:rsid w:val="00873EC0"/>
    <w:rsid w:val="0087442A"/>
    <w:rsid w:val="008746FC"/>
    <w:rsid w:val="0087474A"/>
    <w:rsid w:val="008747A8"/>
    <w:rsid w:val="00874E85"/>
    <w:rsid w:val="00874F62"/>
    <w:rsid w:val="00874F6A"/>
    <w:rsid w:val="008755FA"/>
    <w:rsid w:val="00875690"/>
    <w:rsid w:val="0087590A"/>
    <w:rsid w:val="00875BE4"/>
    <w:rsid w:val="00875BEC"/>
    <w:rsid w:val="008760E9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77F6C"/>
    <w:rsid w:val="00880047"/>
    <w:rsid w:val="008800CA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606"/>
    <w:rsid w:val="008817EC"/>
    <w:rsid w:val="00881A5D"/>
    <w:rsid w:val="00881C00"/>
    <w:rsid w:val="00881CC1"/>
    <w:rsid w:val="00881CE4"/>
    <w:rsid w:val="00881E19"/>
    <w:rsid w:val="00881FBB"/>
    <w:rsid w:val="00881FC2"/>
    <w:rsid w:val="0088241D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597"/>
    <w:rsid w:val="00884913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4A7"/>
    <w:rsid w:val="0088768A"/>
    <w:rsid w:val="008876B9"/>
    <w:rsid w:val="008877B1"/>
    <w:rsid w:val="00887C08"/>
    <w:rsid w:val="00887E04"/>
    <w:rsid w:val="00887E92"/>
    <w:rsid w:val="00887FB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2C31"/>
    <w:rsid w:val="00892F49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BE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984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0E2"/>
    <w:rsid w:val="008A13B4"/>
    <w:rsid w:val="008A1815"/>
    <w:rsid w:val="008A1A0F"/>
    <w:rsid w:val="008A1BB2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5A"/>
    <w:rsid w:val="008A40B1"/>
    <w:rsid w:val="008A424E"/>
    <w:rsid w:val="008A42D3"/>
    <w:rsid w:val="008A4305"/>
    <w:rsid w:val="008A45BF"/>
    <w:rsid w:val="008A471C"/>
    <w:rsid w:val="008A4C6F"/>
    <w:rsid w:val="008A4D2F"/>
    <w:rsid w:val="008A4E5A"/>
    <w:rsid w:val="008A4E8A"/>
    <w:rsid w:val="008A5578"/>
    <w:rsid w:val="008A565C"/>
    <w:rsid w:val="008A5876"/>
    <w:rsid w:val="008A588C"/>
    <w:rsid w:val="008A5AE5"/>
    <w:rsid w:val="008A5F7E"/>
    <w:rsid w:val="008A611E"/>
    <w:rsid w:val="008A6194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6DC"/>
    <w:rsid w:val="008A77C9"/>
    <w:rsid w:val="008A78CB"/>
    <w:rsid w:val="008A7F40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61D"/>
    <w:rsid w:val="008B28DA"/>
    <w:rsid w:val="008B2A66"/>
    <w:rsid w:val="008B2AFF"/>
    <w:rsid w:val="008B2C0E"/>
    <w:rsid w:val="008B2E3D"/>
    <w:rsid w:val="008B2ED9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2A0"/>
    <w:rsid w:val="008B5427"/>
    <w:rsid w:val="008B5487"/>
    <w:rsid w:val="008B5773"/>
    <w:rsid w:val="008B5886"/>
    <w:rsid w:val="008B5ABB"/>
    <w:rsid w:val="008B62DF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B7C85"/>
    <w:rsid w:val="008C0241"/>
    <w:rsid w:val="008C04DD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437"/>
    <w:rsid w:val="008C25DE"/>
    <w:rsid w:val="008C2621"/>
    <w:rsid w:val="008C2A59"/>
    <w:rsid w:val="008C2B22"/>
    <w:rsid w:val="008C2D27"/>
    <w:rsid w:val="008C2E9B"/>
    <w:rsid w:val="008C3042"/>
    <w:rsid w:val="008C3318"/>
    <w:rsid w:val="008C3387"/>
    <w:rsid w:val="008C3699"/>
    <w:rsid w:val="008C36C7"/>
    <w:rsid w:val="008C385A"/>
    <w:rsid w:val="008C388D"/>
    <w:rsid w:val="008C38B6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247"/>
    <w:rsid w:val="008C635F"/>
    <w:rsid w:val="008C640D"/>
    <w:rsid w:val="008C65C3"/>
    <w:rsid w:val="008C672D"/>
    <w:rsid w:val="008C68E2"/>
    <w:rsid w:val="008C690B"/>
    <w:rsid w:val="008C69A5"/>
    <w:rsid w:val="008C6A41"/>
    <w:rsid w:val="008C6AB2"/>
    <w:rsid w:val="008C6ACF"/>
    <w:rsid w:val="008C6C4B"/>
    <w:rsid w:val="008C6C91"/>
    <w:rsid w:val="008C7057"/>
    <w:rsid w:val="008C7558"/>
    <w:rsid w:val="008C78BB"/>
    <w:rsid w:val="008C794D"/>
    <w:rsid w:val="008C7E18"/>
    <w:rsid w:val="008D0564"/>
    <w:rsid w:val="008D07BE"/>
    <w:rsid w:val="008D09BC"/>
    <w:rsid w:val="008D0A6A"/>
    <w:rsid w:val="008D0BBD"/>
    <w:rsid w:val="008D0DB4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4D07"/>
    <w:rsid w:val="008D4F0B"/>
    <w:rsid w:val="008D52EE"/>
    <w:rsid w:val="008D5430"/>
    <w:rsid w:val="008D572E"/>
    <w:rsid w:val="008D5C4C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D7F89"/>
    <w:rsid w:val="008E0042"/>
    <w:rsid w:val="008E074B"/>
    <w:rsid w:val="008E0DF8"/>
    <w:rsid w:val="008E13FA"/>
    <w:rsid w:val="008E16D8"/>
    <w:rsid w:val="008E16EB"/>
    <w:rsid w:val="008E1716"/>
    <w:rsid w:val="008E1859"/>
    <w:rsid w:val="008E1A26"/>
    <w:rsid w:val="008E1D42"/>
    <w:rsid w:val="008E1DFC"/>
    <w:rsid w:val="008E1FE8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07"/>
    <w:rsid w:val="008E36B9"/>
    <w:rsid w:val="008E382C"/>
    <w:rsid w:val="008E3ABD"/>
    <w:rsid w:val="008E3ECB"/>
    <w:rsid w:val="008E4330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CE7"/>
    <w:rsid w:val="008E6FB4"/>
    <w:rsid w:val="008E77B3"/>
    <w:rsid w:val="008E7C53"/>
    <w:rsid w:val="008F0164"/>
    <w:rsid w:val="008F039D"/>
    <w:rsid w:val="008F03BF"/>
    <w:rsid w:val="008F0455"/>
    <w:rsid w:val="008F05BB"/>
    <w:rsid w:val="008F07FA"/>
    <w:rsid w:val="008F089D"/>
    <w:rsid w:val="008F098A"/>
    <w:rsid w:val="008F0A8E"/>
    <w:rsid w:val="008F0AA6"/>
    <w:rsid w:val="008F0B98"/>
    <w:rsid w:val="008F0C74"/>
    <w:rsid w:val="008F0C7B"/>
    <w:rsid w:val="008F0D5A"/>
    <w:rsid w:val="008F0DF5"/>
    <w:rsid w:val="008F1296"/>
    <w:rsid w:val="008F1325"/>
    <w:rsid w:val="008F1530"/>
    <w:rsid w:val="008F15A3"/>
    <w:rsid w:val="008F164D"/>
    <w:rsid w:val="008F16E7"/>
    <w:rsid w:val="008F181B"/>
    <w:rsid w:val="008F1870"/>
    <w:rsid w:val="008F1B19"/>
    <w:rsid w:val="008F1BA0"/>
    <w:rsid w:val="008F2027"/>
    <w:rsid w:val="008F228D"/>
    <w:rsid w:val="008F2472"/>
    <w:rsid w:val="008F28C9"/>
    <w:rsid w:val="008F2D03"/>
    <w:rsid w:val="008F2E6D"/>
    <w:rsid w:val="008F2F06"/>
    <w:rsid w:val="008F2FDA"/>
    <w:rsid w:val="008F32CE"/>
    <w:rsid w:val="008F34AD"/>
    <w:rsid w:val="008F34F9"/>
    <w:rsid w:val="008F37BC"/>
    <w:rsid w:val="008F3810"/>
    <w:rsid w:val="008F3908"/>
    <w:rsid w:val="008F390F"/>
    <w:rsid w:val="008F3AC5"/>
    <w:rsid w:val="008F3F44"/>
    <w:rsid w:val="008F41DF"/>
    <w:rsid w:val="008F43CB"/>
    <w:rsid w:val="008F441D"/>
    <w:rsid w:val="008F4A42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C10"/>
    <w:rsid w:val="008F5D36"/>
    <w:rsid w:val="008F5F7E"/>
    <w:rsid w:val="008F626C"/>
    <w:rsid w:val="008F632F"/>
    <w:rsid w:val="008F6733"/>
    <w:rsid w:val="008F68BC"/>
    <w:rsid w:val="008F6984"/>
    <w:rsid w:val="008F6A22"/>
    <w:rsid w:val="008F6D26"/>
    <w:rsid w:val="008F6D4F"/>
    <w:rsid w:val="008F71D9"/>
    <w:rsid w:val="008F7241"/>
    <w:rsid w:val="008F7550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14E"/>
    <w:rsid w:val="00901388"/>
    <w:rsid w:val="009015B7"/>
    <w:rsid w:val="00901789"/>
    <w:rsid w:val="0090185F"/>
    <w:rsid w:val="00901BE3"/>
    <w:rsid w:val="00901C5F"/>
    <w:rsid w:val="0090214E"/>
    <w:rsid w:val="009021AD"/>
    <w:rsid w:val="0090243C"/>
    <w:rsid w:val="00902951"/>
    <w:rsid w:val="00902B16"/>
    <w:rsid w:val="00902EBD"/>
    <w:rsid w:val="00902F93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DD7"/>
    <w:rsid w:val="00904E80"/>
    <w:rsid w:val="009050E3"/>
    <w:rsid w:val="009053C8"/>
    <w:rsid w:val="00905617"/>
    <w:rsid w:val="0090594C"/>
    <w:rsid w:val="00905D1C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AF9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887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D55"/>
    <w:rsid w:val="00913EDC"/>
    <w:rsid w:val="00913F47"/>
    <w:rsid w:val="009144BB"/>
    <w:rsid w:val="009144C5"/>
    <w:rsid w:val="009145C0"/>
    <w:rsid w:val="00914767"/>
    <w:rsid w:val="009147B4"/>
    <w:rsid w:val="00914B1F"/>
    <w:rsid w:val="00914D38"/>
    <w:rsid w:val="00915AD1"/>
    <w:rsid w:val="00915F5A"/>
    <w:rsid w:val="009168EE"/>
    <w:rsid w:val="0091699D"/>
    <w:rsid w:val="00916BF7"/>
    <w:rsid w:val="00916E1D"/>
    <w:rsid w:val="00917110"/>
    <w:rsid w:val="00917713"/>
    <w:rsid w:val="009177A2"/>
    <w:rsid w:val="009178D2"/>
    <w:rsid w:val="009179C9"/>
    <w:rsid w:val="00917CB6"/>
    <w:rsid w:val="00917DD8"/>
    <w:rsid w:val="009200DE"/>
    <w:rsid w:val="009209A3"/>
    <w:rsid w:val="009209C7"/>
    <w:rsid w:val="00920AF9"/>
    <w:rsid w:val="00920D05"/>
    <w:rsid w:val="00920EF0"/>
    <w:rsid w:val="00920F3C"/>
    <w:rsid w:val="0092117D"/>
    <w:rsid w:val="009211E3"/>
    <w:rsid w:val="00921219"/>
    <w:rsid w:val="00921346"/>
    <w:rsid w:val="0092143C"/>
    <w:rsid w:val="00921AAD"/>
    <w:rsid w:val="00921DB0"/>
    <w:rsid w:val="00922553"/>
    <w:rsid w:val="00922690"/>
    <w:rsid w:val="00922DBE"/>
    <w:rsid w:val="00923190"/>
    <w:rsid w:val="00923197"/>
    <w:rsid w:val="009231F2"/>
    <w:rsid w:val="00923DC1"/>
    <w:rsid w:val="0092419D"/>
    <w:rsid w:val="0092436A"/>
    <w:rsid w:val="00924417"/>
    <w:rsid w:val="00924494"/>
    <w:rsid w:val="009245FD"/>
    <w:rsid w:val="0092461B"/>
    <w:rsid w:val="009246F6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275F4"/>
    <w:rsid w:val="00930053"/>
    <w:rsid w:val="00930152"/>
    <w:rsid w:val="009303B3"/>
    <w:rsid w:val="00930AD8"/>
    <w:rsid w:val="00930E16"/>
    <w:rsid w:val="00930ECD"/>
    <w:rsid w:val="00930F9A"/>
    <w:rsid w:val="00930FF8"/>
    <w:rsid w:val="009310B3"/>
    <w:rsid w:val="00931113"/>
    <w:rsid w:val="0093113F"/>
    <w:rsid w:val="009311B7"/>
    <w:rsid w:val="009312B5"/>
    <w:rsid w:val="00931320"/>
    <w:rsid w:val="009316BF"/>
    <w:rsid w:val="00931902"/>
    <w:rsid w:val="00931935"/>
    <w:rsid w:val="00931988"/>
    <w:rsid w:val="00931A1F"/>
    <w:rsid w:val="00931D46"/>
    <w:rsid w:val="00931FB2"/>
    <w:rsid w:val="009321A1"/>
    <w:rsid w:val="00932594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12"/>
    <w:rsid w:val="009359D2"/>
    <w:rsid w:val="00935B3E"/>
    <w:rsid w:val="00935BE1"/>
    <w:rsid w:val="00935CCD"/>
    <w:rsid w:val="00935CF4"/>
    <w:rsid w:val="00935DED"/>
    <w:rsid w:val="00935E9A"/>
    <w:rsid w:val="00935EF0"/>
    <w:rsid w:val="00935F51"/>
    <w:rsid w:val="0093627A"/>
    <w:rsid w:val="009363C0"/>
    <w:rsid w:val="00936750"/>
    <w:rsid w:val="009367D6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DC7"/>
    <w:rsid w:val="00940FC3"/>
    <w:rsid w:val="00941155"/>
    <w:rsid w:val="009411B6"/>
    <w:rsid w:val="00941586"/>
    <w:rsid w:val="009415C0"/>
    <w:rsid w:val="009418B9"/>
    <w:rsid w:val="009426FA"/>
    <w:rsid w:val="00942C93"/>
    <w:rsid w:val="00943337"/>
    <w:rsid w:val="00943437"/>
    <w:rsid w:val="0094369B"/>
    <w:rsid w:val="009436E7"/>
    <w:rsid w:val="009436EA"/>
    <w:rsid w:val="0094372F"/>
    <w:rsid w:val="00943B1A"/>
    <w:rsid w:val="00943CF7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7C1"/>
    <w:rsid w:val="00945838"/>
    <w:rsid w:val="009458DF"/>
    <w:rsid w:val="00945AF1"/>
    <w:rsid w:val="00945AF5"/>
    <w:rsid w:val="00946070"/>
    <w:rsid w:val="00946166"/>
    <w:rsid w:val="009462DC"/>
    <w:rsid w:val="009463E6"/>
    <w:rsid w:val="009464B0"/>
    <w:rsid w:val="0094662F"/>
    <w:rsid w:val="00946791"/>
    <w:rsid w:val="0094684F"/>
    <w:rsid w:val="009471C6"/>
    <w:rsid w:val="00947341"/>
    <w:rsid w:val="00947918"/>
    <w:rsid w:val="00947DA6"/>
    <w:rsid w:val="00947E7B"/>
    <w:rsid w:val="00947EB8"/>
    <w:rsid w:val="00947F12"/>
    <w:rsid w:val="00950135"/>
    <w:rsid w:val="0095047D"/>
    <w:rsid w:val="00950882"/>
    <w:rsid w:val="00950CBF"/>
    <w:rsid w:val="00950EF3"/>
    <w:rsid w:val="0095111B"/>
    <w:rsid w:val="0095155E"/>
    <w:rsid w:val="0095157B"/>
    <w:rsid w:val="00951B2D"/>
    <w:rsid w:val="00951DEF"/>
    <w:rsid w:val="00951F8A"/>
    <w:rsid w:val="00951FC8"/>
    <w:rsid w:val="0095216E"/>
    <w:rsid w:val="009522E3"/>
    <w:rsid w:val="00952366"/>
    <w:rsid w:val="009527F1"/>
    <w:rsid w:val="00952B42"/>
    <w:rsid w:val="00952C9E"/>
    <w:rsid w:val="00952F90"/>
    <w:rsid w:val="009531DD"/>
    <w:rsid w:val="00953400"/>
    <w:rsid w:val="00953507"/>
    <w:rsid w:val="009537D8"/>
    <w:rsid w:val="00953A39"/>
    <w:rsid w:val="009540DA"/>
    <w:rsid w:val="009540FB"/>
    <w:rsid w:val="0095428C"/>
    <w:rsid w:val="009545D8"/>
    <w:rsid w:val="009545DD"/>
    <w:rsid w:val="009546AB"/>
    <w:rsid w:val="00954957"/>
    <w:rsid w:val="00954B5B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5BAD"/>
    <w:rsid w:val="00956139"/>
    <w:rsid w:val="00956478"/>
    <w:rsid w:val="00956508"/>
    <w:rsid w:val="00956565"/>
    <w:rsid w:val="009565FE"/>
    <w:rsid w:val="00956787"/>
    <w:rsid w:val="009567A5"/>
    <w:rsid w:val="00956881"/>
    <w:rsid w:val="0095699E"/>
    <w:rsid w:val="009570DE"/>
    <w:rsid w:val="009571F1"/>
    <w:rsid w:val="00957864"/>
    <w:rsid w:val="00957C3D"/>
    <w:rsid w:val="00957F02"/>
    <w:rsid w:val="0096003E"/>
    <w:rsid w:val="00960057"/>
    <w:rsid w:val="009600F6"/>
    <w:rsid w:val="009600FF"/>
    <w:rsid w:val="0096090C"/>
    <w:rsid w:val="00960AE4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996"/>
    <w:rsid w:val="00962BD9"/>
    <w:rsid w:val="00962E30"/>
    <w:rsid w:val="00963253"/>
    <w:rsid w:val="009633CB"/>
    <w:rsid w:val="00963847"/>
    <w:rsid w:val="009639AB"/>
    <w:rsid w:val="00963E53"/>
    <w:rsid w:val="00963EB1"/>
    <w:rsid w:val="00963F2F"/>
    <w:rsid w:val="00964145"/>
    <w:rsid w:val="009642E4"/>
    <w:rsid w:val="009648FF"/>
    <w:rsid w:val="00964F70"/>
    <w:rsid w:val="009650FA"/>
    <w:rsid w:val="0096574C"/>
    <w:rsid w:val="00965877"/>
    <w:rsid w:val="00965E57"/>
    <w:rsid w:val="00966083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49"/>
    <w:rsid w:val="00970780"/>
    <w:rsid w:val="009708A2"/>
    <w:rsid w:val="00970933"/>
    <w:rsid w:val="00970997"/>
    <w:rsid w:val="00970DBD"/>
    <w:rsid w:val="0097124E"/>
    <w:rsid w:val="00971612"/>
    <w:rsid w:val="009717C9"/>
    <w:rsid w:val="00971CB7"/>
    <w:rsid w:val="00971E4E"/>
    <w:rsid w:val="00971EB7"/>
    <w:rsid w:val="00972233"/>
    <w:rsid w:val="00972477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3FF4"/>
    <w:rsid w:val="009740B5"/>
    <w:rsid w:val="00974B6B"/>
    <w:rsid w:val="00974C13"/>
    <w:rsid w:val="00974C22"/>
    <w:rsid w:val="00974E87"/>
    <w:rsid w:val="00974EC6"/>
    <w:rsid w:val="00974F6F"/>
    <w:rsid w:val="009752F2"/>
    <w:rsid w:val="009753D7"/>
    <w:rsid w:val="009754D9"/>
    <w:rsid w:val="009754FB"/>
    <w:rsid w:val="00975670"/>
    <w:rsid w:val="009757B6"/>
    <w:rsid w:val="009758D4"/>
    <w:rsid w:val="009758D9"/>
    <w:rsid w:val="00975B42"/>
    <w:rsid w:val="00975D14"/>
    <w:rsid w:val="00975E25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716"/>
    <w:rsid w:val="00980836"/>
    <w:rsid w:val="00980940"/>
    <w:rsid w:val="009809BE"/>
    <w:rsid w:val="00980C4C"/>
    <w:rsid w:val="00980FE7"/>
    <w:rsid w:val="00981678"/>
    <w:rsid w:val="00981882"/>
    <w:rsid w:val="009818F1"/>
    <w:rsid w:val="009819D9"/>
    <w:rsid w:val="009819E0"/>
    <w:rsid w:val="00981A19"/>
    <w:rsid w:val="00981B67"/>
    <w:rsid w:val="00981EFB"/>
    <w:rsid w:val="00982041"/>
    <w:rsid w:val="009824C1"/>
    <w:rsid w:val="009826B8"/>
    <w:rsid w:val="00982B5F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4EC"/>
    <w:rsid w:val="00985A89"/>
    <w:rsid w:val="00985B5D"/>
    <w:rsid w:val="00985D38"/>
    <w:rsid w:val="00985FC9"/>
    <w:rsid w:val="00986041"/>
    <w:rsid w:val="0098681E"/>
    <w:rsid w:val="009868F8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4FD"/>
    <w:rsid w:val="00987543"/>
    <w:rsid w:val="00987977"/>
    <w:rsid w:val="009879E4"/>
    <w:rsid w:val="00987C76"/>
    <w:rsid w:val="00987EEB"/>
    <w:rsid w:val="00987FBD"/>
    <w:rsid w:val="0099029E"/>
    <w:rsid w:val="0099035F"/>
    <w:rsid w:val="009903D9"/>
    <w:rsid w:val="00990531"/>
    <w:rsid w:val="009905D1"/>
    <w:rsid w:val="009908AE"/>
    <w:rsid w:val="009909C0"/>
    <w:rsid w:val="00990A64"/>
    <w:rsid w:val="00991127"/>
    <w:rsid w:val="0099136C"/>
    <w:rsid w:val="009914EF"/>
    <w:rsid w:val="00991679"/>
    <w:rsid w:val="009916EC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A93"/>
    <w:rsid w:val="00992C6C"/>
    <w:rsid w:val="009930CA"/>
    <w:rsid w:val="00993233"/>
    <w:rsid w:val="00993268"/>
    <w:rsid w:val="00993453"/>
    <w:rsid w:val="009935AD"/>
    <w:rsid w:val="0099381C"/>
    <w:rsid w:val="009940D8"/>
    <w:rsid w:val="0099417A"/>
    <w:rsid w:val="009941F8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031"/>
    <w:rsid w:val="0099650B"/>
    <w:rsid w:val="0099672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9F4"/>
    <w:rsid w:val="009A0BEB"/>
    <w:rsid w:val="009A0BF5"/>
    <w:rsid w:val="009A0C06"/>
    <w:rsid w:val="009A0ED4"/>
    <w:rsid w:val="009A0FA0"/>
    <w:rsid w:val="009A1264"/>
    <w:rsid w:val="009A12F7"/>
    <w:rsid w:val="009A1357"/>
    <w:rsid w:val="009A1756"/>
    <w:rsid w:val="009A1B57"/>
    <w:rsid w:val="009A1BFE"/>
    <w:rsid w:val="009A1C15"/>
    <w:rsid w:val="009A1DC1"/>
    <w:rsid w:val="009A1E37"/>
    <w:rsid w:val="009A28E1"/>
    <w:rsid w:val="009A29CF"/>
    <w:rsid w:val="009A2A11"/>
    <w:rsid w:val="009A2B46"/>
    <w:rsid w:val="009A3186"/>
    <w:rsid w:val="009A3576"/>
    <w:rsid w:val="009A3863"/>
    <w:rsid w:val="009A3DD3"/>
    <w:rsid w:val="009A41A0"/>
    <w:rsid w:val="009A45E5"/>
    <w:rsid w:val="009A4AAB"/>
    <w:rsid w:val="009A4B37"/>
    <w:rsid w:val="009A4BE3"/>
    <w:rsid w:val="009A4C1A"/>
    <w:rsid w:val="009A4C1F"/>
    <w:rsid w:val="009A4CB0"/>
    <w:rsid w:val="009A4CD2"/>
    <w:rsid w:val="009A4E72"/>
    <w:rsid w:val="009A4E8A"/>
    <w:rsid w:val="009A4F61"/>
    <w:rsid w:val="009A521B"/>
    <w:rsid w:val="009A5444"/>
    <w:rsid w:val="009A587D"/>
    <w:rsid w:val="009A5907"/>
    <w:rsid w:val="009A5C42"/>
    <w:rsid w:val="009A630D"/>
    <w:rsid w:val="009A699F"/>
    <w:rsid w:val="009A6E1A"/>
    <w:rsid w:val="009A7008"/>
    <w:rsid w:val="009A734A"/>
    <w:rsid w:val="009A736B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812"/>
    <w:rsid w:val="009B1AB4"/>
    <w:rsid w:val="009B1C7D"/>
    <w:rsid w:val="009B1D9B"/>
    <w:rsid w:val="009B1F37"/>
    <w:rsid w:val="009B249A"/>
    <w:rsid w:val="009B24CE"/>
    <w:rsid w:val="009B251A"/>
    <w:rsid w:val="009B2559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6B4"/>
    <w:rsid w:val="009B58F3"/>
    <w:rsid w:val="009B5916"/>
    <w:rsid w:val="009B5AD5"/>
    <w:rsid w:val="009B5E43"/>
    <w:rsid w:val="009B5F3A"/>
    <w:rsid w:val="009B5FE0"/>
    <w:rsid w:val="009B6411"/>
    <w:rsid w:val="009B64E9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2F2"/>
    <w:rsid w:val="009C0520"/>
    <w:rsid w:val="009C07DB"/>
    <w:rsid w:val="009C0A66"/>
    <w:rsid w:val="009C0AAC"/>
    <w:rsid w:val="009C0E5A"/>
    <w:rsid w:val="009C0F0B"/>
    <w:rsid w:val="009C0F7D"/>
    <w:rsid w:val="009C10C9"/>
    <w:rsid w:val="009C1743"/>
    <w:rsid w:val="009C1795"/>
    <w:rsid w:val="009C17A0"/>
    <w:rsid w:val="009C17C5"/>
    <w:rsid w:val="009C1A19"/>
    <w:rsid w:val="009C1A2C"/>
    <w:rsid w:val="009C1B12"/>
    <w:rsid w:val="009C1D29"/>
    <w:rsid w:val="009C1D72"/>
    <w:rsid w:val="009C1DCC"/>
    <w:rsid w:val="009C23A8"/>
    <w:rsid w:val="009C24ED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3DD5"/>
    <w:rsid w:val="009C4240"/>
    <w:rsid w:val="009C4254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1"/>
    <w:rsid w:val="009C5B3C"/>
    <w:rsid w:val="009C5C8D"/>
    <w:rsid w:val="009C62FE"/>
    <w:rsid w:val="009C643C"/>
    <w:rsid w:val="009C6538"/>
    <w:rsid w:val="009C6D3F"/>
    <w:rsid w:val="009C7299"/>
    <w:rsid w:val="009C72E0"/>
    <w:rsid w:val="009C73AA"/>
    <w:rsid w:val="009C76D7"/>
    <w:rsid w:val="009C76FA"/>
    <w:rsid w:val="009C7725"/>
    <w:rsid w:val="009C77E2"/>
    <w:rsid w:val="009C7CAE"/>
    <w:rsid w:val="009D00C8"/>
    <w:rsid w:val="009D00FA"/>
    <w:rsid w:val="009D01FA"/>
    <w:rsid w:val="009D02D3"/>
    <w:rsid w:val="009D05AB"/>
    <w:rsid w:val="009D0DD5"/>
    <w:rsid w:val="009D0F25"/>
    <w:rsid w:val="009D1235"/>
    <w:rsid w:val="009D157D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37"/>
    <w:rsid w:val="009D4985"/>
    <w:rsid w:val="009D4C5F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5C70"/>
    <w:rsid w:val="009D5E05"/>
    <w:rsid w:val="009D6234"/>
    <w:rsid w:val="009D64B0"/>
    <w:rsid w:val="009D66B9"/>
    <w:rsid w:val="009D6DDD"/>
    <w:rsid w:val="009D6EE0"/>
    <w:rsid w:val="009D713A"/>
    <w:rsid w:val="009D78C6"/>
    <w:rsid w:val="009D7ECB"/>
    <w:rsid w:val="009E06CE"/>
    <w:rsid w:val="009E09C1"/>
    <w:rsid w:val="009E0A91"/>
    <w:rsid w:val="009E0B3E"/>
    <w:rsid w:val="009E109E"/>
    <w:rsid w:val="009E123F"/>
    <w:rsid w:val="009E1527"/>
    <w:rsid w:val="009E1724"/>
    <w:rsid w:val="009E204C"/>
    <w:rsid w:val="009E25A0"/>
    <w:rsid w:val="009E2662"/>
    <w:rsid w:val="009E268D"/>
    <w:rsid w:val="009E3501"/>
    <w:rsid w:val="009E360D"/>
    <w:rsid w:val="009E38AE"/>
    <w:rsid w:val="009E3913"/>
    <w:rsid w:val="009E3CCD"/>
    <w:rsid w:val="009E3CD6"/>
    <w:rsid w:val="009E3EE2"/>
    <w:rsid w:val="009E40D6"/>
    <w:rsid w:val="009E41AA"/>
    <w:rsid w:val="009E4784"/>
    <w:rsid w:val="009E4E49"/>
    <w:rsid w:val="009E50E5"/>
    <w:rsid w:val="009E54C9"/>
    <w:rsid w:val="009E54DE"/>
    <w:rsid w:val="009E5690"/>
    <w:rsid w:val="009E56DF"/>
    <w:rsid w:val="009E586A"/>
    <w:rsid w:val="009E591B"/>
    <w:rsid w:val="009E5B29"/>
    <w:rsid w:val="009E6798"/>
    <w:rsid w:val="009E68AE"/>
    <w:rsid w:val="009E68F9"/>
    <w:rsid w:val="009E6A4C"/>
    <w:rsid w:val="009E703D"/>
    <w:rsid w:val="009E714A"/>
    <w:rsid w:val="009E7155"/>
    <w:rsid w:val="009E7478"/>
    <w:rsid w:val="009E7513"/>
    <w:rsid w:val="009E7B5B"/>
    <w:rsid w:val="009E7C2F"/>
    <w:rsid w:val="009E7CBE"/>
    <w:rsid w:val="009E7D72"/>
    <w:rsid w:val="009E7E39"/>
    <w:rsid w:val="009E7FEE"/>
    <w:rsid w:val="009F00AB"/>
    <w:rsid w:val="009F018B"/>
    <w:rsid w:val="009F06DE"/>
    <w:rsid w:val="009F079B"/>
    <w:rsid w:val="009F0850"/>
    <w:rsid w:val="009F0D47"/>
    <w:rsid w:val="009F0DB2"/>
    <w:rsid w:val="009F1068"/>
    <w:rsid w:val="009F1080"/>
    <w:rsid w:val="009F141C"/>
    <w:rsid w:val="009F19A8"/>
    <w:rsid w:val="009F1F4A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64"/>
    <w:rsid w:val="009F48C5"/>
    <w:rsid w:val="009F4A3C"/>
    <w:rsid w:val="009F4AE5"/>
    <w:rsid w:val="009F4C61"/>
    <w:rsid w:val="009F4DB4"/>
    <w:rsid w:val="009F58A6"/>
    <w:rsid w:val="009F59A3"/>
    <w:rsid w:val="009F5BEB"/>
    <w:rsid w:val="009F5CBE"/>
    <w:rsid w:val="009F62D1"/>
    <w:rsid w:val="009F685C"/>
    <w:rsid w:val="009F691E"/>
    <w:rsid w:val="009F6988"/>
    <w:rsid w:val="009F6A2E"/>
    <w:rsid w:val="009F6B99"/>
    <w:rsid w:val="009F6F11"/>
    <w:rsid w:val="009F6F27"/>
    <w:rsid w:val="009F6FF4"/>
    <w:rsid w:val="009F700D"/>
    <w:rsid w:val="009F7060"/>
    <w:rsid w:val="009F7062"/>
    <w:rsid w:val="009F75AF"/>
    <w:rsid w:val="009F76DA"/>
    <w:rsid w:val="009F789A"/>
    <w:rsid w:val="009F7941"/>
    <w:rsid w:val="009F7A29"/>
    <w:rsid w:val="009F7A87"/>
    <w:rsid w:val="009F7B0D"/>
    <w:rsid w:val="009F7C22"/>
    <w:rsid w:val="009F7D30"/>
    <w:rsid w:val="00A001D0"/>
    <w:rsid w:val="00A00391"/>
    <w:rsid w:val="00A00439"/>
    <w:rsid w:val="00A00CC5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98C"/>
    <w:rsid w:val="00A04A3B"/>
    <w:rsid w:val="00A04B31"/>
    <w:rsid w:val="00A04CBF"/>
    <w:rsid w:val="00A04D4A"/>
    <w:rsid w:val="00A04E98"/>
    <w:rsid w:val="00A0515F"/>
    <w:rsid w:val="00A057B1"/>
    <w:rsid w:val="00A059BA"/>
    <w:rsid w:val="00A062A4"/>
    <w:rsid w:val="00A063C8"/>
    <w:rsid w:val="00A065FD"/>
    <w:rsid w:val="00A0676F"/>
    <w:rsid w:val="00A06918"/>
    <w:rsid w:val="00A06C91"/>
    <w:rsid w:val="00A06F69"/>
    <w:rsid w:val="00A077F2"/>
    <w:rsid w:val="00A07EFC"/>
    <w:rsid w:val="00A10119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66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DBA"/>
    <w:rsid w:val="00A12FBE"/>
    <w:rsid w:val="00A132D2"/>
    <w:rsid w:val="00A13575"/>
    <w:rsid w:val="00A1380D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C88"/>
    <w:rsid w:val="00A15DA8"/>
    <w:rsid w:val="00A1618E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8A2"/>
    <w:rsid w:val="00A20B13"/>
    <w:rsid w:val="00A20C7A"/>
    <w:rsid w:val="00A21278"/>
    <w:rsid w:val="00A212DF"/>
    <w:rsid w:val="00A2178A"/>
    <w:rsid w:val="00A21B21"/>
    <w:rsid w:val="00A21B5E"/>
    <w:rsid w:val="00A21CB1"/>
    <w:rsid w:val="00A21D33"/>
    <w:rsid w:val="00A226A0"/>
    <w:rsid w:val="00A226B3"/>
    <w:rsid w:val="00A229BA"/>
    <w:rsid w:val="00A22A27"/>
    <w:rsid w:val="00A22D9F"/>
    <w:rsid w:val="00A22FFC"/>
    <w:rsid w:val="00A23178"/>
    <w:rsid w:val="00A233DE"/>
    <w:rsid w:val="00A23526"/>
    <w:rsid w:val="00A236C2"/>
    <w:rsid w:val="00A236E3"/>
    <w:rsid w:val="00A23DE5"/>
    <w:rsid w:val="00A23EE7"/>
    <w:rsid w:val="00A23FD7"/>
    <w:rsid w:val="00A2402F"/>
    <w:rsid w:val="00A2431A"/>
    <w:rsid w:val="00A24662"/>
    <w:rsid w:val="00A2485A"/>
    <w:rsid w:val="00A24C07"/>
    <w:rsid w:val="00A24C3E"/>
    <w:rsid w:val="00A24C67"/>
    <w:rsid w:val="00A25043"/>
    <w:rsid w:val="00A2506B"/>
    <w:rsid w:val="00A251F1"/>
    <w:rsid w:val="00A25649"/>
    <w:rsid w:val="00A25D0E"/>
    <w:rsid w:val="00A262DF"/>
    <w:rsid w:val="00A2644B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08"/>
    <w:rsid w:val="00A30D2B"/>
    <w:rsid w:val="00A30E11"/>
    <w:rsid w:val="00A30E68"/>
    <w:rsid w:val="00A30FB4"/>
    <w:rsid w:val="00A310DC"/>
    <w:rsid w:val="00A31277"/>
    <w:rsid w:val="00A31625"/>
    <w:rsid w:val="00A3188B"/>
    <w:rsid w:val="00A31A5F"/>
    <w:rsid w:val="00A31DDF"/>
    <w:rsid w:val="00A31E03"/>
    <w:rsid w:val="00A31E37"/>
    <w:rsid w:val="00A32023"/>
    <w:rsid w:val="00A32052"/>
    <w:rsid w:val="00A323AA"/>
    <w:rsid w:val="00A32593"/>
    <w:rsid w:val="00A32822"/>
    <w:rsid w:val="00A32D7B"/>
    <w:rsid w:val="00A3382C"/>
    <w:rsid w:val="00A33A27"/>
    <w:rsid w:val="00A33E8F"/>
    <w:rsid w:val="00A33F60"/>
    <w:rsid w:val="00A3401F"/>
    <w:rsid w:val="00A342B1"/>
    <w:rsid w:val="00A34423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27F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D67"/>
    <w:rsid w:val="00A4238E"/>
    <w:rsid w:val="00A425FB"/>
    <w:rsid w:val="00A42A43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AAB"/>
    <w:rsid w:val="00A46B9C"/>
    <w:rsid w:val="00A46E61"/>
    <w:rsid w:val="00A46E64"/>
    <w:rsid w:val="00A46F24"/>
    <w:rsid w:val="00A472B0"/>
    <w:rsid w:val="00A4743D"/>
    <w:rsid w:val="00A475B4"/>
    <w:rsid w:val="00A47914"/>
    <w:rsid w:val="00A47C53"/>
    <w:rsid w:val="00A500B2"/>
    <w:rsid w:val="00A5054C"/>
    <w:rsid w:val="00A506D1"/>
    <w:rsid w:val="00A50A0B"/>
    <w:rsid w:val="00A50ADD"/>
    <w:rsid w:val="00A50C4A"/>
    <w:rsid w:val="00A50D74"/>
    <w:rsid w:val="00A50FC2"/>
    <w:rsid w:val="00A51287"/>
    <w:rsid w:val="00A51E67"/>
    <w:rsid w:val="00A51FFC"/>
    <w:rsid w:val="00A52104"/>
    <w:rsid w:val="00A524E5"/>
    <w:rsid w:val="00A52773"/>
    <w:rsid w:val="00A52774"/>
    <w:rsid w:val="00A528AC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1F"/>
    <w:rsid w:val="00A54A7C"/>
    <w:rsid w:val="00A54CB3"/>
    <w:rsid w:val="00A54EC9"/>
    <w:rsid w:val="00A54F0E"/>
    <w:rsid w:val="00A55193"/>
    <w:rsid w:val="00A5530D"/>
    <w:rsid w:val="00A5534C"/>
    <w:rsid w:val="00A55416"/>
    <w:rsid w:val="00A55800"/>
    <w:rsid w:val="00A559D5"/>
    <w:rsid w:val="00A56104"/>
    <w:rsid w:val="00A56201"/>
    <w:rsid w:val="00A56698"/>
    <w:rsid w:val="00A56980"/>
    <w:rsid w:val="00A56C45"/>
    <w:rsid w:val="00A56C61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0FC9"/>
    <w:rsid w:val="00A61250"/>
    <w:rsid w:val="00A61657"/>
    <w:rsid w:val="00A61B41"/>
    <w:rsid w:val="00A61D70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3F3A"/>
    <w:rsid w:val="00A6430D"/>
    <w:rsid w:val="00A64538"/>
    <w:rsid w:val="00A646E7"/>
    <w:rsid w:val="00A64796"/>
    <w:rsid w:val="00A64C1F"/>
    <w:rsid w:val="00A64E8D"/>
    <w:rsid w:val="00A6501C"/>
    <w:rsid w:val="00A651B6"/>
    <w:rsid w:val="00A654F2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457"/>
    <w:rsid w:val="00A677BA"/>
    <w:rsid w:val="00A67948"/>
    <w:rsid w:val="00A67E0F"/>
    <w:rsid w:val="00A70080"/>
    <w:rsid w:val="00A70179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AD6"/>
    <w:rsid w:val="00A71E91"/>
    <w:rsid w:val="00A723C7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98"/>
    <w:rsid w:val="00A745D8"/>
    <w:rsid w:val="00A74989"/>
    <w:rsid w:val="00A74CEC"/>
    <w:rsid w:val="00A74DD5"/>
    <w:rsid w:val="00A75014"/>
    <w:rsid w:val="00A752A8"/>
    <w:rsid w:val="00A7533F"/>
    <w:rsid w:val="00A75664"/>
    <w:rsid w:val="00A761F3"/>
    <w:rsid w:val="00A761F5"/>
    <w:rsid w:val="00A76812"/>
    <w:rsid w:val="00A768B0"/>
    <w:rsid w:val="00A76B7A"/>
    <w:rsid w:val="00A76C8A"/>
    <w:rsid w:val="00A76CE8"/>
    <w:rsid w:val="00A76F8C"/>
    <w:rsid w:val="00A770BE"/>
    <w:rsid w:val="00A77114"/>
    <w:rsid w:val="00A77258"/>
    <w:rsid w:val="00A775F9"/>
    <w:rsid w:val="00A77E0D"/>
    <w:rsid w:val="00A77E48"/>
    <w:rsid w:val="00A800A9"/>
    <w:rsid w:val="00A80145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896"/>
    <w:rsid w:val="00A839CF"/>
    <w:rsid w:val="00A83A85"/>
    <w:rsid w:val="00A83C39"/>
    <w:rsid w:val="00A843AF"/>
    <w:rsid w:val="00A84544"/>
    <w:rsid w:val="00A84673"/>
    <w:rsid w:val="00A84BE2"/>
    <w:rsid w:val="00A8507B"/>
    <w:rsid w:val="00A85099"/>
    <w:rsid w:val="00A850AE"/>
    <w:rsid w:val="00A85226"/>
    <w:rsid w:val="00A8542F"/>
    <w:rsid w:val="00A85771"/>
    <w:rsid w:val="00A85A8E"/>
    <w:rsid w:val="00A85AB1"/>
    <w:rsid w:val="00A85BBE"/>
    <w:rsid w:val="00A85C08"/>
    <w:rsid w:val="00A85C5E"/>
    <w:rsid w:val="00A85C88"/>
    <w:rsid w:val="00A85E3B"/>
    <w:rsid w:val="00A8612D"/>
    <w:rsid w:val="00A862D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E7D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90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713"/>
    <w:rsid w:val="00A979D9"/>
    <w:rsid w:val="00A97AD8"/>
    <w:rsid w:val="00A97C3E"/>
    <w:rsid w:val="00A97FED"/>
    <w:rsid w:val="00AA01EB"/>
    <w:rsid w:val="00AA034E"/>
    <w:rsid w:val="00AA05F2"/>
    <w:rsid w:val="00AA086D"/>
    <w:rsid w:val="00AA0A93"/>
    <w:rsid w:val="00AA0A95"/>
    <w:rsid w:val="00AA0E38"/>
    <w:rsid w:val="00AA101B"/>
    <w:rsid w:val="00AA1048"/>
    <w:rsid w:val="00AA1464"/>
    <w:rsid w:val="00AA1570"/>
    <w:rsid w:val="00AA1BAC"/>
    <w:rsid w:val="00AA1C3E"/>
    <w:rsid w:val="00AA20EC"/>
    <w:rsid w:val="00AA2164"/>
    <w:rsid w:val="00AA24B2"/>
    <w:rsid w:val="00AA2CF1"/>
    <w:rsid w:val="00AA2F6E"/>
    <w:rsid w:val="00AA30E4"/>
    <w:rsid w:val="00AA320C"/>
    <w:rsid w:val="00AA32AE"/>
    <w:rsid w:val="00AA344C"/>
    <w:rsid w:val="00AA3B42"/>
    <w:rsid w:val="00AA3C26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9C2"/>
    <w:rsid w:val="00AA5D3A"/>
    <w:rsid w:val="00AA601D"/>
    <w:rsid w:val="00AA60CF"/>
    <w:rsid w:val="00AA636F"/>
    <w:rsid w:val="00AA63F6"/>
    <w:rsid w:val="00AA78E7"/>
    <w:rsid w:val="00AA7A48"/>
    <w:rsid w:val="00AA7C3B"/>
    <w:rsid w:val="00AA7EAE"/>
    <w:rsid w:val="00AA7F7D"/>
    <w:rsid w:val="00AB040C"/>
    <w:rsid w:val="00AB08D2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7EE"/>
    <w:rsid w:val="00AB3BD0"/>
    <w:rsid w:val="00AB4220"/>
    <w:rsid w:val="00AB43F5"/>
    <w:rsid w:val="00AB4548"/>
    <w:rsid w:val="00AB46C2"/>
    <w:rsid w:val="00AB4B51"/>
    <w:rsid w:val="00AB52C2"/>
    <w:rsid w:val="00AB538A"/>
    <w:rsid w:val="00AB5426"/>
    <w:rsid w:val="00AB5583"/>
    <w:rsid w:val="00AB55BC"/>
    <w:rsid w:val="00AB5F02"/>
    <w:rsid w:val="00AB6209"/>
    <w:rsid w:val="00AB64D0"/>
    <w:rsid w:val="00AB6640"/>
    <w:rsid w:val="00AB6B5E"/>
    <w:rsid w:val="00AB6E2B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953"/>
    <w:rsid w:val="00AC0CA9"/>
    <w:rsid w:val="00AC0E02"/>
    <w:rsid w:val="00AC0FCB"/>
    <w:rsid w:val="00AC11B9"/>
    <w:rsid w:val="00AC1604"/>
    <w:rsid w:val="00AC1758"/>
    <w:rsid w:val="00AC17E8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74C"/>
    <w:rsid w:val="00AC3836"/>
    <w:rsid w:val="00AC3854"/>
    <w:rsid w:val="00AC3943"/>
    <w:rsid w:val="00AC395F"/>
    <w:rsid w:val="00AC3B5A"/>
    <w:rsid w:val="00AC3B5B"/>
    <w:rsid w:val="00AC3C72"/>
    <w:rsid w:val="00AC3EB2"/>
    <w:rsid w:val="00AC3EF0"/>
    <w:rsid w:val="00AC4268"/>
    <w:rsid w:val="00AC449D"/>
    <w:rsid w:val="00AC45DD"/>
    <w:rsid w:val="00AC4A58"/>
    <w:rsid w:val="00AC4A7F"/>
    <w:rsid w:val="00AC4D02"/>
    <w:rsid w:val="00AC4E36"/>
    <w:rsid w:val="00AC529B"/>
    <w:rsid w:val="00AC5352"/>
    <w:rsid w:val="00AC559F"/>
    <w:rsid w:val="00AC5739"/>
    <w:rsid w:val="00AC5870"/>
    <w:rsid w:val="00AC58A6"/>
    <w:rsid w:val="00AC5918"/>
    <w:rsid w:val="00AC5937"/>
    <w:rsid w:val="00AC5BD4"/>
    <w:rsid w:val="00AC5DFD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AFC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02B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4ED3"/>
    <w:rsid w:val="00AD528B"/>
    <w:rsid w:val="00AD5F67"/>
    <w:rsid w:val="00AD71C3"/>
    <w:rsid w:val="00AD7766"/>
    <w:rsid w:val="00AE034D"/>
    <w:rsid w:val="00AE03EB"/>
    <w:rsid w:val="00AE0DA0"/>
    <w:rsid w:val="00AE1203"/>
    <w:rsid w:val="00AE132C"/>
    <w:rsid w:val="00AE170C"/>
    <w:rsid w:val="00AE1906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11E"/>
    <w:rsid w:val="00AE32C9"/>
    <w:rsid w:val="00AE3580"/>
    <w:rsid w:val="00AE37EE"/>
    <w:rsid w:val="00AE39B6"/>
    <w:rsid w:val="00AE3A79"/>
    <w:rsid w:val="00AE3B25"/>
    <w:rsid w:val="00AE404F"/>
    <w:rsid w:val="00AE4175"/>
    <w:rsid w:val="00AE43BE"/>
    <w:rsid w:val="00AE4492"/>
    <w:rsid w:val="00AE4493"/>
    <w:rsid w:val="00AE45CD"/>
    <w:rsid w:val="00AE4754"/>
    <w:rsid w:val="00AE489B"/>
    <w:rsid w:val="00AE4BC5"/>
    <w:rsid w:val="00AE4FC1"/>
    <w:rsid w:val="00AE5422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9E5"/>
    <w:rsid w:val="00AE7A4E"/>
    <w:rsid w:val="00AE7E48"/>
    <w:rsid w:val="00AF06D1"/>
    <w:rsid w:val="00AF0970"/>
    <w:rsid w:val="00AF0BC4"/>
    <w:rsid w:val="00AF0DD6"/>
    <w:rsid w:val="00AF0FCE"/>
    <w:rsid w:val="00AF1960"/>
    <w:rsid w:val="00AF19D1"/>
    <w:rsid w:val="00AF1A66"/>
    <w:rsid w:val="00AF1A98"/>
    <w:rsid w:val="00AF1AEA"/>
    <w:rsid w:val="00AF1B10"/>
    <w:rsid w:val="00AF1EE8"/>
    <w:rsid w:val="00AF2086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2E1"/>
    <w:rsid w:val="00AF533A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6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368"/>
    <w:rsid w:val="00B033B9"/>
    <w:rsid w:val="00B03629"/>
    <w:rsid w:val="00B0366C"/>
    <w:rsid w:val="00B03947"/>
    <w:rsid w:val="00B03AD6"/>
    <w:rsid w:val="00B03C70"/>
    <w:rsid w:val="00B04139"/>
    <w:rsid w:val="00B04282"/>
    <w:rsid w:val="00B0428C"/>
    <w:rsid w:val="00B04723"/>
    <w:rsid w:val="00B04938"/>
    <w:rsid w:val="00B049F6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16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B73"/>
    <w:rsid w:val="00B07C70"/>
    <w:rsid w:val="00B07D3A"/>
    <w:rsid w:val="00B07F6F"/>
    <w:rsid w:val="00B10534"/>
    <w:rsid w:val="00B1058A"/>
    <w:rsid w:val="00B10608"/>
    <w:rsid w:val="00B108D8"/>
    <w:rsid w:val="00B10BB0"/>
    <w:rsid w:val="00B10C28"/>
    <w:rsid w:val="00B10DF9"/>
    <w:rsid w:val="00B10F11"/>
    <w:rsid w:val="00B10F60"/>
    <w:rsid w:val="00B11211"/>
    <w:rsid w:val="00B11384"/>
    <w:rsid w:val="00B11AFA"/>
    <w:rsid w:val="00B11E78"/>
    <w:rsid w:val="00B11F02"/>
    <w:rsid w:val="00B120DE"/>
    <w:rsid w:val="00B121E9"/>
    <w:rsid w:val="00B1266B"/>
    <w:rsid w:val="00B12709"/>
    <w:rsid w:val="00B12712"/>
    <w:rsid w:val="00B127C3"/>
    <w:rsid w:val="00B12835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3ED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E7"/>
    <w:rsid w:val="00B152FD"/>
    <w:rsid w:val="00B154FB"/>
    <w:rsid w:val="00B15AB8"/>
    <w:rsid w:val="00B15D0D"/>
    <w:rsid w:val="00B15D87"/>
    <w:rsid w:val="00B15DFE"/>
    <w:rsid w:val="00B1609F"/>
    <w:rsid w:val="00B16197"/>
    <w:rsid w:val="00B16287"/>
    <w:rsid w:val="00B16DBC"/>
    <w:rsid w:val="00B170A5"/>
    <w:rsid w:val="00B171D2"/>
    <w:rsid w:val="00B1729B"/>
    <w:rsid w:val="00B1736A"/>
    <w:rsid w:val="00B1757D"/>
    <w:rsid w:val="00B17737"/>
    <w:rsid w:val="00B17AE8"/>
    <w:rsid w:val="00B17D31"/>
    <w:rsid w:val="00B17E26"/>
    <w:rsid w:val="00B17F4C"/>
    <w:rsid w:val="00B200B5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286"/>
    <w:rsid w:val="00B22344"/>
    <w:rsid w:val="00B22793"/>
    <w:rsid w:val="00B22812"/>
    <w:rsid w:val="00B22D96"/>
    <w:rsid w:val="00B23396"/>
    <w:rsid w:val="00B233F2"/>
    <w:rsid w:val="00B23D01"/>
    <w:rsid w:val="00B23F39"/>
    <w:rsid w:val="00B23FB5"/>
    <w:rsid w:val="00B24211"/>
    <w:rsid w:val="00B243B8"/>
    <w:rsid w:val="00B243F2"/>
    <w:rsid w:val="00B24857"/>
    <w:rsid w:val="00B24C8B"/>
    <w:rsid w:val="00B24E13"/>
    <w:rsid w:val="00B2524B"/>
    <w:rsid w:val="00B254FC"/>
    <w:rsid w:val="00B25FD8"/>
    <w:rsid w:val="00B262B0"/>
    <w:rsid w:val="00B26346"/>
    <w:rsid w:val="00B26406"/>
    <w:rsid w:val="00B268E0"/>
    <w:rsid w:val="00B26B20"/>
    <w:rsid w:val="00B26C64"/>
    <w:rsid w:val="00B26E39"/>
    <w:rsid w:val="00B26F8E"/>
    <w:rsid w:val="00B27717"/>
    <w:rsid w:val="00B278AB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C0D"/>
    <w:rsid w:val="00B30ECB"/>
    <w:rsid w:val="00B31065"/>
    <w:rsid w:val="00B310F3"/>
    <w:rsid w:val="00B311BA"/>
    <w:rsid w:val="00B314F3"/>
    <w:rsid w:val="00B31638"/>
    <w:rsid w:val="00B3163A"/>
    <w:rsid w:val="00B3180D"/>
    <w:rsid w:val="00B3198B"/>
    <w:rsid w:val="00B319C4"/>
    <w:rsid w:val="00B319ED"/>
    <w:rsid w:val="00B31BA6"/>
    <w:rsid w:val="00B31C36"/>
    <w:rsid w:val="00B31CD1"/>
    <w:rsid w:val="00B32119"/>
    <w:rsid w:val="00B328E4"/>
    <w:rsid w:val="00B32AB8"/>
    <w:rsid w:val="00B32DF8"/>
    <w:rsid w:val="00B32EEF"/>
    <w:rsid w:val="00B32F46"/>
    <w:rsid w:val="00B32F9F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320"/>
    <w:rsid w:val="00B3458F"/>
    <w:rsid w:val="00B34BB4"/>
    <w:rsid w:val="00B34D3E"/>
    <w:rsid w:val="00B35225"/>
    <w:rsid w:val="00B356A5"/>
    <w:rsid w:val="00B35755"/>
    <w:rsid w:val="00B3576A"/>
    <w:rsid w:val="00B357A9"/>
    <w:rsid w:val="00B35991"/>
    <w:rsid w:val="00B3605A"/>
    <w:rsid w:val="00B3622B"/>
    <w:rsid w:val="00B364C8"/>
    <w:rsid w:val="00B36921"/>
    <w:rsid w:val="00B36A9F"/>
    <w:rsid w:val="00B36C87"/>
    <w:rsid w:val="00B36FF7"/>
    <w:rsid w:val="00B375AF"/>
    <w:rsid w:val="00B40286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727"/>
    <w:rsid w:val="00B428F3"/>
    <w:rsid w:val="00B42D8B"/>
    <w:rsid w:val="00B42FE9"/>
    <w:rsid w:val="00B431AF"/>
    <w:rsid w:val="00B43766"/>
    <w:rsid w:val="00B437B8"/>
    <w:rsid w:val="00B43A1B"/>
    <w:rsid w:val="00B43B33"/>
    <w:rsid w:val="00B43C32"/>
    <w:rsid w:val="00B43F70"/>
    <w:rsid w:val="00B4450D"/>
    <w:rsid w:val="00B44600"/>
    <w:rsid w:val="00B448D4"/>
    <w:rsid w:val="00B44A37"/>
    <w:rsid w:val="00B44CB9"/>
    <w:rsid w:val="00B4522A"/>
    <w:rsid w:val="00B4544E"/>
    <w:rsid w:val="00B456E3"/>
    <w:rsid w:val="00B45814"/>
    <w:rsid w:val="00B4597B"/>
    <w:rsid w:val="00B45F26"/>
    <w:rsid w:val="00B46062"/>
    <w:rsid w:val="00B4632F"/>
    <w:rsid w:val="00B464A8"/>
    <w:rsid w:val="00B464BE"/>
    <w:rsid w:val="00B4651B"/>
    <w:rsid w:val="00B469F6"/>
    <w:rsid w:val="00B46A23"/>
    <w:rsid w:val="00B46C86"/>
    <w:rsid w:val="00B46C90"/>
    <w:rsid w:val="00B46CA1"/>
    <w:rsid w:val="00B46D0E"/>
    <w:rsid w:val="00B46F74"/>
    <w:rsid w:val="00B47100"/>
    <w:rsid w:val="00B472F2"/>
    <w:rsid w:val="00B472FB"/>
    <w:rsid w:val="00B47850"/>
    <w:rsid w:val="00B47897"/>
    <w:rsid w:val="00B47CD2"/>
    <w:rsid w:val="00B47E54"/>
    <w:rsid w:val="00B501FA"/>
    <w:rsid w:val="00B5056A"/>
    <w:rsid w:val="00B506E3"/>
    <w:rsid w:val="00B508F7"/>
    <w:rsid w:val="00B50D1D"/>
    <w:rsid w:val="00B510F0"/>
    <w:rsid w:val="00B511F8"/>
    <w:rsid w:val="00B51C7D"/>
    <w:rsid w:val="00B51F78"/>
    <w:rsid w:val="00B52060"/>
    <w:rsid w:val="00B52081"/>
    <w:rsid w:val="00B52126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742"/>
    <w:rsid w:val="00B5382D"/>
    <w:rsid w:val="00B53B04"/>
    <w:rsid w:val="00B53C96"/>
    <w:rsid w:val="00B53CB3"/>
    <w:rsid w:val="00B53F11"/>
    <w:rsid w:val="00B53F25"/>
    <w:rsid w:val="00B53FE1"/>
    <w:rsid w:val="00B53FEB"/>
    <w:rsid w:val="00B541A4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D8F"/>
    <w:rsid w:val="00B55E06"/>
    <w:rsid w:val="00B55EA9"/>
    <w:rsid w:val="00B55F01"/>
    <w:rsid w:val="00B564EB"/>
    <w:rsid w:val="00B56AE4"/>
    <w:rsid w:val="00B56C72"/>
    <w:rsid w:val="00B56CFC"/>
    <w:rsid w:val="00B56EEA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D7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4D"/>
    <w:rsid w:val="00B64DBC"/>
    <w:rsid w:val="00B64EFE"/>
    <w:rsid w:val="00B654F2"/>
    <w:rsid w:val="00B65563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AAF"/>
    <w:rsid w:val="00B67B4F"/>
    <w:rsid w:val="00B67C51"/>
    <w:rsid w:val="00B70197"/>
    <w:rsid w:val="00B7028C"/>
    <w:rsid w:val="00B702AC"/>
    <w:rsid w:val="00B70322"/>
    <w:rsid w:val="00B70633"/>
    <w:rsid w:val="00B70A94"/>
    <w:rsid w:val="00B70BF0"/>
    <w:rsid w:val="00B70ED9"/>
    <w:rsid w:val="00B710A3"/>
    <w:rsid w:val="00B71153"/>
    <w:rsid w:val="00B71745"/>
    <w:rsid w:val="00B718B7"/>
    <w:rsid w:val="00B71952"/>
    <w:rsid w:val="00B71A81"/>
    <w:rsid w:val="00B71B95"/>
    <w:rsid w:val="00B71CFA"/>
    <w:rsid w:val="00B7204F"/>
    <w:rsid w:val="00B723C8"/>
    <w:rsid w:val="00B72647"/>
    <w:rsid w:val="00B72A8D"/>
    <w:rsid w:val="00B72CD9"/>
    <w:rsid w:val="00B7347D"/>
    <w:rsid w:val="00B738F1"/>
    <w:rsid w:val="00B73B23"/>
    <w:rsid w:val="00B73F1B"/>
    <w:rsid w:val="00B7417D"/>
    <w:rsid w:val="00B741C3"/>
    <w:rsid w:val="00B745CF"/>
    <w:rsid w:val="00B74CF9"/>
    <w:rsid w:val="00B74DE3"/>
    <w:rsid w:val="00B752A3"/>
    <w:rsid w:val="00B75588"/>
    <w:rsid w:val="00B75722"/>
    <w:rsid w:val="00B75839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EC4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3D02"/>
    <w:rsid w:val="00B83EF0"/>
    <w:rsid w:val="00B84049"/>
    <w:rsid w:val="00B8413E"/>
    <w:rsid w:val="00B84628"/>
    <w:rsid w:val="00B84C73"/>
    <w:rsid w:val="00B84DEA"/>
    <w:rsid w:val="00B851FB"/>
    <w:rsid w:val="00B8535F"/>
    <w:rsid w:val="00B853F3"/>
    <w:rsid w:val="00B859FC"/>
    <w:rsid w:val="00B85B17"/>
    <w:rsid w:val="00B8638A"/>
    <w:rsid w:val="00B867F2"/>
    <w:rsid w:val="00B868F6"/>
    <w:rsid w:val="00B874EE"/>
    <w:rsid w:val="00B87541"/>
    <w:rsid w:val="00B87801"/>
    <w:rsid w:val="00B87885"/>
    <w:rsid w:val="00B87A53"/>
    <w:rsid w:val="00B87CEB"/>
    <w:rsid w:val="00B87E52"/>
    <w:rsid w:val="00B90596"/>
    <w:rsid w:val="00B905D0"/>
    <w:rsid w:val="00B9065C"/>
    <w:rsid w:val="00B90CAD"/>
    <w:rsid w:val="00B90D39"/>
    <w:rsid w:val="00B91009"/>
    <w:rsid w:val="00B91193"/>
    <w:rsid w:val="00B91535"/>
    <w:rsid w:val="00B918F7"/>
    <w:rsid w:val="00B91C5F"/>
    <w:rsid w:val="00B91F31"/>
    <w:rsid w:val="00B91F8D"/>
    <w:rsid w:val="00B9218F"/>
    <w:rsid w:val="00B9253B"/>
    <w:rsid w:val="00B92604"/>
    <w:rsid w:val="00B92901"/>
    <w:rsid w:val="00B92BAB"/>
    <w:rsid w:val="00B930F0"/>
    <w:rsid w:val="00B931B6"/>
    <w:rsid w:val="00B931D5"/>
    <w:rsid w:val="00B9321C"/>
    <w:rsid w:val="00B93604"/>
    <w:rsid w:val="00B938D5"/>
    <w:rsid w:val="00B93A16"/>
    <w:rsid w:val="00B93DED"/>
    <w:rsid w:val="00B9407F"/>
    <w:rsid w:val="00B94279"/>
    <w:rsid w:val="00B94569"/>
    <w:rsid w:val="00B945EE"/>
    <w:rsid w:val="00B94B31"/>
    <w:rsid w:val="00B94BBB"/>
    <w:rsid w:val="00B94BE8"/>
    <w:rsid w:val="00B94C2F"/>
    <w:rsid w:val="00B94FD7"/>
    <w:rsid w:val="00B950E0"/>
    <w:rsid w:val="00B95339"/>
    <w:rsid w:val="00B95689"/>
    <w:rsid w:val="00B956B8"/>
    <w:rsid w:val="00B9595F"/>
    <w:rsid w:val="00B95A7D"/>
    <w:rsid w:val="00B95A91"/>
    <w:rsid w:val="00B95CC9"/>
    <w:rsid w:val="00B95D54"/>
    <w:rsid w:val="00B95FA4"/>
    <w:rsid w:val="00B95FA9"/>
    <w:rsid w:val="00B9602C"/>
    <w:rsid w:val="00B963A0"/>
    <w:rsid w:val="00B96772"/>
    <w:rsid w:val="00B967D9"/>
    <w:rsid w:val="00B96877"/>
    <w:rsid w:val="00B96971"/>
    <w:rsid w:val="00B972D4"/>
    <w:rsid w:val="00B9767E"/>
    <w:rsid w:val="00BA0190"/>
    <w:rsid w:val="00BA067A"/>
    <w:rsid w:val="00BA0836"/>
    <w:rsid w:val="00BA08E2"/>
    <w:rsid w:val="00BA0B2B"/>
    <w:rsid w:val="00BA0B59"/>
    <w:rsid w:val="00BA0BFD"/>
    <w:rsid w:val="00BA0CBF"/>
    <w:rsid w:val="00BA0DE9"/>
    <w:rsid w:val="00BA0FBA"/>
    <w:rsid w:val="00BA1623"/>
    <w:rsid w:val="00BA1958"/>
    <w:rsid w:val="00BA1EAA"/>
    <w:rsid w:val="00BA248F"/>
    <w:rsid w:val="00BA27D5"/>
    <w:rsid w:val="00BA2C02"/>
    <w:rsid w:val="00BA2CD2"/>
    <w:rsid w:val="00BA2DD7"/>
    <w:rsid w:val="00BA3289"/>
    <w:rsid w:val="00BA3772"/>
    <w:rsid w:val="00BA3A93"/>
    <w:rsid w:val="00BA3C77"/>
    <w:rsid w:val="00BA3D51"/>
    <w:rsid w:val="00BA3DBB"/>
    <w:rsid w:val="00BA3F18"/>
    <w:rsid w:val="00BA43CF"/>
    <w:rsid w:val="00BA4824"/>
    <w:rsid w:val="00BA4EB7"/>
    <w:rsid w:val="00BA526F"/>
    <w:rsid w:val="00BA584C"/>
    <w:rsid w:val="00BA58FE"/>
    <w:rsid w:val="00BA5C5A"/>
    <w:rsid w:val="00BA5E60"/>
    <w:rsid w:val="00BA6244"/>
    <w:rsid w:val="00BA62CC"/>
    <w:rsid w:val="00BA651F"/>
    <w:rsid w:val="00BA6C4A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A7EE9"/>
    <w:rsid w:val="00BA7F92"/>
    <w:rsid w:val="00BB004A"/>
    <w:rsid w:val="00BB047C"/>
    <w:rsid w:val="00BB04E3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1F4C"/>
    <w:rsid w:val="00BB2070"/>
    <w:rsid w:val="00BB242A"/>
    <w:rsid w:val="00BB2430"/>
    <w:rsid w:val="00BB2930"/>
    <w:rsid w:val="00BB2C01"/>
    <w:rsid w:val="00BB2CC8"/>
    <w:rsid w:val="00BB3046"/>
    <w:rsid w:val="00BB30CE"/>
    <w:rsid w:val="00BB3174"/>
    <w:rsid w:val="00BB32B7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4E57"/>
    <w:rsid w:val="00BB559E"/>
    <w:rsid w:val="00BB5721"/>
    <w:rsid w:val="00BB5ACC"/>
    <w:rsid w:val="00BB5BEC"/>
    <w:rsid w:val="00BB6167"/>
    <w:rsid w:val="00BB62B3"/>
    <w:rsid w:val="00BB640B"/>
    <w:rsid w:val="00BB6441"/>
    <w:rsid w:val="00BB64A7"/>
    <w:rsid w:val="00BB665D"/>
    <w:rsid w:val="00BB6C99"/>
    <w:rsid w:val="00BB718B"/>
    <w:rsid w:val="00BB749B"/>
    <w:rsid w:val="00BB7A67"/>
    <w:rsid w:val="00BB7AB1"/>
    <w:rsid w:val="00BB7AEC"/>
    <w:rsid w:val="00BB7D04"/>
    <w:rsid w:val="00BC008E"/>
    <w:rsid w:val="00BC0238"/>
    <w:rsid w:val="00BC0353"/>
    <w:rsid w:val="00BC0450"/>
    <w:rsid w:val="00BC0481"/>
    <w:rsid w:val="00BC05A7"/>
    <w:rsid w:val="00BC07A3"/>
    <w:rsid w:val="00BC0805"/>
    <w:rsid w:val="00BC0B0D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5BC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3FE5"/>
    <w:rsid w:val="00BC434B"/>
    <w:rsid w:val="00BC4611"/>
    <w:rsid w:val="00BC4700"/>
    <w:rsid w:val="00BC4964"/>
    <w:rsid w:val="00BC4D0F"/>
    <w:rsid w:val="00BC4FD8"/>
    <w:rsid w:val="00BC50C4"/>
    <w:rsid w:val="00BC568B"/>
    <w:rsid w:val="00BC5703"/>
    <w:rsid w:val="00BC5853"/>
    <w:rsid w:val="00BC58FE"/>
    <w:rsid w:val="00BC5991"/>
    <w:rsid w:val="00BC59AF"/>
    <w:rsid w:val="00BC5EAC"/>
    <w:rsid w:val="00BC60F1"/>
    <w:rsid w:val="00BC62EC"/>
    <w:rsid w:val="00BC639C"/>
    <w:rsid w:val="00BC63C9"/>
    <w:rsid w:val="00BC690B"/>
    <w:rsid w:val="00BC6B25"/>
    <w:rsid w:val="00BC6C6B"/>
    <w:rsid w:val="00BC6EDD"/>
    <w:rsid w:val="00BC6F24"/>
    <w:rsid w:val="00BC7073"/>
    <w:rsid w:val="00BC74F5"/>
    <w:rsid w:val="00BC78DB"/>
    <w:rsid w:val="00BC7B32"/>
    <w:rsid w:val="00BC7D5B"/>
    <w:rsid w:val="00BC7DE4"/>
    <w:rsid w:val="00BC7F68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593"/>
    <w:rsid w:val="00BD29DA"/>
    <w:rsid w:val="00BD2AE7"/>
    <w:rsid w:val="00BD2F34"/>
    <w:rsid w:val="00BD35D2"/>
    <w:rsid w:val="00BD3638"/>
    <w:rsid w:val="00BD37A1"/>
    <w:rsid w:val="00BD396D"/>
    <w:rsid w:val="00BD3BD6"/>
    <w:rsid w:val="00BD3CC2"/>
    <w:rsid w:val="00BD3DEC"/>
    <w:rsid w:val="00BD3F4E"/>
    <w:rsid w:val="00BD4013"/>
    <w:rsid w:val="00BD4351"/>
    <w:rsid w:val="00BD4A7D"/>
    <w:rsid w:val="00BD4ECE"/>
    <w:rsid w:val="00BD545D"/>
    <w:rsid w:val="00BD55E5"/>
    <w:rsid w:val="00BD5AF5"/>
    <w:rsid w:val="00BD5D95"/>
    <w:rsid w:val="00BD60C9"/>
    <w:rsid w:val="00BD6475"/>
    <w:rsid w:val="00BD656E"/>
    <w:rsid w:val="00BD6605"/>
    <w:rsid w:val="00BD67EB"/>
    <w:rsid w:val="00BD7BCC"/>
    <w:rsid w:val="00BD7CCF"/>
    <w:rsid w:val="00BD7EBB"/>
    <w:rsid w:val="00BE0310"/>
    <w:rsid w:val="00BE03BB"/>
    <w:rsid w:val="00BE0700"/>
    <w:rsid w:val="00BE09BD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54F"/>
    <w:rsid w:val="00BE3945"/>
    <w:rsid w:val="00BE3A6D"/>
    <w:rsid w:val="00BE40C8"/>
    <w:rsid w:val="00BE41AB"/>
    <w:rsid w:val="00BE41D7"/>
    <w:rsid w:val="00BE42EB"/>
    <w:rsid w:val="00BE4327"/>
    <w:rsid w:val="00BE4395"/>
    <w:rsid w:val="00BE44DE"/>
    <w:rsid w:val="00BE46DD"/>
    <w:rsid w:val="00BE47B0"/>
    <w:rsid w:val="00BE47FD"/>
    <w:rsid w:val="00BE4864"/>
    <w:rsid w:val="00BE4B58"/>
    <w:rsid w:val="00BE4EFC"/>
    <w:rsid w:val="00BE5055"/>
    <w:rsid w:val="00BE5103"/>
    <w:rsid w:val="00BE5161"/>
    <w:rsid w:val="00BE5369"/>
    <w:rsid w:val="00BE5447"/>
    <w:rsid w:val="00BE5777"/>
    <w:rsid w:val="00BE6014"/>
    <w:rsid w:val="00BE6291"/>
    <w:rsid w:val="00BE647F"/>
    <w:rsid w:val="00BE6D07"/>
    <w:rsid w:val="00BE6DD0"/>
    <w:rsid w:val="00BE70FA"/>
    <w:rsid w:val="00BE7172"/>
    <w:rsid w:val="00BE7212"/>
    <w:rsid w:val="00BE734F"/>
    <w:rsid w:val="00BE7405"/>
    <w:rsid w:val="00BE7597"/>
    <w:rsid w:val="00BE78B9"/>
    <w:rsid w:val="00BE79B4"/>
    <w:rsid w:val="00BF0064"/>
    <w:rsid w:val="00BF00FF"/>
    <w:rsid w:val="00BF03F6"/>
    <w:rsid w:val="00BF03FB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1E62"/>
    <w:rsid w:val="00BF1ED9"/>
    <w:rsid w:val="00BF22EE"/>
    <w:rsid w:val="00BF2538"/>
    <w:rsid w:val="00BF2609"/>
    <w:rsid w:val="00BF26B6"/>
    <w:rsid w:val="00BF2846"/>
    <w:rsid w:val="00BF28B1"/>
    <w:rsid w:val="00BF2AE0"/>
    <w:rsid w:val="00BF3322"/>
    <w:rsid w:val="00BF33B6"/>
    <w:rsid w:val="00BF3486"/>
    <w:rsid w:val="00BF3535"/>
    <w:rsid w:val="00BF3971"/>
    <w:rsid w:val="00BF3FD8"/>
    <w:rsid w:val="00BF4057"/>
    <w:rsid w:val="00BF55A0"/>
    <w:rsid w:val="00BF5645"/>
    <w:rsid w:val="00BF58AE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772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76A"/>
    <w:rsid w:val="00C0276C"/>
    <w:rsid w:val="00C02A1B"/>
    <w:rsid w:val="00C02CAE"/>
    <w:rsid w:val="00C02E07"/>
    <w:rsid w:val="00C02E4D"/>
    <w:rsid w:val="00C02FE0"/>
    <w:rsid w:val="00C02FE1"/>
    <w:rsid w:val="00C035FC"/>
    <w:rsid w:val="00C03661"/>
    <w:rsid w:val="00C0376C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8F7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660"/>
    <w:rsid w:val="00C0675F"/>
    <w:rsid w:val="00C06BA2"/>
    <w:rsid w:val="00C06DED"/>
    <w:rsid w:val="00C0701C"/>
    <w:rsid w:val="00C074A8"/>
    <w:rsid w:val="00C0772C"/>
    <w:rsid w:val="00C077E3"/>
    <w:rsid w:val="00C079D0"/>
    <w:rsid w:val="00C07CD9"/>
    <w:rsid w:val="00C10015"/>
    <w:rsid w:val="00C1014D"/>
    <w:rsid w:val="00C10487"/>
    <w:rsid w:val="00C1048B"/>
    <w:rsid w:val="00C105B0"/>
    <w:rsid w:val="00C107BD"/>
    <w:rsid w:val="00C10942"/>
    <w:rsid w:val="00C10B09"/>
    <w:rsid w:val="00C10D85"/>
    <w:rsid w:val="00C112EE"/>
    <w:rsid w:val="00C113F1"/>
    <w:rsid w:val="00C114AF"/>
    <w:rsid w:val="00C1189A"/>
    <w:rsid w:val="00C118E7"/>
    <w:rsid w:val="00C12182"/>
    <w:rsid w:val="00C1233C"/>
    <w:rsid w:val="00C1245D"/>
    <w:rsid w:val="00C124A6"/>
    <w:rsid w:val="00C125E8"/>
    <w:rsid w:val="00C12916"/>
    <w:rsid w:val="00C12A8D"/>
    <w:rsid w:val="00C12AB4"/>
    <w:rsid w:val="00C12B16"/>
    <w:rsid w:val="00C12B3D"/>
    <w:rsid w:val="00C12E7E"/>
    <w:rsid w:val="00C137B0"/>
    <w:rsid w:val="00C139C4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C63"/>
    <w:rsid w:val="00C14E11"/>
    <w:rsid w:val="00C14E42"/>
    <w:rsid w:val="00C155B6"/>
    <w:rsid w:val="00C155C0"/>
    <w:rsid w:val="00C155CB"/>
    <w:rsid w:val="00C15643"/>
    <w:rsid w:val="00C15980"/>
    <w:rsid w:val="00C15B12"/>
    <w:rsid w:val="00C15C26"/>
    <w:rsid w:val="00C15FF1"/>
    <w:rsid w:val="00C161B1"/>
    <w:rsid w:val="00C16291"/>
    <w:rsid w:val="00C167B3"/>
    <w:rsid w:val="00C16D22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16"/>
    <w:rsid w:val="00C21458"/>
    <w:rsid w:val="00C21B36"/>
    <w:rsid w:val="00C21BEB"/>
    <w:rsid w:val="00C21C50"/>
    <w:rsid w:val="00C2218A"/>
    <w:rsid w:val="00C22896"/>
    <w:rsid w:val="00C229C3"/>
    <w:rsid w:val="00C22FFF"/>
    <w:rsid w:val="00C232FC"/>
    <w:rsid w:val="00C236E2"/>
    <w:rsid w:val="00C237D2"/>
    <w:rsid w:val="00C23943"/>
    <w:rsid w:val="00C23C7E"/>
    <w:rsid w:val="00C23E2A"/>
    <w:rsid w:val="00C23ECE"/>
    <w:rsid w:val="00C243FF"/>
    <w:rsid w:val="00C24403"/>
    <w:rsid w:val="00C24454"/>
    <w:rsid w:val="00C2486E"/>
    <w:rsid w:val="00C248A2"/>
    <w:rsid w:val="00C2533D"/>
    <w:rsid w:val="00C25592"/>
    <w:rsid w:val="00C2598A"/>
    <w:rsid w:val="00C25B96"/>
    <w:rsid w:val="00C25C4C"/>
    <w:rsid w:val="00C25D64"/>
    <w:rsid w:val="00C25D73"/>
    <w:rsid w:val="00C25D8B"/>
    <w:rsid w:val="00C2644F"/>
    <w:rsid w:val="00C26597"/>
    <w:rsid w:val="00C26921"/>
    <w:rsid w:val="00C269DB"/>
    <w:rsid w:val="00C26A5E"/>
    <w:rsid w:val="00C26B3F"/>
    <w:rsid w:val="00C26C27"/>
    <w:rsid w:val="00C2729E"/>
    <w:rsid w:val="00C2736A"/>
    <w:rsid w:val="00C27392"/>
    <w:rsid w:val="00C274CD"/>
    <w:rsid w:val="00C2756E"/>
    <w:rsid w:val="00C27609"/>
    <w:rsid w:val="00C27904"/>
    <w:rsid w:val="00C27980"/>
    <w:rsid w:val="00C27EC4"/>
    <w:rsid w:val="00C27FA8"/>
    <w:rsid w:val="00C30569"/>
    <w:rsid w:val="00C30A6D"/>
    <w:rsid w:val="00C30F35"/>
    <w:rsid w:val="00C311CE"/>
    <w:rsid w:val="00C31315"/>
    <w:rsid w:val="00C3151A"/>
    <w:rsid w:val="00C31768"/>
    <w:rsid w:val="00C31AF0"/>
    <w:rsid w:val="00C31B8A"/>
    <w:rsid w:val="00C3219E"/>
    <w:rsid w:val="00C32353"/>
    <w:rsid w:val="00C324C4"/>
    <w:rsid w:val="00C3261F"/>
    <w:rsid w:val="00C3274D"/>
    <w:rsid w:val="00C32862"/>
    <w:rsid w:val="00C328A3"/>
    <w:rsid w:val="00C32B2A"/>
    <w:rsid w:val="00C32CD0"/>
    <w:rsid w:val="00C32DE8"/>
    <w:rsid w:val="00C32EBE"/>
    <w:rsid w:val="00C33025"/>
    <w:rsid w:val="00C332A2"/>
    <w:rsid w:val="00C33438"/>
    <w:rsid w:val="00C33522"/>
    <w:rsid w:val="00C335A8"/>
    <w:rsid w:val="00C33602"/>
    <w:rsid w:val="00C33861"/>
    <w:rsid w:val="00C33A8B"/>
    <w:rsid w:val="00C33B5E"/>
    <w:rsid w:val="00C3423A"/>
    <w:rsid w:val="00C344EF"/>
    <w:rsid w:val="00C3463B"/>
    <w:rsid w:val="00C3478F"/>
    <w:rsid w:val="00C34803"/>
    <w:rsid w:val="00C34F5E"/>
    <w:rsid w:val="00C35043"/>
    <w:rsid w:val="00C351FA"/>
    <w:rsid w:val="00C3536C"/>
    <w:rsid w:val="00C35439"/>
    <w:rsid w:val="00C3595F"/>
    <w:rsid w:val="00C3598D"/>
    <w:rsid w:val="00C35D71"/>
    <w:rsid w:val="00C35F66"/>
    <w:rsid w:val="00C35FF8"/>
    <w:rsid w:val="00C36159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722"/>
    <w:rsid w:val="00C37A5F"/>
    <w:rsid w:val="00C37D13"/>
    <w:rsid w:val="00C37D17"/>
    <w:rsid w:val="00C37ECB"/>
    <w:rsid w:val="00C400FE"/>
    <w:rsid w:val="00C404A2"/>
    <w:rsid w:val="00C40846"/>
    <w:rsid w:val="00C40A01"/>
    <w:rsid w:val="00C40AA0"/>
    <w:rsid w:val="00C40AB6"/>
    <w:rsid w:val="00C40AE9"/>
    <w:rsid w:val="00C40B4F"/>
    <w:rsid w:val="00C4118B"/>
    <w:rsid w:val="00C41224"/>
    <w:rsid w:val="00C412C5"/>
    <w:rsid w:val="00C41689"/>
    <w:rsid w:val="00C4181B"/>
    <w:rsid w:val="00C419D6"/>
    <w:rsid w:val="00C41BCB"/>
    <w:rsid w:val="00C41F90"/>
    <w:rsid w:val="00C42137"/>
    <w:rsid w:val="00C42198"/>
    <w:rsid w:val="00C421CF"/>
    <w:rsid w:val="00C42360"/>
    <w:rsid w:val="00C427B2"/>
    <w:rsid w:val="00C42AAB"/>
    <w:rsid w:val="00C42CDA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3AB"/>
    <w:rsid w:val="00C445C2"/>
    <w:rsid w:val="00C44E72"/>
    <w:rsid w:val="00C44F13"/>
    <w:rsid w:val="00C44F8A"/>
    <w:rsid w:val="00C4565C"/>
    <w:rsid w:val="00C458D1"/>
    <w:rsid w:val="00C45A13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47697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5628"/>
    <w:rsid w:val="00C55680"/>
    <w:rsid w:val="00C56A77"/>
    <w:rsid w:val="00C56C2A"/>
    <w:rsid w:val="00C570EB"/>
    <w:rsid w:val="00C57339"/>
    <w:rsid w:val="00C576BD"/>
    <w:rsid w:val="00C577EF"/>
    <w:rsid w:val="00C578FD"/>
    <w:rsid w:val="00C57971"/>
    <w:rsid w:val="00C57FDC"/>
    <w:rsid w:val="00C60357"/>
    <w:rsid w:val="00C60405"/>
    <w:rsid w:val="00C60E8E"/>
    <w:rsid w:val="00C60EF9"/>
    <w:rsid w:val="00C60FF9"/>
    <w:rsid w:val="00C610EB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5CDB"/>
    <w:rsid w:val="00C661CC"/>
    <w:rsid w:val="00C66863"/>
    <w:rsid w:val="00C66878"/>
    <w:rsid w:val="00C671E6"/>
    <w:rsid w:val="00C675EE"/>
    <w:rsid w:val="00C700A7"/>
    <w:rsid w:val="00C700AB"/>
    <w:rsid w:val="00C70190"/>
    <w:rsid w:val="00C704DA"/>
    <w:rsid w:val="00C707B5"/>
    <w:rsid w:val="00C707F5"/>
    <w:rsid w:val="00C710BD"/>
    <w:rsid w:val="00C71125"/>
    <w:rsid w:val="00C71833"/>
    <w:rsid w:val="00C71938"/>
    <w:rsid w:val="00C719EE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36F6"/>
    <w:rsid w:val="00C73FBF"/>
    <w:rsid w:val="00C74008"/>
    <w:rsid w:val="00C74188"/>
    <w:rsid w:val="00C74958"/>
    <w:rsid w:val="00C749D0"/>
    <w:rsid w:val="00C74A97"/>
    <w:rsid w:val="00C74B68"/>
    <w:rsid w:val="00C74F0E"/>
    <w:rsid w:val="00C751DE"/>
    <w:rsid w:val="00C7526F"/>
    <w:rsid w:val="00C7527C"/>
    <w:rsid w:val="00C75307"/>
    <w:rsid w:val="00C7539D"/>
    <w:rsid w:val="00C753C8"/>
    <w:rsid w:val="00C75541"/>
    <w:rsid w:val="00C75768"/>
    <w:rsid w:val="00C76045"/>
    <w:rsid w:val="00C761EC"/>
    <w:rsid w:val="00C76460"/>
    <w:rsid w:val="00C7700D"/>
    <w:rsid w:val="00C77060"/>
    <w:rsid w:val="00C77410"/>
    <w:rsid w:val="00C77475"/>
    <w:rsid w:val="00C775BC"/>
    <w:rsid w:val="00C77783"/>
    <w:rsid w:val="00C779C4"/>
    <w:rsid w:val="00C77B86"/>
    <w:rsid w:val="00C77D44"/>
    <w:rsid w:val="00C77FF5"/>
    <w:rsid w:val="00C800E0"/>
    <w:rsid w:val="00C802E9"/>
    <w:rsid w:val="00C80702"/>
    <w:rsid w:val="00C80F0E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360"/>
    <w:rsid w:val="00C826F7"/>
    <w:rsid w:val="00C82983"/>
    <w:rsid w:val="00C829E1"/>
    <w:rsid w:val="00C831BE"/>
    <w:rsid w:val="00C8332A"/>
    <w:rsid w:val="00C83412"/>
    <w:rsid w:val="00C83453"/>
    <w:rsid w:val="00C837E0"/>
    <w:rsid w:val="00C83952"/>
    <w:rsid w:val="00C83ACD"/>
    <w:rsid w:val="00C83DE0"/>
    <w:rsid w:val="00C83F83"/>
    <w:rsid w:val="00C8409A"/>
    <w:rsid w:val="00C843E4"/>
    <w:rsid w:val="00C8462C"/>
    <w:rsid w:val="00C846FD"/>
    <w:rsid w:val="00C848E1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8DD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35E"/>
    <w:rsid w:val="00C90AD4"/>
    <w:rsid w:val="00C91391"/>
    <w:rsid w:val="00C9157C"/>
    <w:rsid w:val="00C917FC"/>
    <w:rsid w:val="00C918B2"/>
    <w:rsid w:val="00C9197C"/>
    <w:rsid w:val="00C91EFA"/>
    <w:rsid w:val="00C92249"/>
    <w:rsid w:val="00C929F3"/>
    <w:rsid w:val="00C92A21"/>
    <w:rsid w:val="00C9339B"/>
    <w:rsid w:val="00C933F5"/>
    <w:rsid w:val="00C9391E"/>
    <w:rsid w:val="00C9396B"/>
    <w:rsid w:val="00C93983"/>
    <w:rsid w:val="00C93D83"/>
    <w:rsid w:val="00C93FD0"/>
    <w:rsid w:val="00C94045"/>
    <w:rsid w:val="00C9408B"/>
    <w:rsid w:val="00C94343"/>
    <w:rsid w:val="00C94B2C"/>
    <w:rsid w:val="00C94F21"/>
    <w:rsid w:val="00C95155"/>
    <w:rsid w:val="00C953D3"/>
    <w:rsid w:val="00C955F5"/>
    <w:rsid w:val="00C9583F"/>
    <w:rsid w:val="00C95AFC"/>
    <w:rsid w:val="00C95B06"/>
    <w:rsid w:val="00C95BAB"/>
    <w:rsid w:val="00C95C43"/>
    <w:rsid w:val="00C95F62"/>
    <w:rsid w:val="00C95F68"/>
    <w:rsid w:val="00C96180"/>
    <w:rsid w:val="00C96599"/>
    <w:rsid w:val="00C966BA"/>
    <w:rsid w:val="00C96A4B"/>
    <w:rsid w:val="00C96BC2"/>
    <w:rsid w:val="00C96BE7"/>
    <w:rsid w:val="00C97071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9F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8C0"/>
    <w:rsid w:val="00CA3B19"/>
    <w:rsid w:val="00CA3B48"/>
    <w:rsid w:val="00CA3BAF"/>
    <w:rsid w:val="00CA400B"/>
    <w:rsid w:val="00CA4A8C"/>
    <w:rsid w:val="00CA4C01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2A7"/>
    <w:rsid w:val="00CA739E"/>
    <w:rsid w:val="00CA73CF"/>
    <w:rsid w:val="00CA7445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50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4FF"/>
    <w:rsid w:val="00CB4B97"/>
    <w:rsid w:val="00CB5417"/>
    <w:rsid w:val="00CB55B2"/>
    <w:rsid w:val="00CB59A6"/>
    <w:rsid w:val="00CB5ACA"/>
    <w:rsid w:val="00CB5BA9"/>
    <w:rsid w:val="00CB5BB6"/>
    <w:rsid w:val="00CB5D99"/>
    <w:rsid w:val="00CB620D"/>
    <w:rsid w:val="00CB6C69"/>
    <w:rsid w:val="00CB6EBA"/>
    <w:rsid w:val="00CB6F56"/>
    <w:rsid w:val="00CB7061"/>
    <w:rsid w:val="00CB7B8F"/>
    <w:rsid w:val="00CC0435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507"/>
    <w:rsid w:val="00CC1685"/>
    <w:rsid w:val="00CC1FDB"/>
    <w:rsid w:val="00CC2544"/>
    <w:rsid w:val="00CC2574"/>
    <w:rsid w:val="00CC2694"/>
    <w:rsid w:val="00CC2794"/>
    <w:rsid w:val="00CC2D05"/>
    <w:rsid w:val="00CC2EEB"/>
    <w:rsid w:val="00CC2EF9"/>
    <w:rsid w:val="00CC31F9"/>
    <w:rsid w:val="00CC32A8"/>
    <w:rsid w:val="00CC337D"/>
    <w:rsid w:val="00CC3957"/>
    <w:rsid w:val="00CC3A8F"/>
    <w:rsid w:val="00CC3D39"/>
    <w:rsid w:val="00CC3E96"/>
    <w:rsid w:val="00CC3EF2"/>
    <w:rsid w:val="00CC3F80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5C51"/>
    <w:rsid w:val="00CC6085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BB6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429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71B"/>
    <w:rsid w:val="00CD597C"/>
    <w:rsid w:val="00CD5A58"/>
    <w:rsid w:val="00CD5A5D"/>
    <w:rsid w:val="00CD5CDB"/>
    <w:rsid w:val="00CD625F"/>
    <w:rsid w:val="00CD63D1"/>
    <w:rsid w:val="00CD658F"/>
    <w:rsid w:val="00CD762F"/>
    <w:rsid w:val="00CD76ED"/>
    <w:rsid w:val="00CD77B7"/>
    <w:rsid w:val="00CD7950"/>
    <w:rsid w:val="00CD7A24"/>
    <w:rsid w:val="00CD7BD9"/>
    <w:rsid w:val="00CD7DF8"/>
    <w:rsid w:val="00CD7F74"/>
    <w:rsid w:val="00CE0145"/>
    <w:rsid w:val="00CE03F7"/>
    <w:rsid w:val="00CE0999"/>
    <w:rsid w:val="00CE0D64"/>
    <w:rsid w:val="00CE0F29"/>
    <w:rsid w:val="00CE10B2"/>
    <w:rsid w:val="00CE1248"/>
    <w:rsid w:val="00CE1463"/>
    <w:rsid w:val="00CE16D9"/>
    <w:rsid w:val="00CE1A35"/>
    <w:rsid w:val="00CE1D6D"/>
    <w:rsid w:val="00CE1E02"/>
    <w:rsid w:val="00CE2014"/>
    <w:rsid w:val="00CE2143"/>
    <w:rsid w:val="00CE215A"/>
    <w:rsid w:val="00CE2DBD"/>
    <w:rsid w:val="00CE315E"/>
    <w:rsid w:val="00CE327E"/>
    <w:rsid w:val="00CE3BF2"/>
    <w:rsid w:val="00CE3C2E"/>
    <w:rsid w:val="00CE3F1D"/>
    <w:rsid w:val="00CE4132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6F9E"/>
    <w:rsid w:val="00CE732D"/>
    <w:rsid w:val="00CE7335"/>
    <w:rsid w:val="00CE74AE"/>
    <w:rsid w:val="00CE75E4"/>
    <w:rsid w:val="00CE77F8"/>
    <w:rsid w:val="00CE792A"/>
    <w:rsid w:val="00CF00CF"/>
    <w:rsid w:val="00CF00D1"/>
    <w:rsid w:val="00CF01AB"/>
    <w:rsid w:val="00CF0346"/>
    <w:rsid w:val="00CF082B"/>
    <w:rsid w:val="00CF08B3"/>
    <w:rsid w:val="00CF0B25"/>
    <w:rsid w:val="00CF0D94"/>
    <w:rsid w:val="00CF107C"/>
    <w:rsid w:val="00CF10DD"/>
    <w:rsid w:val="00CF1128"/>
    <w:rsid w:val="00CF1372"/>
    <w:rsid w:val="00CF18DD"/>
    <w:rsid w:val="00CF1944"/>
    <w:rsid w:val="00CF1A1C"/>
    <w:rsid w:val="00CF1A52"/>
    <w:rsid w:val="00CF1C8C"/>
    <w:rsid w:val="00CF1E8B"/>
    <w:rsid w:val="00CF1F73"/>
    <w:rsid w:val="00CF20E6"/>
    <w:rsid w:val="00CF255D"/>
    <w:rsid w:val="00CF290F"/>
    <w:rsid w:val="00CF2AFA"/>
    <w:rsid w:val="00CF2CD7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09"/>
    <w:rsid w:val="00CF44DF"/>
    <w:rsid w:val="00CF46C8"/>
    <w:rsid w:val="00CF4733"/>
    <w:rsid w:val="00CF4F9B"/>
    <w:rsid w:val="00CF5040"/>
    <w:rsid w:val="00CF5149"/>
    <w:rsid w:val="00CF52F5"/>
    <w:rsid w:val="00CF5509"/>
    <w:rsid w:val="00CF562A"/>
    <w:rsid w:val="00CF5853"/>
    <w:rsid w:val="00CF599D"/>
    <w:rsid w:val="00CF5AC9"/>
    <w:rsid w:val="00CF5CC5"/>
    <w:rsid w:val="00CF5EB7"/>
    <w:rsid w:val="00CF6066"/>
    <w:rsid w:val="00CF6751"/>
    <w:rsid w:val="00CF6768"/>
    <w:rsid w:val="00CF6A02"/>
    <w:rsid w:val="00CF6A7C"/>
    <w:rsid w:val="00CF6B98"/>
    <w:rsid w:val="00CF6CBB"/>
    <w:rsid w:val="00CF6E85"/>
    <w:rsid w:val="00CF700C"/>
    <w:rsid w:val="00CF7277"/>
    <w:rsid w:val="00CF7842"/>
    <w:rsid w:val="00CF7F61"/>
    <w:rsid w:val="00D00020"/>
    <w:rsid w:val="00D003F9"/>
    <w:rsid w:val="00D007A9"/>
    <w:rsid w:val="00D00CC8"/>
    <w:rsid w:val="00D00ECE"/>
    <w:rsid w:val="00D012A8"/>
    <w:rsid w:val="00D013E5"/>
    <w:rsid w:val="00D0149A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147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2EE"/>
    <w:rsid w:val="00D1089D"/>
    <w:rsid w:val="00D10A3E"/>
    <w:rsid w:val="00D11276"/>
    <w:rsid w:val="00D11296"/>
    <w:rsid w:val="00D114F7"/>
    <w:rsid w:val="00D1158A"/>
    <w:rsid w:val="00D11848"/>
    <w:rsid w:val="00D11A0D"/>
    <w:rsid w:val="00D11BA0"/>
    <w:rsid w:val="00D12533"/>
    <w:rsid w:val="00D12741"/>
    <w:rsid w:val="00D127CA"/>
    <w:rsid w:val="00D127F2"/>
    <w:rsid w:val="00D12851"/>
    <w:rsid w:val="00D1287E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39D"/>
    <w:rsid w:val="00D1443B"/>
    <w:rsid w:val="00D145D4"/>
    <w:rsid w:val="00D145DE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DFC"/>
    <w:rsid w:val="00D15EB5"/>
    <w:rsid w:val="00D1616E"/>
    <w:rsid w:val="00D16783"/>
    <w:rsid w:val="00D169B2"/>
    <w:rsid w:val="00D16A87"/>
    <w:rsid w:val="00D16B00"/>
    <w:rsid w:val="00D16B9D"/>
    <w:rsid w:val="00D16D87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0EB5"/>
    <w:rsid w:val="00D21004"/>
    <w:rsid w:val="00D21020"/>
    <w:rsid w:val="00D21080"/>
    <w:rsid w:val="00D21180"/>
    <w:rsid w:val="00D21733"/>
    <w:rsid w:val="00D21AE6"/>
    <w:rsid w:val="00D21CE8"/>
    <w:rsid w:val="00D21ED6"/>
    <w:rsid w:val="00D21FD2"/>
    <w:rsid w:val="00D220D7"/>
    <w:rsid w:val="00D22B1E"/>
    <w:rsid w:val="00D22DFE"/>
    <w:rsid w:val="00D22E2F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B20"/>
    <w:rsid w:val="00D23B9C"/>
    <w:rsid w:val="00D23D49"/>
    <w:rsid w:val="00D23EAF"/>
    <w:rsid w:val="00D242C4"/>
    <w:rsid w:val="00D2474B"/>
    <w:rsid w:val="00D24BDD"/>
    <w:rsid w:val="00D24FE6"/>
    <w:rsid w:val="00D25054"/>
    <w:rsid w:val="00D251FA"/>
    <w:rsid w:val="00D2523D"/>
    <w:rsid w:val="00D25689"/>
    <w:rsid w:val="00D258A9"/>
    <w:rsid w:val="00D25B52"/>
    <w:rsid w:val="00D26311"/>
    <w:rsid w:val="00D26431"/>
    <w:rsid w:val="00D271EB"/>
    <w:rsid w:val="00D272F4"/>
    <w:rsid w:val="00D2739C"/>
    <w:rsid w:val="00D277C1"/>
    <w:rsid w:val="00D2784B"/>
    <w:rsid w:val="00D27C1A"/>
    <w:rsid w:val="00D27C38"/>
    <w:rsid w:val="00D27F51"/>
    <w:rsid w:val="00D300F8"/>
    <w:rsid w:val="00D30196"/>
    <w:rsid w:val="00D30308"/>
    <w:rsid w:val="00D30484"/>
    <w:rsid w:val="00D3048F"/>
    <w:rsid w:val="00D3059A"/>
    <w:rsid w:val="00D305C8"/>
    <w:rsid w:val="00D30D25"/>
    <w:rsid w:val="00D30D9B"/>
    <w:rsid w:val="00D30ECE"/>
    <w:rsid w:val="00D31169"/>
    <w:rsid w:val="00D3196A"/>
    <w:rsid w:val="00D31992"/>
    <w:rsid w:val="00D319B6"/>
    <w:rsid w:val="00D31A64"/>
    <w:rsid w:val="00D31AA8"/>
    <w:rsid w:val="00D320C2"/>
    <w:rsid w:val="00D32296"/>
    <w:rsid w:val="00D32B5B"/>
    <w:rsid w:val="00D32D69"/>
    <w:rsid w:val="00D3345D"/>
    <w:rsid w:val="00D3356C"/>
    <w:rsid w:val="00D338BB"/>
    <w:rsid w:val="00D338D0"/>
    <w:rsid w:val="00D33EB6"/>
    <w:rsid w:val="00D340AF"/>
    <w:rsid w:val="00D34159"/>
    <w:rsid w:val="00D3423A"/>
    <w:rsid w:val="00D342D2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A9A"/>
    <w:rsid w:val="00D35F1C"/>
    <w:rsid w:val="00D362B1"/>
    <w:rsid w:val="00D3634B"/>
    <w:rsid w:val="00D36770"/>
    <w:rsid w:val="00D367DA"/>
    <w:rsid w:val="00D36B72"/>
    <w:rsid w:val="00D36C71"/>
    <w:rsid w:val="00D36D01"/>
    <w:rsid w:val="00D36E9B"/>
    <w:rsid w:val="00D371DB"/>
    <w:rsid w:val="00D37304"/>
    <w:rsid w:val="00D3737E"/>
    <w:rsid w:val="00D375D7"/>
    <w:rsid w:val="00D379FE"/>
    <w:rsid w:val="00D37C48"/>
    <w:rsid w:val="00D37D82"/>
    <w:rsid w:val="00D37DB8"/>
    <w:rsid w:val="00D401FB"/>
    <w:rsid w:val="00D40787"/>
    <w:rsid w:val="00D4095D"/>
    <w:rsid w:val="00D41223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2F28"/>
    <w:rsid w:val="00D43208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4E2"/>
    <w:rsid w:val="00D45E3B"/>
    <w:rsid w:val="00D46035"/>
    <w:rsid w:val="00D4604C"/>
    <w:rsid w:val="00D46145"/>
    <w:rsid w:val="00D4616D"/>
    <w:rsid w:val="00D46455"/>
    <w:rsid w:val="00D46AEE"/>
    <w:rsid w:val="00D46F64"/>
    <w:rsid w:val="00D473E3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62"/>
    <w:rsid w:val="00D503A5"/>
    <w:rsid w:val="00D504A4"/>
    <w:rsid w:val="00D505A0"/>
    <w:rsid w:val="00D50654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235"/>
    <w:rsid w:val="00D54376"/>
    <w:rsid w:val="00D543D5"/>
    <w:rsid w:val="00D54410"/>
    <w:rsid w:val="00D54516"/>
    <w:rsid w:val="00D54DA6"/>
    <w:rsid w:val="00D54F2F"/>
    <w:rsid w:val="00D55068"/>
    <w:rsid w:val="00D5506A"/>
    <w:rsid w:val="00D551D0"/>
    <w:rsid w:val="00D552E2"/>
    <w:rsid w:val="00D55452"/>
    <w:rsid w:val="00D5559C"/>
    <w:rsid w:val="00D555F7"/>
    <w:rsid w:val="00D5579C"/>
    <w:rsid w:val="00D558A9"/>
    <w:rsid w:val="00D55AE6"/>
    <w:rsid w:val="00D55D55"/>
    <w:rsid w:val="00D55EB4"/>
    <w:rsid w:val="00D5600E"/>
    <w:rsid w:val="00D560E9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8D7"/>
    <w:rsid w:val="00D619EA"/>
    <w:rsid w:val="00D61AC0"/>
    <w:rsid w:val="00D61B37"/>
    <w:rsid w:val="00D61B79"/>
    <w:rsid w:val="00D61D55"/>
    <w:rsid w:val="00D61F21"/>
    <w:rsid w:val="00D61F3B"/>
    <w:rsid w:val="00D624D9"/>
    <w:rsid w:val="00D6260A"/>
    <w:rsid w:val="00D62749"/>
    <w:rsid w:val="00D62945"/>
    <w:rsid w:val="00D6298E"/>
    <w:rsid w:val="00D62AA7"/>
    <w:rsid w:val="00D62B69"/>
    <w:rsid w:val="00D62C3E"/>
    <w:rsid w:val="00D63253"/>
    <w:rsid w:val="00D63359"/>
    <w:rsid w:val="00D63416"/>
    <w:rsid w:val="00D635D2"/>
    <w:rsid w:val="00D63896"/>
    <w:rsid w:val="00D63DC7"/>
    <w:rsid w:val="00D64818"/>
    <w:rsid w:val="00D64A55"/>
    <w:rsid w:val="00D64A91"/>
    <w:rsid w:val="00D64CDD"/>
    <w:rsid w:val="00D64E37"/>
    <w:rsid w:val="00D651B2"/>
    <w:rsid w:val="00D65225"/>
    <w:rsid w:val="00D65A1F"/>
    <w:rsid w:val="00D66066"/>
    <w:rsid w:val="00D6654C"/>
    <w:rsid w:val="00D665F4"/>
    <w:rsid w:val="00D6664B"/>
    <w:rsid w:val="00D667BB"/>
    <w:rsid w:val="00D66B9B"/>
    <w:rsid w:val="00D66D93"/>
    <w:rsid w:val="00D66E23"/>
    <w:rsid w:val="00D67081"/>
    <w:rsid w:val="00D673DF"/>
    <w:rsid w:val="00D67710"/>
    <w:rsid w:val="00D6771B"/>
    <w:rsid w:val="00D67A61"/>
    <w:rsid w:val="00D67AA3"/>
    <w:rsid w:val="00D67BEF"/>
    <w:rsid w:val="00D700D2"/>
    <w:rsid w:val="00D7023D"/>
    <w:rsid w:val="00D702D8"/>
    <w:rsid w:val="00D704B0"/>
    <w:rsid w:val="00D709DC"/>
    <w:rsid w:val="00D70A5A"/>
    <w:rsid w:val="00D70B2E"/>
    <w:rsid w:val="00D70F65"/>
    <w:rsid w:val="00D71081"/>
    <w:rsid w:val="00D7119E"/>
    <w:rsid w:val="00D713DA"/>
    <w:rsid w:val="00D715E5"/>
    <w:rsid w:val="00D715F8"/>
    <w:rsid w:val="00D71713"/>
    <w:rsid w:val="00D71B07"/>
    <w:rsid w:val="00D71BA1"/>
    <w:rsid w:val="00D71D29"/>
    <w:rsid w:val="00D71DE8"/>
    <w:rsid w:val="00D71E66"/>
    <w:rsid w:val="00D724EA"/>
    <w:rsid w:val="00D7270A"/>
    <w:rsid w:val="00D72C76"/>
    <w:rsid w:val="00D72D34"/>
    <w:rsid w:val="00D72F38"/>
    <w:rsid w:val="00D73278"/>
    <w:rsid w:val="00D7335F"/>
    <w:rsid w:val="00D733F0"/>
    <w:rsid w:val="00D734E8"/>
    <w:rsid w:val="00D735A3"/>
    <w:rsid w:val="00D735E3"/>
    <w:rsid w:val="00D737F1"/>
    <w:rsid w:val="00D73831"/>
    <w:rsid w:val="00D738E8"/>
    <w:rsid w:val="00D73E5F"/>
    <w:rsid w:val="00D74883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77E0F"/>
    <w:rsid w:val="00D807FE"/>
    <w:rsid w:val="00D80B6D"/>
    <w:rsid w:val="00D80C50"/>
    <w:rsid w:val="00D81281"/>
    <w:rsid w:val="00D81760"/>
    <w:rsid w:val="00D81788"/>
    <w:rsid w:val="00D819A1"/>
    <w:rsid w:val="00D81D07"/>
    <w:rsid w:val="00D81D39"/>
    <w:rsid w:val="00D8218A"/>
    <w:rsid w:val="00D82288"/>
    <w:rsid w:val="00D825DD"/>
    <w:rsid w:val="00D82956"/>
    <w:rsid w:val="00D8304E"/>
    <w:rsid w:val="00D8385E"/>
    <w:rsid w:val="00D83CD7"/>
    <w:rsid w:val="00D83D7C"/>
    <w:rsid w:val="00D83D82"/>
    <w:rsid w:val="00D840D8"/>
    <w:rsid w:val="00D847F9"/>
    <w:rsid w:val="00D84843"/>
    <w:rsid w:val="00D8496F"/>
    <w:rsid w:val="00D84CE5"/>
    <w:rsid w:val="00D84EDF"/>
    <w:rsid w:val="00D85190"/>
    <w:rsid w:val="00D85393"/>
    <w:rsid w:val="00D855F6"/>
    <w:rsid w:val="00D86112"/>
    <w:rsid w:val="00D8614D"/>
    <w:rsid w:val="00D8616D"/>
    <w:rsid w:val="00D8649A"/>
    <w:rsid w:val="00D867A2"/>
    <w:rsid w:val="00D8698A"/>
    <w:rsid w:val="00D86B22"/>
    <w:rsid w:val="00D86C1D"/>
    <w:rsid w:val="00D86C49"/>
    <w:rsid w:val="00D86E70"/>
    <w:rsid w:val="00D872A5"/>
    <w:rsid w:val="00D872BB"/>
    <w:rsid w:val="00D87619"/>
    <w:rsid w:val="00D8761C"/>
    <w:rsid w:val="00D87A4B"/>
    <w:rsid w:val="00D900CC"/>
    <w:rsid w:val="00D902B7"/>
    <w:rsid w:val="00D90517"/>
    <w:rsid w:val="00D907F9"/>
    <w:rsid w:val="00D90A9D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5985"/>
    <w:rsid w:val="00D95B24"/>
    <w:rsid w:val="00D95F73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EA7"/>
    <w:rsid w:val="00D97F0D"/>
    <w:rsid w:val="00DA0243"/>
    <w:rsid w:val="00DA02AF"/>
    <w:rsid w:val="00DA0628"/>
    <w:rsid w:val="00DA08A9"/>
    <w:rsid w:val="00DA0921"/>
    <w:rsid w:val="00DA0D83"/>
    <w:rsid w:val="00DA11F0"/>
    <w:rsid w:val="00DA14A5"/>
    <w:rsid w:val="00DA231D"/>
    <w:rsid w:val="00DA267B"/>
    <w:rsid w:val="00DA2916"/>
    <w:rsid w:val="00DA2BD3"/>
    <w:rsid w:val="00DA2C0B"/>
    <w:rsid w:val="00DA2D31"/>
    <w:rsid w:val="00DA2D6F"/>
    <w:rsid w:val="00DA33AA"/>
    <w:rsid w:val="00DA36BD"/>
    <w:rsid w:val="00DA377F"/>
    <w:rsid w:val="00DA3950"/>
    <w:rsid w:val="00DA3D2E"/>
    <w:rsid w:val="00DA411F"/>
    <w:rsid w:val="00DA41BB"/>
    <w:rsid w:val="00DA468D"/>
    <w:rsid w:val="00DA46CD"/>
    <w:rsid w:val="00DA4719"/>
    <w:rsid w:val="00DA489D"/>
    <w:rsid w:val="00DA4967"/>
    <w:rsid w:val="00DA4BF6"/>
    <w:rsid w:val="00DA4C50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7B"/>
    <w:rsid w:val="00DA62C8"/>
    <w:rsid w:val="00DA67FE"/>
    <w:rsid w:val="00DA6A31"/>
    <w:rsid w:val="00DA6B53"/>
    <w:rsid w:val="00DA6CF9"/>
    <w:rsid w:val="00DA6EB5"/>
    <w:rsid w:val="00DA7196"/>
    <w:rsid w:val="00DA7223"/>
    <w:rsid w:val="00DA76D2"/>
    <w:rsid w:val="00DA7A99"/>
    <w:rsid w:val="00DA7BF7"/>
    <w:rsid w:val="00DA7C1F"/>
    <w:rsid w:val="00DA7CB2"/>
    <w:rsid w:val="00DA7D2B"/>
    <w:rsid w:val="00DA7DB5"/>
    <w:rsid w:val="00DB08E5"/>
    <w:rsid w:val="00DB0B7A"/>
    <w:rsid w:val="00DB11AA"/>
    <w:rsid w:val="00DB207C"/>
    <w:rsid w:val="00DB20AC"/>
    <w:rsid w:val="00DB2105"/>
    <w:rsid w:val="00DB225F"/>
    <w:rsid w:val="00DB2347"/>
    <w:rsid w:val="00DB25CC"/>
    <w:rsid w:val="00DB29D1"/>
    <w:rsid w:val="00DB2A4E"/>
    <w:rsid w:val="00DB2C26"/>
    <w:rsid w:val="00DB2CD1"/>
    <w:rsid w:val="00DB34B7"/>
    <w:rsid w:val="00DB34CE"/>
    <w:rsid w:val="00DB3BDE"/>
    <w:rsid w:val="00DB3FCD"/>
    <w:rsid w:val="00DB4253"/>
    <w:rsid w:val="00DB42C2"/>
    <w:rsid w:val="00DB4326"/>
    <w:rsid w:val="00DB4481"/>
    <w:rsid w:val="00DB450B"/>
    <w:rsid w:val="00DB45EA"/>
    <w:rsid w:val="00DB4695"/>
    <w:rsid w:val="00DB48B3"/>
    <w:rsid w:val="00DB4BAF"/>
    <w:rsid w:val="00DB4CD2"/>
    <w:rsid w:val="00DB4DAB"/>
    <w:rsid w:val="00DB5191"/>
    <w:rsid w:val="00DB51C0"/>
    <w:rsid w:val="00DB530E"/>
    <w:rsid w:val="00DB53BC"/>
    <w:rsid w:val="00DB5413"/>
    <w:rsid w:val="00DB56E5"/>
    <w:rsid w:val="00DB5A9B"/>
    <w:rsid w:val="00DB5C02"/>
    <w:rsid w:val="00DB67A3"/>
    <w:rsid w:val="00DB6A9F"/>
    <w:rsid w:val="00DB6D0D"/>
    <w:rsid w:val="00DB6DE8"/>
    <w:rsid w:val="00DB7156"/>
    <w:rsid w:val="00DB762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13D9"/>
    <w:rsid w:val="00DC214D"/>
    <w:rsid w:val="00DC258A"/>
    <w:rsid w:val="00DC275B"/>
    <w:rsid w:val="00DC27CD"/>
    <w:rsid w:val="00DC2A2D"/>
    <w:rsid w:val="00DC2CE5"/>
    <w:rsid w:val="00DC2D54"/>
    <w:rsid w:val="00DC2E3B"/>
    <w:rsid w:val="00DC2EDC"/>
    <w:rsid w:val="00DC31D8"/>
    <w:rsid w:val="00DC352B"/>
    <w:rsid w:val="00DC3814"/>
    <w:rsid w:val="00DC38AC"/>
    <w:rsid w:val="00DC3A36"/>
    <w:rsid w:val="00DC3AFD"/>
    <w:rsid w:val="00DC40FE"/>
    <w:rsid w:val="00DC410A"/>
    <w:rsid w:val="00DC4561"/>
    <w:rsid w:val="00DC465E"/>
    <w:rsid w:val="00DC469E"/>
    <w:rsid w:val="00DC4853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796"/>
    <w:rsid w:val="00DD0950"/>
    <w:rsid w:val="00DD0B47"/>
    <w:rsid w:val="00DD0C58"/>
    <w:rsid w:val="00DD0D2A"/>
    <w:rsid w:val="00DD0E88"/>
    <w:rsid w:val="00DD11E7"/>
    <w:rsid w:val="00DD14D3"/>
    <w:rsid w:val="00DD1BA8"/>
    <w:rsid w:val="00DD1C46"/>
    <w:rsid w:val="00DD1E52"/>
    <w:rsid w:val="00DD2281"/>
    <w:rsid w:val="00DD2335"/>
    <w:rsid w:val="00DD23B2"/>
    <w:rsid w:val="00DD2546"/>
    <w:rsid w:val="00DD2819"/>
    <w:rsid w:val="00DD2838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0DA"/>
    <w:rsid w:val="00DD414B"/>
    <w:rsid w:val="00DD4A1D"/>
    <w:rsid w:val="00DD4B2B"/>
    <w:rsid w:val="00DD4C16"/>
    <w:rsid w:val="00DD4D9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0E2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B4A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2F0F"/>
    <w:rsid w:val="00DE300A"/>
    <w:rsid w:val="00DE3379"/>
    <w:rsid w:val="00DE36A2"/>
    <w:rsid w:val="00DE36BD"/>
    <w:rsid w:val="00DE3AC3"/>
    <w:rsid w:val="00DE3ACC"/>
    <w:rsid w:val="00DE3BF3"/>
    <w:rsid w:val="00DE3C8A"/>
    <w:rsid w:val="00DE3E72"/>
    <w:rsid w:val="00DE3EFF"/>
    <w:rsid w:val="00DE401B"/>
    <w:rsid w:val="00DE429D"/>
    <w:rsid w:val="00DE45E6"/>
    <w:rsid w:val="00DE48D7"/>
    <w:rsid w:val="00DE4D4E"/>
    <w:rsid w:val="00DE510D"/>
    <w:rsid w:val="00DE5B3A"/>
    <w:rsid w:val="00DE5F7D"/>
    <w:rsid w:val="00DE634C"/>
    <w:rsid w:val="00DE654A"/>
    <w:rsid w:val="00DE6740"/>
    <w:rsid w:val="00DE6890"/>
    <w:rsid w:val="00DE6BEE"/>
    <w:rsid w:val="00DE7088"/>
    <w:rsid w:val="00DE7643"/>
    <w:rsid w:val="00DE7706"/>
    <w:rsid w:val="00DE7AF3"/>
    <w:rsid w:val="00DF00FF"/>
    <w:rsid w:val="00DF0101"/>
    <w:rsid w:val="00DF0125"/>
    <w:rsid w:val="00DF053C"/>
    <w:rsid w:val="00DF09F6"/>
    <w:rsid w:val="00DF0A8A"/>
    <w:rsid w:val="00DF0AA6"/>
    <w:rsid w:val="00DF0AE1"/>
    <w:rsid w:val="00DF0F83"/>
    <w:rsid w:val="00DF13D7"/>
    <w:rsid w:val="00DF151B"/>
    <w:rsid w:val="00DF1747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A0F"/>
    <w:rsid w:val="00DF2C11"/>
    <w:rsid w:val="00DF2E0C"/>
    <w:rsid w:val="00DF325A"/>
    <w:rsid w:val="00DF362E"/>
    <w:rsid w:val="00DF367A"/>
    <w:rsid w:val="00DF3AA2"/>
    <w:rsid w:val="00DF3DC1"/>
    <w:rsid w:val="00DF41C3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596"/>
    <w:rsid w:val="00DF569E"/>
    <w:rsid w:val="00DF5A11"/>
    <w:rsid w:val="00DF5DC3"/>
    <w:rsid w:val="00DF5FE1"/>
    <w:rsid w:val="00DF67F8"/>
    <w:rsid w:val="00DF69FA"/>
    <w:rsid w:val="00DF6BA4"/>
    <w:rsid w:val="00DF6C77"/>
    <w:rsid w:val="00DF75A5"/>
    <w:rsid w:val="00DF779E"/>
    <w:rsid w:val="00DF7C56"/>
    <w:rsid w:val="00DF7D0A"/>
    <w:rsid w:val="00E0047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278"/>
    <w:rsid w:val="00E023B5"/>
    <w:rsid w:val="00E0251E"/>
    <w:rsid w:val="00E02604"/>
    <w:rsid w:val="00E02862"/>
    <w:rsid w:val="00E02952"/>
    <w:rsid w:val="00E02BFF"/>
    <w:rsid w:val="00E02D8B"/>
    <w:rsid w:val="00E02DDF"/>
    <w:rsid w:val="00E0308A"/>
    <w:rsid w:val="00E03472"/>
    <w:rsid w:val="00E035F6"/>
    <w:rsid w:val="00E03D8E"/>
    <w:rsid w:val="00E03E3E"/>
    <w:rsid w:val="00E04197"/>
    <w:rsid w:val="00E044E7"/>
    <w:rsid w:val="00E045C1"/>
    <w:rsid w:val="00E04714"/>
    <w:rsid w:val="00E047D9"/>
    <w:rsid w:val="00E04DC8"/>
    <w:rsid w:val="00E04DFC"/>
    <w:rsid w:val="00E04F8C"/>
    <w:rsid w:val="00E0530B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07A3A"/>
    <w:rsid w:val="00E1009D"/>
    <w:rsid w:val="00E10280"/>
    <w:rsid w:val="00E10677"/>
    <w:rsid w:val="00E1072E"/>
    <w:rsid w:val="00E10A74"/>
    <w:rsid w:val="00E10B10"/>
    <w:rsid w:val="00E11133"/>
    <w:rsid w:val="00E11158"/>
    <w:rsid w:val="00E11198"/>
    <w:rsid w:val="00E11289"/>
    <w:rsid w:val="00E1132B"/>
    <w:rsid w:val="00E11419"/>
    <w:rsid w:val="00E11595"/>
    <w:rsid w:val="00E11882"/>
    <w:rsid w:val="00E1196A"/>
    <w:rsid w:val="00E1196C"/>
    <w:rsid w:val="00E11C8C"/>
    <w:rsid w:val="00E11CA7"/>
    <w:rsid w:val="00E11CBD"/>
    <w:rsid w:val="00E120F6"/>
    <w:rsid w:val="00E12336"/>
    <w:rsid w:val="00E125BC"/>
    <w:rsid w:val="00E127EF"/>
    <w:rsid w:val="00E127F8"/>
    <w:rsid w:val="00E12947"/>
    <w:rsid w:val="00E12F58"/>
    <w:rsid w:val="00E12F93"/>
    <w:rsid w:val="00E13065"/>
    <w:rsid w:val="00E13082"/>
    <w:rsid w:val="00E130E7"/>
    <w:rsid w:val="00E132B0"/>
    <w:rsid w:val="00E133C3"/>
    <w:rsid w:val="00E13ACA"/>
    <w:rsid w:val="00E13D3E"/>
    <w:rsid w:val="00E13E56"/>
    <w:rsid w:val="00E1431B"/>
    <w:rsid w:val="00E14325"/>
    <w:rsid w:val="00E1450D"/>
    <w:rsid w:val="00E14955"/>
    <w:rsid w:val="00E14AB2"/>
    <w:rsid w:val="00E14AF2"/>
    <w:rsid w:val="00E14CB0"/>
    <w:rsid w:val="00E14D99"/>
    <w:rsid w:val="00E1510A"/>
    <w:rsid w:val="00E1532C"/>
    <w:rsid w:val="00E15C45"/>
    <w:rsid w:val="00E15DCE"/>
    <w:rsid w:val="00E15E09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883"/>
    <w:rsid w:val="00E17A0D"/>
    <w:rsid w:val="00E17C61"/>
    <w:rsid w:val="00E202BE"/>
    <w:rsid w:val="00E20416"/>
    <w:rsid w:val="00E20867"/>
    <w:rsid w:val="00E20D26"/>
    <w:rsid w:val="00E20E42"/>
    <w:rsid w:val="00E2144C"/>
    <w:rsid w:val="00E218B3"/>
    <w:rsid w:val="00E21CCF"/>
    <w:rsid w:val="00E21E5C"/>
    <w:rsid w:val="00E21E7A"/>
    <w:rsid w:val="00E21E81"/>
    <w:rsid w:val="00E222BE"/>
    <w:rsid w:val="00E22B3F"/>
    <w:rsid w:val="00E22BEE"/>
    <w:rsid w:val="00E22D00"/>
    <w:rsid w:val="00E231FE"/>
    <w:rsid w:val="00E2320C"/>
    <w:rsid w:val="00E234DD"/>
    <w:rsid w:val="00E23570"/>
    <w:rsid w:val="00E2376E"/>
    <w:rsid w:val="00E23B26"/>
    <w:rsid w:val="00E23C66"/>
    <w:rsid w:val="00E23D1F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3D"/>
    <w:rsid w:val="00E26841"/>
    <w:rsid w:val="00E269D3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4F8"/>
    <w:rsid w:val="00E3053D"/>
    <w:rsid w:val="00E305DB"/>
    <w:rsid w:val="00E307E8"/>
    <w:rsid w:val="00E308B6"/>
    <w:rsid w:val="00E30ECB"/>
    <w:rsid w:val="00E3100E"/>
    <w:rsid w:val="00E31413"/>
    <w:rsid w:val="00E314D5"/>
    <w:rsid w:val="00E318EF"/>
    <w:rsid w:val="00E31B78"/>
    <w:rsid w:val="00E31E82"/>
    <w:rsid w:val="00E31F31"/>
    <w:rsid w:val="00E3216C"/>
    <w:rsid w:val="00E3260C"/>
    <w:rsid w:val="00E32CAA"/>
    <w:rsid w:val="00E335D4"/>
    <w:rsid w:val="00E3383F"/>
    <w:rsid w:val="00E33C79"/>
    <w:rsid w:val="00E34242"/>
    <w:rsid w:val="00E343E1"/>
    <w:rsid w:val="00E3453E"/>
    <w:rsid w:val="00E348D1"/>
    <w:rsid w:val="00E34C02"/>
    <w:rsid w:val="00E34C79"/>
    <w:rsid w:val="00E34D2F"/>
    <w:rsid w:val="00E34DF6"/>
    <w:rsid w:val="00E34EDD"/>
    <w:rsid w:val="00E34F0B"/>
    <w:rsid w:val="00E35057"/>
    <w:rsid w:val="00E350C4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65C"/>
    <w:rsid w:val="00E37765"/>
    <w:rsid w:val="00E3780D"/>
    <w:rsid w:val="00E37F02"/>
    <w:rsid w:val="00E40255"/>
    <w:rsid w:val="00E402E6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7B8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3FC4"/>
    <w:rsid w:val="00E442B5"/>
    <w:rsid w:val="00E44382"/>
    <w:rsid w:val="00E444B6"/>
    <w:rsid w:val="00E4490A"/>
    <w:rsid w:val="00E44BC6"/>
    <w:rsid w:val="00E44D7A"/>
    <w:rsid w:val="00E44E8E"/>
    <w:rsid w:val="00E44F64"/>
    <w:rsid w:val="00E44FBE"/>
    <w:rsid w:val="00E451DF"/>
    <w:rsid w:val="00E452FD"/>
    <w:rsid w:val="00E4535D"/>
    <w:rsid w:val="00E45472"/>
    <w:rsid w:val="00E4557A"/>
    <w:rsid w:val="00E456F9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B1B"/>
    <w:rsid w:val="00E47DFF"/>
    <w:rsid w:val="00E5046A"/>
    <w:rsid w:val="00E504B1"/>
    <w:rsid w:val="00E506EB"/>
    <w:rsid w:val="00E50A9C"/>
    <w:rsid w:val="00E5127A"/>
    <w:rsid w:val="00E5139A"/>
    <w:rsid w:val="00E518F5"/>
    <w:rsid w:val="00E518F8"/>
    <w:rsid w:val="00E519CD"/>
    <w:rsid w:val="00E525E9"/>
    <w:rsid w:val="00E5266A"/>
    <w:rsid w:val="00E529B7"/>
    <w:rsid w:val="00E52A4A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2F1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021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5F3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1B2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4AE7"/>
    <w:rsid w:val="00E64D6B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01"/>
    <w:rsid w:val="00E67A9C"/>
    <w:rsid w:val="00E67AAD"/>
    <w:rsid w:val="00E70268"/>
    <w:rsid w:val="00E706E2"/>
    <w:rsid w:val="00E707F9"/>
    <w:rsid w:val="00E7080D"/>
    <w:rsid w:val="00E708EE"/>
    <w:rsid w:val="00E70C13"/>
    <w:rsid w:val="00E710AF"/>
    <w:rsid w:val="00E714A6"/>
    <w:rsid w:val="00E71914"/>
    <w:rsid w:val="00E71EFD"/>
    <w:rsid w:val="00E72164"/>
    <w:rsid w:val="00E72680"/>
    <w:rsid w:val="00E7271B"/>
    <w:rsid w:val="00E728EB"/>
    <w:rsid w:val="00E729D8"/>
    <w:rsid w:val="00E72E9C"/>
    <w:rsid w:val="00E73067"/>
    <w:rsid w:val="00E73645"/>
    <w:rsid w:val="00E73891"/>
    <w:rsid w:val="00E739BB"/>
    <w:rsid w:val="00E73A0B"/>
    <w:rsid w:val="00E73A35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308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1BC"/>
    <w:rsid w:val="00E77322"/>
    <w:rsid w:val="00E77432"/>
    <w:rsid w:val="00E77521"/>
    <w:rsid w:val="00E777EE"/>
    <w:rsid w:val="00E77939"/>
    <w:rsid w:val="00E80145"/>
    <w:rsid w:val="00E801EA"/>
    <w:rsid w:val="00E809B2"/>
    <w:rsid w:val="00E80A3F"/>
    <w:rsid w:val="00E80D06"/>
    <w:rsid w:val="00E81701"/>
    <w:rsid w:val="00E818CD"/>
    <w:rsid w:val="00E81BC4"/>
    <w:rsid w:val="00E81D51"/>
    <w:rsid w:val="00E81DA2"/>
    <w:rsid w:val="00E81FD8"/>
    <w:rsid w:val="00E821C4"/>
    <w:rsid w:val="00E82818"/>
    <w:rsid w:val="00E82880"/>
    <w:rsid w:val="00E82B30"/>
    <w:rsid w:val="00E830D3"/>
    <w:rsid w:val="00E83220"/>
    <w:rsid w:val="00E83231"/>
    <w:rsid w:val="00E832E2"/>
    <w:rsid w:val="00E8330F"/>
    <w:rsid w:val="00E8392C"/>
    <w:rsid w:val="00E84075"/>
    <w:rsid w:val="00E840D1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912"/>
    <w:rsid w:val="00E90ABE"/>
    <w:rsid w:val="00E912F5"/>
    <w:rsid w:val="00E913E3"/>
    <w:rsid w:val="00E913FF"/>
    <w:rsid w:val="00E91688"/>
    <w:rsid w:val="00E91D58"/>
    <w:rsid w:val="00E91DF3"/>
    <w:rsid w:val="00E91E4A"/>
    <w:rsid w:val="00E9248B"/>
    <w:rsid w:val="00E92725"/>
    <w:rsid w:val="00E92864"/>
    <w:rsid w:val="00E928A3"/>
    <w:rsid w:val="00E9294B"/>
    <w:rsid w:val="00E92FE6"/>
    <w:rsid w:val="00E93567"/>
    <w:rsid w:val="00E935E1"/>
    <w:rsid w:val="00E93867"/>
    <w:rsid w:val="00E93CF7"/>
    <w:rsid w:val="00E93EB0"/>
    <w:rsid w:val="00E943FA"/>
    <w:rsid w:val="00E94427"/>
    <w:rsid w:val="00E9479A"/>
    <w:rsid w:val="00E947DC"/>
    <w:rsid w:val="00E94C81"/>
    <w:rsid w:val="00E94C8D"/>
    <w:rsid w:val="00E94DEA"/>
    <w:rsid w:val="00E94E13"/>
    <w:rsid w:val="00E95206"/>
    <w:rsid w:val="00E955A1"/>
    <w:rsid w:val="00E9599A"/>
    <w:rsid w:val="00E95E11"/>
    <w:rsid w:val="00E95EA0"/>
    <w:rsid w:val="00E95F39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D6A"/>
    <w:rsid w:val="00EA0E6A"/>
    <w:rsid w:val="00EA11E7"/>
    <w:rsid w:val="00EA12AB"/>
    <w:rsid w:val="00EA139C"/>
    <w:rsid w:val="00EA1458"/>
    <w:rsid w:val="00EA1820"/>
    <w:rsid w:val="00EA1C0E"/>
    <w:rsid w:val="00EA2121"/>
    <w:rsid w:val="00EA21C0"/>
    <w:rsid w:val="00EA2478"/>
    <w:rsid w:val="00EA28C3"/>
    <w:rsid w:val="00EA29D7"/>
    <w:rsid w:val="00EA29DD"/>
    <w:rsid w:val="00EA2FB3"/>
    <w:rsid w:val="00EA37D8"/>
    <w:rsid w:val="00EA3900"/>
    <w:rsid w:val="00EA3C5C"/>
    <w:rsid w:val="00EA3D90"/>
    <w:rsid w:val="00EA3F12"/>
    <w:rsid w:val="00EA3F9B"/>
    <w:rsid w:val="00EA40A4"/>
    <w:rsid w:val="00EA434B"/>
    <w:rsid w:val="00EA453E"/>
    <w:rsid w:val="00EA4C70"/>
    <w:rsid w:val="00EA4CB9"/>
    <w:rsid w:val="00EA4EB0"/>
    <w:rsid w:val="00EA54C8"/>
    <w:rsid w:val="00EA55EC"/>
    <w:rsid w:val="00EA583E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CF8"/>
    <w:rsid w:val="00EA6E45"/>
    <w:rsid w:val="00EA70C8"/>
    <w:rsid w:val="00EA70FF"/>
    <w:rsid w:val="00EA736C"/>
    <w:rsid w:val="00EA755A"/>
    <w:rsid w:val="00EA771E"/>
    <w:rsid w:val="00EA79DD"/>
    <w:rsid w:val="00EA7C12"/>
    <w:rsid w:val="00EA7F66"/>
    <w:rsid w:val="00EB00B9"/>
    <w:rsid w:val="00EB00FC"/>
    <w:rsid w:val="00EB0227"/>
    <w:rsid w:val="00EB0565"/>
    <w:rsid w:val="00EB0CE0"/>
    <w:rsid w:val="00EB0D83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366"/>
    <w:rsid w:val="00EB35CC"/>
    <w:rsid w:val="00EB3F95"/>
    <w:rsid w:val="00EB3FDB"/>
    <w:rsid w:val="00EB4094"/>
    <w:rsid w:val="00EB42E6"/>
    <w:rsid w:val="00EB4412"/>
    <w:rsid w:val="00EB474E"/>
    <w:rsid w:val="00EB486C"/>
    <w:rsid w:val="00EB49B4"/>
    <w:rsid w:val="00EB4B21"/>
    <w:rsid w:val="00EB4B85"/>
    <w:rsid w:val="00EB4BC9"/>
    <w:rsid w:val="00EB4C48"/>
    <w:rsid w:val="00EB4F53"/>
    <w:rsid w:val="00EB520E"/>
    <w:rsid w:val="00EB535F"/>
    <w:rsid w:val="00EB54A4"/>
    <w:rsid w:val="00EB57C5"/>
    <w:rsid w:val="00EB58CD"/>
    <w:rsid w:val="00EB5A2F"/>
    <w:rsid w:val="00EB5F2C"/>
    <w:rsid w:val="00EB617F"/>
    <w:rsid w:val="00EB6C51"/>
    <w:rsid w:val="00EB6E37"/>
    <w:rsid w:val="00EB709B"/>
    <w:rsid w:val="00EB70F3"/>
    <w:rsid w:val="00EB7505"/>
    <w:rsid w:val="00EB755F"/>
    <w:rsid w:val="00EB7615"/>
    <w:rsid w:val="00EB77FF"/>
    <w:rsid w:val="00EB78A4"/>
    <w:rsid w:val="00EB79E6"/>
    <w:rsid w:val="00EB7DF6"/>
    <w:rsid w:val="00EC00D1"/>
    <w:rsid w:val="00EC0235"/>
    <w:rsid w:val="00EC03A1"/>
    <w:rsid w:val="00EC04E5"/>
    <w:rsid w:val="00EC0533"/>
    <w:rsid w:val="00EC0854"/>
    <w:rsid w:val="00EC08F6"/>
    <w:rsid w:val="00EC0EC7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CD8"/>
    <w:rsid w:val="00EC3E72"/>
    <w:rsid w:val="00EC4201"/>
    <w:rsid w:val="00EC42AA"/>
    <w:rsid w:val="00EC463D"/>
    <w:rsid w:val="00EC4663"/>
    <w:rsid w:val="00EC4A2F"/>
    <w:rsid w:val="00EC4AFE"/>
    <w:rsid w:val="00EC4B3C"/>
    <w:rsid w:val="00EC4E49"/>
    <w:rsid w:val="00EC5003"/>
    <w:rsid w:val="00EC5075"/>
    <w:rsid w:val="00EC5466"/>
    <w:rsid w:val="00EC5754"/>
    <w:rsid w:val="00EC5818"/>
    <w:rsid w:val="00EC5913"/>
    <w:rsid w:val="00EC5A6D"/>
    <w:rsid w:val="00EC609D"/>
    <w:rsid w:val="00EC62A8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06"/>
    <w:rsid w:val="00EC74F3"/>
    <w:rsid w:val="00EC7557"/>
    <w:rsid w:val="00EC7614"/>
    <w:rsid w:val="00EC7ACB"/>
    <w:rsid w:val="00EC7C78"/>
    <w:rsid w:val="00EC7EC9"/>
    <w:rsid w:val="00EC7ED6"/>
    <w:rsid w:val="00EC7F87"/>
    <w:rsid w:val="00ED0238"/>
    <w:rsid w:val="00ED027E"/>
    <w:rsid w:val="00ED0285"/>
    <w:rsid w:val="00ED02BF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9C2"/>
    <w:rsid w:val="00ED1B07"/>
    <w:rsid w:val="00ED1D6F"/>
    <w:rsid w:val="00ED23DC"/>
    <w:rsid w:val="00ED27E9"/>
    <w:rsid w:val="00ED29F9"/>
    <w:rsid w:val="00ED2C56"/>
    <w:rsid w:val="00ED2E3C"/>
    <w:rsid w:val="00ED2F91"/>
    <w:rsid w:val="00ED33B1"/>
    <w:rsid w:val="00ED357B"/>
    <w:rsid w:val="00ED3983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B9C"/>
    <w:rsid w:val="00ED4CBC"/>
    <w:rsid w:val="00ED4FCA"/>
    <w:rsid w:val="00ED50D7"/>
    <w:rsid w:val="00ED50F0"/>
    <w:rsid w:val="00ED5165"/>
    <w:rsid w:val="00ED51B0"/>
    <w:rsid w:val="00ED527A"/>
    <w:rsid w:val="00ED5D39"/>
    <w:rsid w:val="00ED608A"/>
    <w:rsid w:val="00ED6126"/>
    <w:rsid w:val="00ED655B"/>
    <w:rsid w:val="00ED66D6"/>
    <w:rsid w:val="00ED6937"/>
    <w:rsid w:val="00ED6A92"/>
    <w:rsid w:val="00ED6AD8"/>
    <w:rsid w:val="00ED6DEC"/>
    <w:rsid w:val="00ED6ECF"/>
    <w:rsid w:val="00ED7116"/>
    <w:rsid w:val="00ED7304"/>
    <w:rsid w:val="00ED73ED"/>
    <w:rsid w:val="00ED77E9"/>
    <w:rsid w:val="00ED7839"/>
    <w:rsid w:val="00ED7EE1"/>
    <w:rsid w:val="00EE0BB9"/>
    <w:rsid w:val="00EE0BC0"/>
    <w:rsid w:val="00EE0DAD"/>
    <w:rsid w:val="00EE0E3F"/>
    <w:rsid w:val="00EE1276"/>
    <w:rsid w:val="00EE1682"/>
    <w:rsid w:val="00EE18E1"/>
    <w:rsid w:val="00EE1A63"/>
    <w:rsid w:val="00EE1B38"/>
    <w:rsid w:val="00EE1D79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9C8"/>
    <w:rsid w:val="00EE3B5E"/>
    <w:rsid w:val="00EE3DB4"/>
    <w:rsid w:val="00EE4368"/>
    <w:rsid w:val="00EE472C"/>
    <w:rsid w:val="00EE4BD1"/>
    <w:rsid w:val="00EE4CC6"/>
    <w:rsid w:val="00EE546D"/>
    <w:rsid w:val="00EE5A5F"/>
    <w:rsid w:val="00EE5B6E"/>
    <w:rsid w:val="00EE5BC4"/>
    <w:rsid w:val="00EE5C4F"/>
    <w:rsid w:val="00EE5F7D"/>
    <w:rsid w:val="00EE6107"/>
    <w:rsid w:val="00EE64ED"/>
    <w:rsid w:val="00EE65B8"/>
    <w:rsid w:val="00EE67B6"/>
    <w:rsid w:val="00EE6AF3"/>
    <w:rsid w:val="00EE6B11"/>
    <w:rsid w:val="00EE6BA6"/>
    <w:rsid w:val="00EE6F42"/>
    <w:rsid w:val="00EE7038"/>
    <w:rsid w:val="00EE70A0"/>
    <w:rsid w:val="00EE72BF"/>
    <w:rsid w:val="00EE75EE"/>
    <w:rsid w:val="00EE77A4"/>
    <w:rsid w:val="00EE7B39"/>
    <w:rsid w:val="00EF006E"/>
    <w:rsid w:val="00EF011E"/>
    <w:rsid w:val="00EF0156"/>
    <w:rsid w:val="00EF0B5F"/>
    <w:rsid w:val="00EF1BAE"/>
    <w:rsid w:val="00EF1BBA"/>
    <w:rsid w:val="00EF1C7D"/>
    <w:rsid w:val="00EF2450"/>
    <w:rsid w:val="00EF24AD"/>
    <w:rsid w:val="00EF28DC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903"/>
    <w:rsid w:val="00EF3B7F"/>
    <w:rsid w:val="00EF3BA8"/>
    <w:rsid w:val="00EF4022"/>
    <w:rsid w:val="00EF414B"/>
    <w:rsid w:val="00EF419B"/>
    <w:rsid w:val="00EF41CE"/>
    <w:rsid w:val="00EF43CA"/>
    <w:rsid w:val="00EF4511"/>
    <w:rsid w:val="00EF48AA"/>
    <w:rsid w:val="00EF4CFF"/>
    <w:rsid w:val="00EF4D71"/>
    <w:rsid w:val="00EF4E3E"/>
    <w:rsid w:val="00EF51B8"/>
    <w:rsid w:val="00EF540D"/>
    <w:rsid w:val="00EF5415"/>
    <w:rsid w:val="00EF5524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AD7"/>
    <w:rsid w:val="00EF7BDB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8DA"/>
    <w:rsid w:val="00F01ABB"/>
    <w:rsid w:val="00F01AEA"/>
    <w:rsid w:val="00F01D8A"/>
    <w:rsid w:val="00F01E28"/>
    <w:rsid w:val="00F01EEB"/>
    <w:rsid w:val="00F01FBC"/>
    <w:rsid w:val="00F0209C"/>
    <w:rsid w:val="00F020D9"/>
    <w:rsid w:val="00F022C5"/>
    <w:rsid w:val="00F02451"/>
    <w:rsid w:val="00F0257D"/>
    <w:rsid w:val="00F026E0"/>
    <w:rsid w:val="00F02973"/>
    <w:rsid w:val="00F031F1"/>
    <w:rsid w:val="00F03289"/>
    <w:rsid w:val="00F0365C"/>
    <w:rsid w:val="00F037E9"/>
    <w:rsid w:val="00F037EC"/>
    <w:rsid w:val="00F03A14"/>
    <w:rsid w:val="00F03B66"/>
    <w:rsid w:val="00F03C8D"/>
    <w:rsid w:val="00F0414D"/>
    <w:rsid w:val="00F0468A"/>
    <w:rsid w:val="00F046DC"/>
    <w:rsid w:val="00F0480E"/>
    <w:rsid w:val="00F04888"/>
    <w:rsid w:val="00F048D2"/>
    <w:rsid w:val="00F04B38"/>
    <w:rsid w:val="00F050F8"/>
    <w:rsid w:val="00F0515F"/>
    <w:rsid w:val="00F053FE"/>
    <w:rsid w:val="00F05561"/>
    <w:rsid w:val="00F05C16"/>
    <w:rsid w:val="00F05C6D"/>
    <w:rsid w:val="00F05D2C"/>
    <w:rsid w:val="00F06106"/>
    <w:rsid w:val="00F06399"/>
    <w:rsid w:val="00F06478"/>
    <w:rsid w:val="00F06592"/>
    <w:rsid w:val="00F06C6F"/>
    <w:rsid w:val="00F06E40"/>
    <w:rsid w:val="00F0716F"/>
    <w:rsid w:val="00F07661"/>
    <w:rsid w:val="00F07A00"/>
    <w:rsid w:val="00F07B2C"/>
    <w:rsid w:val="00F07FDD"/>
    <w:rsid w:val="00F10108"/>
    <w:rsid w:val="00F1018B"/>
    <w:rsid w:val="00F1038F"/>
    <w:rsid w:val="00F10643"/>
    <w:rsid w:val="00F10819"/>
    <w:rsid w:val="00F10B71"/>
    <w:rsid w:val="00F10B87"/>
    <w:rsid w:val="00F10D61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302"/>
    <w:rsid w:val="00F1357A"/>
    <w:rsid w:val="00F13724"/>
    <w:rsid w:val="00F1377C"/>
    <w:rsid w:val="00F139DA"/>
    <w:rsid w:val="00F13A1D"/>
    <w:rsid w:val="00F13A79"/>
    <w:rsid w:val="00F13DA8"/>
    <w:rsid w:val="00F1421D"/>
    <w:rsid w:val="00F14241"/>
    <w:rsid w:val="00F14334"/>
    <w:rsid w:val="00F14664"/>
    <w:rsid w:val="00F14850"/>
    <w:rsid w:val="00F14C44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3E1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0C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6DA"/>
    <w:rsid w:val="00F27733"/>
    <w:rsid w:val="00F277C4"/>
    <w:rsid w:val="00F27B50"/>
    <w:rsid w:val="00F27CBC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BB4"/>
    <w:rsid w:val="00F30E79"/>
    <w:rsid w:val="00F310E9"/>
    <w:rsid w:val="00F31298"/>
    <w:rsid w:val="00F313CC"/>
    <w:rsid w:val="00F3192A"/>
    <w:rsid w:val="00F31998"/>
    <w:rsid w:val="00F31A7D"/>
    <w:rsid w:val="00F31D14"/>
    <w:rsid w:val="00F320B1"/>
    <w:rsid w:val="00F32A8B"/>
    <w:rsid w:val="00F32B3B"/>
    <w:rsid w:val="00F32C91"/>
    <w:rsid w:val="00F32E98"/>
    <w:rsid w:val="00F33361"/>
    <w:rsid w:val="00F33389"/>
    <w:rsid w:val="00F334CA"/>
    <w:rsid w:val="00F33748"/>
    <w:rsid w:val="00F33BA2"/>
    <w:rsid w:val="00F33D82"/>
    <w:rsid w:val="00F33DA2"/>
    <w:rsid w:val="00F33DB0"/>
    <w:rsid w:val="00F33F5E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5822"/>
    <w:rsid w:val="00F35C5B"/>
    <w:rsid w:val="00F35F4C"/>
    <w:rsid w:val="00F36219"/>
    <w:rsid w:val="00F367D9"/>
    <w:rsid w:val="00F3692E"/>
    <w:rsid w:val="00F369B1"/>
    <w:rsid w:val="00F370C4"/>
    <w:rsid w:val="00F3712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C60"/>
    <w:rsid w:val="00F41E9E"/>
    <w:rsid w:val="00F42245"/>
    <w:rsid w:val="00F4262D"/>
    <w:rsid w:val="00F42E23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A3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13C"/>
    <w:rsid w:val="00F466F7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B29"/>
    <w:rsid w:val="00F50C8A"/>
    <w:rsid w:val="00F50F17"/>
    <w:rsid w:val="00F50FC7"/>
    <w:rsid w:val="00F51084"/>
    <w:rsid w:val="00F51263"/>
    <w:rsid w:val="00F512B4"/>
    <w:rsid w:val="00F5190D"/>
    <w:rsid w:val="00F51F3D"/>
    <w:rsid w:val="00F521A4"/>
    <w:rsid w:val="00F52819"/>
    <w:rsid w:val="00F52847"/>
    <w:rsid w:val="00F529C9"/>
    <w:rsid w:val="00F52FCC"/>
    <w:rsid w:val="00F53051"/>
    <w:rsid w:val="00F53418"/>
    <w:rsid w:val="00F53A81"/>
    <w:rsid w:val="00F53DAF"/>
    <w:rsid w:val="00F53E3F"/>
    <w:rsid w:val="00F5418D"/>
    <w:rsid w:val="00F5433A"/>
    <w:rsid w:val="00F544BC"/>
    <w:rsid w:val="00F545AC"/>
    <w:rsid w:val="00F545D0"/>
    <w:rsid w:val="00F54C76"/>
    <w:rsid w:val="00F54CCB"/>
    <w:rsid w:val="00F54EE2"/>
    <w:rsid w:val="00F5514F"/>
    <w:rsid w:val="00F556E3"/>
    <w:rsid w:val="00F558E5"/>
    <w:rsid w:val="00F55999"/>
    <w:rsid w:val="00F55AB0"/>
    <w:rsid w:val="00F55D45"/>
    <w:rsid w:val="00F55E48"/>
    <w:rsid w:val="00F561D1"/>
    <w:rsid w:val="00F56425"/>
    <w:rsid w:val="00F56542"/>
    <w:rsid w:val="00F56561"/>
    <w:rsid w:val="00F568D2"/>
    <w:rsid w:val="00F56A4E"/>
    <w:rsid w:val="00F56D20"/>
    <w:rsid w:val="00F56D8E"/>
    <w:rsid w:val="00F56DA0"/>
    <w:rsid w:val="00F56EDD"/>
    <w:rsid w:val="00F571B5"/>
    <w:rsid w:val="00F5722A"/>
    <w:rsid w:val="00F5743E"/>
    <w:rsid w:val="00F574EA"/>
    <w:rsid w:val="00F5789E"/>
    <w:rsid w:val="00F57BC6"/>
    <w:rsid w:val="00F57DB2"/>
    <w:rsid w:val="00F57EF5"/>
    <w:rsid w:val="00F600C5"/>
    <w:rsid w:val="00F6015F"/>
    <w:rsid w:val="00F601A7"/>
    <w:rsid w:val="00F602A2"/>
    <w:rsid w:val="00F60315"/>
    <w:rsid w:val="00F6088A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3EA"/>
    <w:rsid w:val="00F62511"/>
    <w:rsid w:val="00F631A0"/>
    <w:rsid w:val="00F63225"/>
    <w:rsid w:val="00F635F2"/>
    <w:rsid w:val="00F63794"/>
    <w:rsid w:val="00F64070"/>
    <w:rsid w:val="00F64113"/>
    <w:rsid w:val="00F64368"/>
    <w:rsid w:val="00F6444F"/>
    <w:rsid w:val="00F64576"/>
    <w:rsid w:val="00F648C8"/>
    <w:rsid w:val="00F653DE"/>
    <w:rsid w:val="00F65405"/>
    <w:rsid w:val="00F65429"/>
    <w:rsid w:val="00F65B7D"/>
    <w:rsid w:val="00F65D28"/>
    <w:rsid w:val="00F65EAD"/>
    <w:rsid w:val="00F662FA"/>
    <w:rsid w:val="00F66334"/>
    <w:rsid w:val="00F66C6C"/>
    <w:rsid w:val="00F66EA1"/>
    <w:rsid w:val="00F66F03"/>
    <w:rsid w:val="00F66F54"/>
    <w:rsid w:val="00F67117"/>
    <w:rsid w:val="00F675FE"/>
    <w:rsid w:val="00F677EC"/>
    <w:rsid w:val="00F67A78"/>
    <w:rsid w:val="00F67DE4"/>
    <w:rsid w:val="00F67F13"/>
    <w:rsid w:val="00F67F56"/>
    <w:rsid w:val="00F700EB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1D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83E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678"/>
    <w:rsid w:val="00F77766"/>
    <w:rsid w:val="00F77A07"/>
    <w:rsid w:val="00F77C16"/>
    <w:rsid w:val="00F77E57"/>
    <w:rsid w:val="00F77EAF"/>
    <w:rsid w:val="00F806B3"/>
    <w:rsid w:val="00F806F9"/>
    <w:rsid w:val="00F80C50"/>
    <w:rsid w:val="00F80DF2"/>
    <w:rsid w:val="00F80ECE"/>
    <w:rsid w:val="00F8122E"/>
    <w:rsid w:val="00F814FB"/>
    <w:rsid w:val="00F81572"/>
    <w:rsid w:val="00F815BB"/>
    <w:rsid w:val="00F81634"/>
    <w:rsid w:val="00F81649"/>
    <w:rsid w:val="00F816AB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07"/>
    <w:rsid w:val="00F83B45"/>
    <w:rsid w:val="00F83C30"/>
    <w:rsid w:val="00F83D16"/>
    <w:rsid w:val="00F84147"/>
    <w:rsid w:val="00F84180"/>
    <w:rsid w:val="00F84517"/>
    <w:rsid w:val="00F845C4"/>
    <w:rsid w:val="00F8462F"/>
    <w:rsid w:val="00F84935"/>
    <w:rsid w:val="00F84B39"/>
    <w:rsid w:val="00F84C45"/>
    <w:rsid w:val="00F85880"/>
    <w:rsid w:val="00F85A6C"/>
    <w:rsid w:val="00F85C91"/>
    <w:rsid w:val="00F861CD"/>
    <w:rsid w:val="00F86BDA"/>
    <w:rsid w:val="00F873ED"/>
    <w:rsid w:val="00F87602"/>
    <w:rsid w:val="00F877B4"/>
    <w:rsid w:val="00F87EF0"/>
    <w:rsid w:val="00F901F6"/>
    <w:rsid w:val="00F904B8"/>
    <w:rsid w:val="00F90580"/>
    <w:rsid w:val="00F90738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01A"/>
    <w:rsid w:val="00F9247A"/>
    <w:rsid w:val="00F92594"/>
    <w:rsid w:val="00F92681"/>
    <w:rsid w:val="00F926CF"/>
    <w:rsid w:val="00F927CB"/>
    <w:rsid w:val="00F9295C"/>
    <w:rsid w:val="00F92C15"/>
    <w:rsid w:val="00F92C39"/>
    <w:rsid w:val="00F92C8E"/>
    <w:rsid w:val="00F92E10"/>
    <w:rsid w:val="00F93239"/>
    <w:rsid w:val="00F93325"/>
    <w:rsid w:val="00F935A0"/>
    <w:rsid w:val="00F9375E"/>
    <w:rsid w:val="00F93B5A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487"/>
    <w:rsid w:val="00FA051B"/>
    <w:rsid w:val="00FA06BB"/>
    <w:rsid w:val="00FA090C"/>
    <w:rsid w:val="00FA0BD1"/>
    <w:rsid w:val="00FA0C54"/>
    <w:rsid w:val="00FA0CD2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C8C"/>
    <w:rsid w:val="00FA2CFF"/>
    <w:rsid w:val="00FA2FEA"/>
    <w:rsid w:val="00FA33DD"/>
    <w:rsid w:val="00FA35E8"/>
    <w:rsid w:val="00FA3633"/>
    <w:rsid w:val="00FA3B2F"/>
    <w:rsid w:val="00FA3BA7"/>
    <w:rsid w:val="00FA3EE9"/>
    <w:rsid w:val="00FA402E"/>
    <w:rsid w:val="00FA48E5"/>
    <w:rsid w:val="00FA4A2A"/>
    <w:rsid w:val="00FA4B9F"/>
    <w:rsid w:val="00FA5425"/>
    <w:rsid w:val="00FA543B"/>
    <w:rsid w:val="00FA54C7"/>
    <w:rsid w:val="00FA55D5"/>
    <w:rsid w:val="00FA5BF7"/>
    <w:rsid w:val="00FA60F2"/>
    <w:rsid w:val="00FA6306"/>
    <w:rsid w:val="00FA632A"/>
    <w:rsid w:val="00FA6592"/>
    <w:rsid w:val="00FA65D8"/>
    <w:rsid w:val="00FA67DB"/>
    <w:rsid w:val="00FA6982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64F"/>
    <w:rsid w:val="00FA784F"/>
    <w:rsid w:val="00FA7929"/>
    <w:rsid w:val="00FB00AB"/>
    <w:rsid w:val="00FB00BD"/>
    <w:rsid w:val="00FB01D9"/>
    <w:rsid w:val="00FB03FE"/>
    <w:rsid w:val="00FB08F8"/>
    <w:rsid w:val="00FB09C5"/>
    <w:rsid w:val="00FB0CD2"/>
    <w:rsid w:val="00FB0F11"/>
    <w:rsid w:val="00FB1025"/>
    <w:rsid w:val="00FB12EE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8B2"/>
    <w:rsid w:val="00FB2E2E"/>
    <w:rsid w:val="00FB2E81"/>
    <w:rsid w:val="00FB2E87"/>
    <w:rsid w:val="00FB33B5"/>
    <w:rsid w:val="00FB341E"/>
    <w:rsid w:val="00FB39A1"/>
    <w:rsid w:val="00FB39AA"/>
    <w:rsid w:val="00FB3AE8"/>
    <w:rsid w:val="00FB3D64"/>
    <w:rsid w:val="00FB3D92"/>
    <w:rsid w:val="00FB3FCD"/>
    <w:rsid w:val="00FB4759"/>
    <w:rsid w:val="00FB4BB7"/>
    <w:rsid w:val="00FB4C13"/>
    <w:rsid w:val="00FB4E00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35B"/>
    <w:rsid w:val="00FC04CC"/>
    <w:rsid w:val="00FC0858"/>
    <w:rsid w:val="00FC0FCC"/>
    <w:rsid w:val="00FC116B"/>
    <w:rsid w:val="00FC11B3"/>
    <w:rsid w:val="00FC1DAD"/>
    <w:rsid w:val="00FC2049"/>
    <w:rsid w:val="00FC2080"/>
    <w:rsid w:val="00FC23A5"/>
    <w:rsid w:val="00FC24AD"/>
    <w:rsid w:val="00FC2514"/>
    <w:rsid w:val="00FC2563"/>
    <w:rsid w:val="00FC264B"/>
    <w:rsid w:val="00FC28C6"/>
    <w:rsid w:val="00FC2933"/>
    <w:rsid w:val="00FC2ACC"/>
    <w:rsid w:val="00FC2BD9"/>
    <w:rsid w:val="00FC2DC8"/>
    <w:rsid w:val="00FC2E2D"/>
    <w:rsid w:val="00FC32FF"/>
    <w:rsid w:val="00FC3363"/>
    <w:rsid w:val="00FC3886"/>
    <w:rsid w:val="00FC394E"/>
    <w:rsid w:val="00FC3AD2"/>
    <w:rsid w:val="00FC3B70"/>
    <w:rsid w:val="00FC3CD2"/>
    <w:rsid w:val="00FC3EC5"/>
    <w:rsid w:val="00FC4004"/>
    <w:rsid w:val="00FC4172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6F"/>
    <w:rsid w:val="00FC57C5"/>
    <w:rsid w:val="00FC5C43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401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8D"/>
    <w:rsid w:val="00FD0CE8"/>
    <w:rsid w:val="00FD0F07"/>
    <w:rsid w:val="00FD10D4"/>
    <w:rsid w:val="00FD11FB"/>
    <w:rsid w:val="00FD13BA"/>
    <w:rsid w:val="00FD1613"/>
    <w:rsid w:val="00FD17AC"/>
    <w:rsid w:val="00FD181A"/>
    <w:rsid w:val="00FD1881"/>
    <w:rsid w:val="00FD1C28"/>
    <w:rsid w:val="00FD1C7B"/>
    <w:rsid w:val="00FD2004"/>
    <w:rsid w:val="00FD2264"/>
    <w:rsid w:val="00FD256E"/>
    <w:rsid w:val="00FD293F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CE9"/>
    <w:rsid w:val="00FD4DE4"/>
    <w:rsid w:val="00FD5060"/>
    <w:rsid w:val="00FD5475"/>
    <w:rsid w:val="00FD54E7"/>
    <w:rsid w:val="00FD594F"/>
    <w:rsid w:val="00FD5A52"/>
    <w:rsid w:val="00FD5E0E"/>
    <w:rsid w:val="00FD5FF9"/>
    <w:rsid w:val="00FD60D5"/>
    <w:rsid w:val="00FD64C0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4BC"/>
    <w:rsid w:val="00FE0990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95C"/>
    <w:rsid w:val="00FE2CEF"/>
    <w:rsid w:val="00FE2F56"/>
    <w:rsid w:val="00FE2FB4"/>
    <w:rsid w:val="00FE3284"/>
    <w:rsid w:val="00FE34EB"/>
    <w:rsid w:val="00FE36BF"/>
    <w:rsid w:val="00FE3A2C"/>
    <w:rsid w:val="00FE3C01"/>
    <w:rsid w:val="00FE3DE0"/>
    <w:rsid w:val="00FE3E55"/>
    <w:rsid w:val="00FE3F07"/>
    <w:rsid w:val="00FE4238"/>
    <w:rsid w:val="00FE457E"/>
    <w:rsid w:val="00FE4B21"/>
    <w:rsid w:val="00FE4B66"/>
    <w:rsid w:val="00FE4BB7"/>
    <w:rsid w:val="00FE4BC4"/>
    <w:rsid w:val="00FE4D00"/>
    <w:rsid w:val="00FE4E85"/>
    <w:rsid w:val="00FE4EF7"/>
    <w:rsid w:val="00FE5297"/>
    <w:rsid w:val="00FE54D2"/>
    <w:rsid w:val="00FE5538"/>
    <w:rsid w:val="00FE555A"/>
    <w:rsid w:val="00FE5645"/>
    <w:rsid w:val="00FE57BA"/>
    <w:rsid w:val="00FE5824"/>
    <w:rsid w:val="00FE5A68"/>
    <w:rsid w:val="00FE64D3"/>
    <w:rsid w:val="00FE6662"/>
    <w:rsid w:val="00FE67D2"/>
    <w:rsid w:val="00FE69B3"/>
    <w:rsid w:val="00FE6A85"/>
    <w:rsid w:val="00FE6D1F"/>
    <w:rsid w:val="00FE6F75"/>
    <w:rsid w:val="00FE7272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56E"/>
    <w:rsid w:val="00FF0706"/>
    <w:rsid w:val="00FF0B7D"/>
    <w:rsid w:val="00FF0E42"/>
    <w:rsid w:val="00FF116D"/>
    <w:rsid w:val="00FF12C7"/>
    <w:rsid w:val="00FF1561"/>
    <w:rsid w:val="00FF1B33"/>
    <w:rsid w:val="00FF1B96"/>
    <w:rsid w:val="00FF1C3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3F3"/>
    <w:rsid w:val="00FF5633"/>
    <w:rsid w:val="00FF56BD"/>
    <w:rsid w:val="00FF5DDE"/>
    <w:rsid w:val="00FF68B9"/>
    <w:rsid w:val="00FF695A"/>
    <w:rsid w:val="00FF7025"/>
    <w:rsid w:val="00FF70DD"/>
    <w:rsid w:val="00FF7178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0FBA"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9F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arm.com/ip-products/system-ip/system-controllers/interrupt-controller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D98A1A-385D-4E56-8960-A4B56A375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323</Words>
  <Characters>1842</Characters>
  <Application>Microsoft Office Word</Application>
  <DocSecurity>0</DocSecurity>
  <Lines>15</Lines>
  <Paragraphs>4</Paragraphs>
  <ScaleCrop>false</ScaleCrop>
  <Company>www.hceng.cn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世玉轩</dc:creator>
  <cp:lastModifiedBy>韦 东山</cp:lastModifiedBy>
  <cp:revision>6</cp:revision>
  <cp:lastPrinted>2020-07-22T03:14:00Z</cp:lastPrinted>
  <dcterms:created xsi:type="dcterms:W3CDTF">2021-06-03T07:39:00Z</dcterms:created>
  <dcterms:modified xsi:type="dcterms:W3CDTF">2021-06-03T07:42:00Z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