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B7B8" w14:textId="77777777" w:rsidR="007F2C0E" w:rsidRDefault="007F2C0E" w:rsidP="007F2C0E">
      <w:pPr>
        <w:pStyle w:val="32"/>
      </w:pPr>
      <w:r>
        <w:rPr>
          <w:rFonts w:hint="eastAsia"/>
        </w:rPr>
        <w:t xml:space="preserve">16.2 </w:t>
      </w:r>
      <w:r>
        <w:t>GPIO</w:t>
      </w:r>
      <w:r>
        <w:t>子系统重要概念</w:t>
      </w:r>
    </w:p>
    <w:p w14:paraId="33D1BED9" w14:textId="77777777" w:rsidR="007F2C0E" w:rsidRDefault="007F2C0E" w:rsidP="007F2C0E">
      <w:pPr>
        <w:pStyle w:val="42"/>
      </w:pPr>
      <w:r>
        <w:rPr>
          <w:rFonts w:hint="eastAsia"/>
        </w:rPr>
        <w:t>16.2.1</w:t>
      </w:r>
      <w:r>
        <w:rPr>
          <w:rFonts w:hint="eastAsia"/>
        </w:rPr>
        <w:tab/>
      </w:r>
      <w:r>
        <w:rPr>
          <w:rFonts w:hint="eastAsia"/>
        </w:rPr>
        <w:t>引入</w:t>
      </w:r>
    </w:p>
    <w:p w14:paraId="10935CBB" w14:textId="77777777" w:rsidR="007F2C0E" w:rsidRDefault="007F2C0E" w:rsidP="007F2C0E">
      <w:pPr>
        <w:ind w:firstLine="420"/>
      </w:pPr>
      <w:r>
        <w:rPr>
          <w:rFonts w:hint="eastAsia"/>
        </w:rPr>
        <w:t>要操作G</w:t>
      </w:r>
      <w:r>
        <w:t>PIO</w:t>
      </w:r>
      <w:r>
        <w:rPr>
          <w:rFonts w:hint="eastAsia"/>
        </w:rPr>
        <w:t>引脚，先把所用引脚配置为</w:t>
      </w:r>
      <w:r>
        <w:t>GPIO</w:t>
      </w:r>
      <w:r>
        <w:rPr>
          <w:rFonts w:hint="eastAsia"/>
        </w:rPr>
        <w:t>功能，这通过P</w:t>
      </w:r>
      <w:r>
        <w:t>inctrl</w:t>
      </w:r>
      <w:r>
        <w:rPr>
          <w:rFonts w:hint="eastAsia"/>
        </w:rPr>
        <w:t>子系统来实现。</w:t>
      </w:r>
    </w:p>
    <w:p w14:paraId="005939DE" w14:textId="77777777" w:rsidR="007F2C0E" w:rsidRDefault="007F2C0E" w:rsidP="007F2C0E">
      <w:pPr>
        <w:ind w:firstLine="420"/>
      </w:pPr>
      <w:r>
        <w:rPr>
          <w:rFonts w:hint="eastAsia"/>
        </w:rPr>
        <w:t>然后就可以根据设置引脚方向(输入还是输出</w:t>
      </w:r>
      <w:r>
        <w:t>)</w:t>
      </w:r>
      <w:r>
        <w:rPr>
          <w:rFonts w:hint="eastAsia"/>
        </w:rPr>
        <w:t>、读值──获得电平状态，写值──输出高低电平。</w:t>
      </w:r>
    </w:p>
    <w:p w14:paraId="7A0DBB82" w14:textId="77777777" w:rsidR="007F2C0E" w:rsidRDefault="007F2C0E" w:rsidP="007F2C0E">
      <w:pPr>
        <w:ind w:firstLine="420"/>
      </w:pPr>
      <w:r>
        <w:rPr>
          <w:rFonts w:hint="eastAsia"/>
        </w:rPr>
        <w:t>以前我们通过寄存器来操作G</w:t>
      </w:r>
      <w:r>
        <w:t>PIO</w:t>
      </w:r>
      <w:r>
        <w:rPr>
          <w:rFonts w:hint="eastAsia"/>
        </w:rPr>
        <w:t>引脚，即使L</w:t>
      </w:r>
      <w:r>
        <w:t>ED</w:t>
      </w:r>
      <w:r>
        <w:rPr>
          <w:rFonts w:hint="eastAsia"/>
        </w:rPr>
        <w:t>驱动程序，对于不同的板子它的代码也完全不同。</w:t>
      </w:r>
    </w:p>
    <w:p w14:paraId="7BDF5D77" w14:textId="77777777" w:rsidR="007F2C0E" w:rsidRDefault="007F2C0E" w:rsidP="007F2C0E">
      <w:pPr>
        <w:ind w:firstLine="420"/>
      </w:pPr>
      <w:r>
        <w:rPr>
          <w:rFonts w:hint="eastAsia"/>
        </w:rPr>
        <w:t>当B</w:t>
      </w:r>
      <w:r>
        <w:t>SP</w:t>
      </w:r>
      <w:r>
        <w:rPr>
          <w:rFonts w:hint="eastAsia"/>
        </w:rPr>
        <w:t>工程师实现了G</w:t>
      </w:r>
      <w:r>
        <w:t>PIO</w:t>
      </w:r>
      <w:r>
        <w:rPr>
          <w:rFonts w:hint="eastAsia"/>
        </w:rPr>
        <w:t>子系统后，我们就可以：</w:t>
      </w:r>
    </w:p>
    <w:p w14:paraId="43119464" w14:textId="77777777" w:rsidR="007F2C0E" w:rsidRDefault="007F2C0E" w:rsidP="007F2C0E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在设备树里指定G</w:t>
      </w:r>
      <w:r>
        <w:t>PIO</w:t>
      </w:r>
      <w:r>
        <w:rPr>
          <w:rFonts w:hint="eastAsia"/>
        </w:rPr>
        <w:t>引脚</w:t>
      </w:r>
    </w:p>
    <w:p w14:paraId="1476AB67" w14:textId="77777777" w:rsidR="007F2C0E" w:rsidRDefault="007F2C0E" w:rsidP="007F2C0E">
      <w:pPr>
        <w:ind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在驱动代码中：</w:t>
      </w:r>
    </w:p>
    <w:p w14:paraId="279A578D" w14:textId="77777777" w:rsidR="007F2C0E" w:rsidRDefault="007F2C0E" w:rsidP="007F2C0E">
      <w:pPr>
        <w:ind w:firstLine="420"/>
      </w:pPr>
      <w:r>
        <w:rPr>
          <w:rFonts w:hint="eastAsia"/>
        </w:rPr>
        <w:t>使用G</w:t>
      </w:r>
      <w:r>
        <w:t>PIO</w:t>
      </w:r>
      <w:r>
        <w:rPr>
          <w:rFonts w:hint="eastAsia"/>
        </w:rPr>
        <w:t>子系统的标准函数获得G</w:t>
      </w:r>
      <w:r>
        <w:t>PIO</w:t>
      </w:r>
      <w:r>
        <w:rPr>
          <w:rFonts w:hint="eastAsia"/>
        </w:rPr>
        <w:t>、设置G</w:t>
      </w:r>
      <w:r>
        <w:t>PIO</w:t>
      </w:r>
      <w:r>
        <w:rPr>
          <w:rFonts w:hint="eastAsia"/>
        </w:rPr>
        <w:t>方向、读取/设置G</w:t>
      </w:r>
      <w:r>
        <w:t>PIO</w:t>
      </w:r>
      <w:r>
        <w:rPr>
          <w:rFonts w:hint="eastAsia"/>
        </w:rPr>
        <w:t>值。</w:t>
      </w:r>
    </w:p>
    <w:p w14:paraId="671D7A7C" w14:textId="77777777" w:rsidR="007F2C0E" w:rsidRDefault="007F2C0E" w:rsidP="007F2C0E">
      <w:pPr>
        <w:ind w:firstLine="420"/>
      </w:pPr>
      <w:r>
        <w:rPr>
          <w:rFonts w:hint="eastAsia"/>
        </w:rPr>
        <w:t>这样的驱动代码，将是单板无关的。</w:t>
      </w:r>
    </w:p>
    <w:p w14:paraId="70F0E513" w14:textId="77777777" w:rsidR="007F2C0E" w:rsidRDefault="007F2C0E" w:rsidP="007F2C0E">
      <w:pPr>
        <w:ind w:firstLine="420"/>
      </w:pPr>
    </w:p>
    <w:p w14:paraId="6490F7AC" w14:textId="77777777" w:rsidR="007F2C0E" w:rsidRDefault="007F2C0E" w:rsidP="007F2C0E">
      <w:pPr>
        <w:pStyle w:val="42"/>
      </w:pPr>
      <w:r>
        <w:rPr>
          <w:rFonts w:hint="eastAsia"/>
        </w:rPr>
        <w:t>16.2.2</w:t>
      </w:r>
      <w:r>
        <w:rPr>
          <w:rFonts w:hint="eastAsia"/>
        </w:rPr>
        <w:tab/>
      </w:r>
      <w:r>
        <w:rPr>
          <w:rFonts w:hint="eastAsia"/>
        </w:rPr>
        <w:t>在设备树中指定引脚</w:t>
      </w:r>
    </w:p>
    <w:p w14:paraId="287A5F5F" w14:textId="77777777" w:rsidR="007F2C0E" w:rsidRDefault="007F2C0E" w:rsidP="007F2C0E">
      <w:pPr>
        <w:ind w:firstLine="420"/>
      </w:pPr>
      <w:r>
        <w:rPr>
          <w:rFonts w:hint="eastAsia"/>
        </w:rPr>
        <w:t>在几乎所有A</w:t>
      </w:r>
      <w:r>
        <w:t>RM</w:t>
      </w:r>
      <w:r>
        <w:rPr>
          <w:rFonts w:hint="eastAsia"/>
        </w:rPr>
        <w:t>芯片中，G</w:t>
      </w:r>
      <w:r>
        <w:t>PIO</w:t>
      </w:r>
      <w:r>
        <w:rPr>
          <w:rFonts w:hint="eastAsia"/>
        </w:rPr>
        <w:t>都分为几组，每组中有若干个引脚。所以在使用G</w:t>
      </w:r>
      <w:r>
        <w:t>PIO</w:t>
      </w:r>
      <w:r>
        <w:rPr>
          <w:rFonts w:hint="eastAsia"/>
        </w:rPr>
        <w:t>子系统之前，就要先确定：它是哪组的？组里的哪一个？</w:t>
      </w:r>
    </w:p>
    <w:p w14:paraId="79A989D6" w14:textId="77777777" w:rsidR="007F2C0E" w:rsidRDefault="007F2C0E" w:rsidP="007F2C0E">
      <w:pPr>
        <w:ind w:firstLine="420"/>
      </w:pPr>
      <w:r>
        <w:rPr>
          <w:rFonts w:hint="eastAsia"/>
        </w:rPr>
        <w:t>在设备树中，“G</w:t>
      </w:r>
      <w:r>
        <w:t>PIO</w:t>
      </w:r>
      <w:r>
        <w:rPr>
          <w:rFonts w:hint="eastAsia"/>
        </w:rPr>
        <w:t>组”就是一个G</w:t>
      </w:r>
      <w:r>
        <w:t>PIO Controller</w:t>
      </w:r>
      <w:r>
        <w:rPr>
          <w:rFonts w:hint="eastAsia"/>
        </w:rPr>
        <w:t>，这通常都由芯片厂家设置好。我们要做的是找到它名字，比如“</w:t>
      </w:r>
      <w:r>
        <w:t>gpio1”</w:t>
      </w:r>
      <w:r>
        <w:rPr>
          <w:rFonts w:hint="eastAsia"/>
        </w:rPr>
        <w:t>，然后指定要用它里面的哪个引脚，比如&lt;</w:t>
      </w:r>
      <w:r>
        <w:t>&amp;gpio1  0&gt;</w:t>
      </w:r>
      <w:r>
        <w:rPr>
          <w:rFonts w:hint="eastAsia"/>
        </w:rPr>
        <w:t>。</w:t>
      </w:r>
    </w:p>
    <w:p w14:paraId="7819DE22" w14:textId="77777777" w:rsidR="007F2C0E" w:rsidRDefault="007F2C0E" w:rsidP="007F2C0E">
      <w:pPr>
        <w:ind w:firstLine="420"/>
      </w:pPr>
      <w:r>
        <w:rPr>
          <w:rFonts w:hint="eastAsia"/>
        </w:rPr>
        <w:t>有代码更直观，下图是一些芯片的G</w:t>
      </w:r>
      <w:r>
        <w:t>PIO</w:t>
      </w:r>
      <w:r>
        <w:rPr>
          <w:rFonts w:hint="eastAsia"/>
        </w:rPr>
        <w:t>控制器节点，它们一般都是厂家定义好，在</w:t>
      </w:r>
      <w:r>
        <w:t>xxx.dtsi</w:t>
      </w:r>
      <w:r>
        <w:rPr>
          <w:rFonts w:hint="eastAsia"/>
        </w:rPr>
        <w:t>文件中：</w:t>
      </w:r>
    </w:p>
    <w:p w14:paraId="136BC740" w14:textId="77777777" w:rsidR="007F2C0E" w:rsidRDefault="007F2C0E" w:rsidP="007F2C0E">
      <w:pPr>
        <w:ind w:firstLine="420"/>
        <w:jc w:val="center"/>
      </w:pPr>
      <w:r>
        <w:rPr>
          <w:noProof/>
        </w:rPr>
        <w:drawing>
          <wp:inline distT="0" distB="0" distL="0" distR="0" wp14:anchorId="14DE318B" wp14:editId="2B1F5EA4">
            <wp:extent cx="3848100" cy="3191510"/>
            <wp:effectExtent l="0" t="0" r="0" b="8890"/>
            <wp:docPr id="1452" name="图片 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" name="图片 14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421" cy="319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9055" w14:textId="77777777" w:rsidR="007F2C0E" w:rsidRDefault="007F2C0E" w:rsidP="007F2C0E">
      <w:pPr>
        <w:ind w:firstLine="420"/>
      </w:pPr>
    </w:p>
    <w:p w14:paraId="0AF8DB8F" w14:textId="77777777" w:rsidR="007F2C0E" w:rsidRDefault="007F2C0E" w:rsidP="007F2C0E">
      <w:pPr>
        <w:ind w:firstLine="420"/>
      </w:pPr>
      <w:r>
        <w:rPr>
          <w:rFonts w:hint="eastAsia"/>
        </w:rPr>
        <w:t>我们暂时只需要关心里面的这2个属性：</w:t>
      </w:r>
    </w:p>
    <w:p w14:paraId="080BA5CA" w14:textId="77777777" w:rsidR="007F2C0E" w:rsidRDefault="007F2C0E" w:rsidP="007F2C0E">
      <w:pPr>
        <w:shd w:val="clear" w:color="auto" w:fill="C0C0C0"/>
        <w:ind w:firstLine="420"/>
      </w:pPr>
      <w:r>
        <w:t>gpio-controller;</w:t>
      </w:r>
    </w:p>
    <w:p w14:paraId="41E3E9A2" w14:textId="77777777" w:rsidR="007F2C0E" w:rsidRDefault="007F2C0E" w:rsidP="007F2C0E">
      <w:pPr>
        <w:shd w:val="clear" w:color="auto" w:fill="C0C0C0"/>
        <w:ind w:firstLine="420"/>
      </w:pPr>
      <w:r>
        <w:t>#gpio-cells = &lt;2&gt;;</w:t>
      </w:r>
    </w:p>
    <w:p w14:paraId="5F86CEFB" w14:textId="77777777" w:rsidR="007F2C0E" w:rsidRDefault="007F2C0E" w:rsidP="007F2C0E">
      <w:pPr>
        <w:ind w:firstLine="420"/>
      </w:pPr>
      <w:r>
        <w:rPr>
          <w:rFonts w:hint="eastAsia"/>
        </w:rPr>
        <w:t>“</w:t>
      </w:r>
      <w:r>
        <w:t>gpio-controller</w:t>
      </w:r>
      <w:r>
        <w:rPr>
          <w:rFonts w:hint="eastAsia"/>
        </w:rPr>
        <w:t>”表示这个节点是一个G</w:t>
      </w:r>
      <w:r>
        <w:t>PIO Controller</w:t>
      </w:r>
      <w:r>
        <w:rPr>
          <w:rFonts w:hint="eastAsia"/>
        </w:rPr>
        <w:t>，它下面有很多引脚。</w:t>
      </w:r>
    </w:p>
    <w:p w14:paraId="51BF58EF" w14:textId="77777777" w:rsidR="007F2C0E" w:rsidRDefault="007F2C0E" w:rsidP="007F2C0E">
      <w:pPr>
        <w:ind w:firstLine="420"/>
      </w:pPr>
      <w:r>
        <w:rPr>
          <w:rFonts w:hint="eastAsia"/>
        </w:rPr>
        <w:t>“</w:t>
      </w:r>
      <w:r>
        <w:t>#gpio-cells = &lt;2&gt;</w:t>
      </w:r>
      <w:r>
        <w:rPr>
          <w:rFonts w:hint="eastAsia"/>
        </w:rPr>
        <w:t>”表示这个控制器下每一个引脚要用2个3</w:t>
      </w:r>
      <w:r>
        <w:t>2</w:t>
      </w:r>
      <w:r>
        <w:rPr>
          <w:rFonts w:hint="eastAsia"/>
        </w:rPr>
        <w:t>位的数(</w:t>
      </w:r>
      <w:r>
        <w:t>cell)</w:t>
      </w:r>
      <w:r>
        <w:rPr>
          <w:rFonts w:hint="eastAsia"/>
        </w:rPr>
        <w:t>来描述。</w:t>
      </w:r>
    </w:p>
    <w:p w14:paraId="34C3BC4A" w14:textId="77777777" w:rsidR="007F2C0E" w:rsidRDefault="007F2C0E" w:rsidP="007F2C0E">
      <w:pPr>
        <w:ind w:firstLine="420"/>
      </w:pPr>
      <w:r>
        <w:rPr>
          <w:rFonts w:hint="eastAsia"/>
        </w:rPr>
        <w:lastRenderedPageBreak/>
        <w:t>为什么要用2个数？其实使用多个c</w:t>
      </w:r>
      <w:r>
        <w:t>ell</w:t>
      </w:r>
      <w:r>
        <w:rPr>
          <w:rFonts w:hint="eastAsia"/>
        </w:rPr>
        <w:t>来描述一个引脚，这是G</w:t>
      </w:r>
      <w:r>
        <w:t>PIO Controller</w:t>
      </w:r>
      <w:r>
        <w:rPr>
          <w:rFonts w:hint="eastAsia"/>
        </w:rPr>
        <w:t>自己决定的。比如可以用其中一个c</w:t>
      </w:r>
      <w:r>
        <w:t>ell</w:t>
      </w:r>
      <w:r>
        <w:rPr>
          <w:rFonts w:hint="eastAsia"/>
        </w:rPr>
        <w:t>来表示那是哪一个引脚，用另一个c</w:t>
      </w:r>
      <w:r>
        <w:t>ell</w:t>
      </w:r>
      <w:r>
        <w:rPr>
          <w:rFonts w:hint="eastAsia"/>
        </w:rPr>
        <w:t>来表示它是高电平有效还是低电平有效，甚至还可以用更多的c</w:t>
      </w:r>
      <w:r>
        <w:t>ell</w:t>
      </w:r>
      <w:r>
        <w:rPr>
          <w:rFonts w:hint="eastAsia"/>
        </w:rPr>
        <w:t>来示其他特性。</w:t>
      </w:r>
    </w:p>
    <w:p w14:paraId="541B3933" w14:textId="77777777" w:rsidR="007F2C0E" w:rsidRDefault="007F2C0E" w:rsidP="007F2C0E">
      <w:pPr>
        <w:ind w:firstLine="420"/>
      </w:pPr>
      <w:r>
        <w:rPr>
          <w:rFonts w:hint="eastAsia"/>
        </w:rPr>
        <w:t>普遍的用法是，用第1个c</w:t>
      </w:r>
      <w:r>
        <w:t>ell</w:t>
      </w:r>
      <w:r>
        <w:rPr>
          <w:rFonts w:hint="eastAsia"/>
        </w:rPr>
        <w:t>来表示哪一个引脚，用第2个c</w:t>
      </w:r>
      <w:r>
        <w:t>ell</w:t>
      </w:r>
      <w:r>
        <w:rPr>
          <w:rFonts w:hint="eastAsia"/>
        </w:rPr>
        <w:t>来表示有效电平：</w:t>
      </w:r>
    </w:p>
    <w:p w14:paraId="336E3CF5" w14:textId="77777777" w:rsidR="007F2C0E" w:rsidRDefault="007F2C0E" w:rsidP="007F2C0E">
      <w:pPr>
        <w:shd w:val="clear" w:color="auto" w:fill="C0C0C0"/>
        <w:ind w:firstLine="420"/>
      </w:pPr>
      <w:r>
        <w:t xml:space="preserve">GPIO_ACTIVE_HIGH </w:t>
      </w:r>
      <w:r>
        <w:rPr>
          <w:rFonts w:hint="eastAsia"/>
        </w:rPr>
        <w:t>： 高电平有效</w:t>
      </w:r>
    </w:p>
    <w:p w14:paraId="27255E45" w14:textId="77777777" w:rsidR="007F2C0E" w:rsidRDefault="007F2C0E" w:rsidP="007F2C0E">
      <w:pPr>
        <w:shd w:val="clear" w:color="auto" w:fill="C0C0C0"/>
        <w:ind w:firstLine="420"/>
      </w:pPr>
      <w:r>
        <w:t xml:space="preserve">GPIO_ACTIVE_LOW  :  </w:t>
      </w:r>
      <w:r>
        <w:rPr>
          <w:rFonts w:hint="eastAsia"/>
        </w:rPr>
        <w:t>低电平有效</w:t>
      </w:r>
    </w:p>
    <w:p w14:paraId="5F9E39AF" w14:textId="77777777" w:rsidR="007F2C0E" w:rsidRDefault="007F2C0E" w:rsidP="007F2C0E">
      <w:pPr>
        <w:ind w:firstLine="420"/>
      </w:pPr>
    </w:p>
    <w:p w14:paraId="5417C664" w14:textId="77777777" w:rsidR="007F2C0E" w:rsidRDefault="007F2C0E" w:rsidP="007F2C0E">
      <w:pPr>
        <w:ind w:firstLine="420"/>
      </w:pPr>
      <w:r>
        <w:rPr>
          <w:rFonts w:hint="eastAsia"/>
        </w:rPr>
        <w:t>定义G</w:t>
      </w:r>
      <w:r>
        <w:t>PIO Controller</w:t>
      </w:r>
      <w:r>
        <w:rPr>
          <w:rFonts w:hint="eastAsia"/>
        </w:rPr>
        <w:t>是芯片厂家的事，我们怎么引用某个引脚呢？在自己的设备节点中使用属性</w:t>
      </w:r>
      <w:r>
        <w:t>"[&lt;name&gt;-]gpios"</w:t>
      </w:r>
      <w:r>
        <w:rPr>
          <w:rFonts w:hint="eastAsia"/>
        </w:rPr>
        <w:t>，示例如下：</w:t>
      </w:r>
    </w:p>
    <w:p w14:paraId="2F22BFAC" w14:textId="77777777" w:rsidR="007F2C0E" w:rsidRDefault="007F2C0E" w:rsidP="007F2C0E">
      <w:pPr>
        <w:ind w:firstLine="420"/>
      </w:pPr>
      <w:r>
        <w:rPr>
          <w:noProof/>
        </w:rPr>
        <w:drawing>
          <wp:inline distT="0" distB="0" distL="0" distR="0" wp14:anchorId="6D7E7572" wp14:editId="276C7546">
            <wp:extent cx="5274310" cy="3102610"/>
            <wp:effectExtent l="0" t="0" r="2540" b="2540"/>
            <wp:docPr id="1453" name="图片 1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" name="图片 14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FF0D" w14:textId="77777777" w:rsidR="007F2C0E" w:rsidRDefault="007F2C0E" w:rsidP="007F2C0E">
      <w:pPr>
        <w:ind w:firstLine="420"/>
      </w:pPr>
      <w:r>
        <w:rPr>
          <w:rFonts w:hint="eastAsia"/>
        </w:rPr>
        <w:t>上图中，可以使用</w:t>
      </w:r>
      <w:r>
        <w:t>gpios</w:t>
      </w:r>
      <w:r>
        <w:rPr>
          <w:rFonts w:hint="eastAsia"/>
        </w:rPr>
        <w:t>属性，也可以使用n</w:t>
      </w:r>
      <w:r>
        <w:t>ame-gpios</w:t>
      </w:r>
      <w:r>
        <w:rPr>
          <w:rFonts w:hint="eastAsia"/>
        </w:rPr>
        <w:t>属性。</w:t>
      </w:r>
    </w:p>
    <w:p w14:paraId="5D888032" w14:textId="77777777" w:rsidR="007F2C0E" w:rsidRDefault="007F2C0E" w:rsidP="007F2C0E">
      <w:pPr>
        <w:ind w:firstLine="420"/>
      </w:pPr>
    </w:p>
    <w:p w14:paraId="58AADC46" w14:textId="77777777" w:rsidR="007F2C0E" w:rsidRDefault="007F2C0E" w:rsidP="007F2C0E">
      <w:pPr>
        <w:pStyle w:val="42"/>
      </w:pPr>
      <w:r>
        <w:rPr>
          <w:rFonts w:hint="eastAsia"/>
        </w:rPr>
        <w:t>16.2.3</w:t>
      </w:r>
      <w:r>
        <w:rPr>
          <w:rFonts w:hint="eastAsia"/>
        </w:rPr>
        <w:tab/>
      </w:r>
      <w:r>
        <w:rPr>
          <w:rFonts w:hint="eastAsia"/>
        </w:rPr>
        <w:t>在驱动代码中调用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子系统</w:t>
      </w:r>
    </w:p>
    <w:p w14:paraId="2DD148AA" w14:textId="77777777" w:rsidR="007F2C0E" w:rsidRDefault="007F2C0E" w:rsidP="007F2C0E">
      <w:pPr>
        <w:ind w:firstLine="420"/>
      </w:pPr>
      <w:r>
        <w:rPr>
          <w:rFonts w:hint="eastAsia"/>
        </w:rPr>
        <w:t>在设备树中指定了G</w:t>
      </w:r>
      <w:r>
        <w:t>PIO</w:t>
      </w:r>
      <w:r>
        <w:rPr>
          <w:rFonts w:hint="eastAsia"/>
        </w:rPr>
        <w:t>引脚，在驱动代码中如何使用？</w:t>
      </w:r>
    </w:p>
    <w:p w14:paraId="50DD766D" w14:textId="77777777" w:rsidR="007F2C0E" w:rsidRDefault="007F2C0E" w:rsidP="007F2C0E">
      <w:pPr>
        <w:ind w:firstLine="420"/>
      </w:pPr>
      <w:r>
        <w:rPr>
          <w:rFonts w:hint="eastAsia"/>
        </w:rPr>
        <w:t>也就是G</w:t>
      </w:r>
      <w:r>
        <w:t>PIO</w:t>
      </w:r>
      <w:r>
        <w:rPr>
          <w:rFonts w:hint="eastAsia"/>
        </w:rPr>
        <w:t>子系统的接口函数是什么？</w:t>
      </w:r>
    </w:p>
    <w:p w14:paraId="5B15172D" w14:textId="77777777" w:rsidR="007F2C0E" w:rsidRDefault="007F2C0E" w:rsidP="007F2C0E">
      <w:pPr>
        <w:ind w:firstLine="420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子系统有两套接口：基于描述符的(</w:t>
      </w:r>
      <w:r>
        <w:t>descriptor-based)</w:t>
      </w:r>
      <w:r>
        <w:rPr>
          <w:rFonts w:hint="eastAsia"/>
        </w:rPr>
        <w:t>、老的(</w:t>
      </w:r>
      <w:r>
        <w:t>legacy)</w:t>
      </w:r>
      <w:r>
        <w:rPr>
          <w:rFonts w:hint="eastAsia"/>
        </w:rPr>
        <w:t>。前者的函数都有前缀“g</w:t>
      </w:r>
      <w:r>
        <w:t>piod_</w:t>
      </w:r>
      <w:r>
        <w:rPr>
          <w:rFonts w:hint="eastAsia"/>
        </w:rPr>
        <w:t>”，它使用</w:t>
      </w:r>
      <w:r>
        <w:t>gpio_desc</w:t>
      </w:r>
      <w:r>
        <w:rPr>
          <w:rFonts w:hint="eastAsia"/>
        </w:rPr>
        <w:t>结构体来表示一个引脚；后者的函数都有前缀“g</w:t>
      </w:r>
      <w:r>
        <w:t>pio_</w:t>
      </w:r>
      <w:r>
        <w:rPr>
          <w:rFonts w:hint="eastAsia"/>
        </w:rPr>
        <w:t>”，它使用一个整数来表示一个引脚。</w:t>
      </w:r>
    </w:p>
    <w:p w14:paraId="5327028C" w14:textId="77777777" w:rsidR="007F2C0E" w:rsidRDefault="007F2C0E" w:rsidP="007F2C0E">
      <w:pPr>
        <w:ind w:firstLine="420"/>
      </w:pPr>
    </w:p>
    <w:p w14:paraId="1A998F9A" w14:textId="77777777" w:rsidR="007F2C0E" w:rsidRDefault="007F2C0E" w:rsidP="007F2C0E">
      <w:pPr>
        <w:ind w:firstLine="420"/>
      </w:pPr>
      <w:r>
        <w:rPr>
          <w:rFonts w:hint="eastAsia"/>
        </w:rPr>
        <w:t>要操作一个引脚，首先要g</w:t>
      </w:r>
      <w:r>
        <w:t>et</w:t>
      </w:r>
      <w:r>
        <w:rPr>
          <w:rFonts w:hint="eastAsia"/>
        </w:rPr>
        <w:t>引脚，然后设置方向，读值、写值。</w:t>
      </w:r>
    </w:p>
    <w:p w14:paraId="1026B927" w14:textId="77777777" w:rsidR="007F2C0E" w:rsidRDefault="007F2C0E" w:rsidP="007F2C0E">
      <w:pPr>
        <w:ind w:firstLine="420"/>
      </w:pPr>
    </w:p>
    <w:p w14:paraId="3899B51B" w14:textId="77777777" w:rsidR="007F2C0E" w:rsidRDefault="007F2C0E" w:rsidP="007F2C0E">
      <w:pPr>
        <w:ind w:firstLine="420"/>
      </w:pPr>
    </w:p>
    <w:p w14:paraId="7BC59F87" w14:textId="77777777" w:rsidR="007F2C0E" w:rsidRDefault="007F2C0E" w:rsidP="007F2C0E">
      <w:pPr>
        <w:ind w:firstLine="420"/>
      </w:pPr>
      <w:r>
        <w:rPr>
          <w:rFonts w:hint="eastAsia"/>
        </w:rPr>
        <w:t>驱动程序中要包含头文件，</w:t>
      </w:r>
    </w:p>
    <w:p w14:paraId="6785EC43" w14:textId="77777777" w:rsidR="007F2C0E" w:rsidRDefault="007F2C0E" w:rsidP="007F2C0E">
      <w:pPr>
        <w:shd w:val="clear" w:color="auto" w:fill="C0C0C0"/>
        <w:ind w:firstLine="420"/>
      </w:pPr>
      <w:r>
        <w:t>#include &lt;linux/gpio/consumer.h&gt;   // descriptor-based</w:t>
      </w:r>
    </w:p>
    <w:p w14:paraId="17C5A7AD" w14:textId="77777777" w:rsidR="007F2C0E" w:rsidRDefault="007F2C0E" w:rsidP="007F2C0E">
      <w:pPr>
        <w:shd w:val="clear" w:color="auto" w:fill="C0C0C0"/>
        <w:ind w:firstLine="420"/>
      </w:pPr>
      <w:r>
        <w:rPr>
          <w:rFonts w:hint="eastAsia"/>
        </w:rPr>
        <w:t>或</w:t>
      </w:r>
    </w:p>
    <w:p w14:paraId="14BE4974" w14:textId="77777777" w:rsidR="007F2C0E" w:rsidRDefault="007F2C0E" w:rsidP="007F2C0E">
      <w:pPr>
        <w:shd w:val="clear" w:color="auto" w:fill="C0C0C0"/>
        <w:ind w:firstLine="420"/>
      </w:pPr>
      <w:r>
        <w:t>#include &lt;linux/gpio.h&gt;            // legacy</w:t>
      </w:r>
    </w:p>
    <w:p w14:paraId="6314A40E" w14:textId="77777777" w:rsidR="007F2C0E" w:rsidRDefault="007F2C0E" w:rsidP="007F2C0E">
      <w:pPr>
        <w:ind w:firstLine="420"/>
      </w:pPr>
    </w:p>
    <w:p w14:paraId="29E6A0C7" w14:textId="77777777" w:rsidR="007F2C0E" w:rsidRDefault="007F2C0E" w:rsidP="007F2C0E">
      <w:pPr>
        <w:ind w:firstLine="420"/>
      </w:pPr>
      <w:r>
        <w:rPr>
          <w:rFonts w:hint="eastAsia"/>
        </w:rPr>
        <w:t>下表列出常用的函数：</w:t>
      </w:r>
    </w:p>
    <w:tbl>
      <w:tblPr>
        <w:tblStyle w:val="affff"/>
        <w:tblW w:w="0" w:type="auto"/>
        <w:tblLook w:val="04A0" w:firstRow="1" w:lastRow="0" w:firstColumn="1" w:lastColumn="0" w:noHBand="0" w:noVBand="1"/>
      </w:tblPr>
      <w:tblGrid>
        <w:gridCol w:w="2946"/>
        <w:gridCol w:w="2841"/>
        <w:gridCol w:w="2766"/>
      </w:tblGrid>
      <w:tr w:rsidR="007F2C0E" w14:paraId="10B40F7E" w14:textId="77777777">
        <w:tc>
          <w:tcPr>
            <w:tcW w:w="2765" w:type="dxa"/>
          </w:tcPr>
          <w:p w14:paraId="0FB2B728" w14:textId="77777777" w:rsidR="007F2C0E" w:rsidRDefault="007F2C0E" w:rsidP="00AD2FD9">
            <w:pPr>
              <w:ind w:firstLine="420"/>
              <w:jc w:val="center"/>
            </w:pPr>
            <w:r>
              <w:lastRenderedPageBreak/>
              <w:t>descriptor-based</w:t>
            </w:r>
          </w:p>
        </w:tc>
        <w:tc>
          <w:tcPr>
            <w:tcW w:w="2765" w:type="dxa"/>
          </w:tcPr>
          <w:p w14:paraId="56292A3C" w14:textId="77777777" w:rsidR="007F2C0E" w:rsidRDefault="007F2C0E" w:rsidP="00AD2FD9">
            <w:pPr>
              <w:ind w:firstLine="420"/>
              <w:jc w:val="center"/>
            </w:pPr>
            <w:r>
              <w:t>legacy</w:t>
            </w:r>
          </w:p>
        </w:tc>
        <w:tc>
          <w:tcPr>
            <w:tcW w:w="2766" w:type="dxa"/>
          </w:tcPr>
          <w:p w14:paraId="04461C30" w14:textId="77777777" w:rsidR="007F2C0E" w:rsidRDefault="007F2C0E" w:rsidP="00AD2FD9">
            <w:pPr>
              <w:ind w:firstLine="42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F2C0E" w14:paraId="650EBAAD" w14:textId="77777777">
        <w:tc>
          <w:tcPr>
            <w:tcW w:w="8296" w:type="dxa"/>
            <w:gridSpan w:val="3"/>
          </w:tcPr>
          <w:p w14:paraId="66C31523" w14:textId="77777777" w:rsidR="007F2C0E" w:rsidRDefault="007F2C0E" w:rsidP="00AD2FD9">
            <w:pPr>
              <w:ind w:firstLine="420"/>
            </w:pPr>
            <w:r>
              <w:rPr>
                <w:rFonts w:hint="eastAsia"/>
              </w:rPr>
              <w:t>获得G</w:t>
            </w:r>
            <w:r>
              <w:t>PIO</w:t>
            </w:r>
          </w:p>
        </w:tc>
      </w:tr>
      <w:tr w:rsidR="007F2C0E" w14:paraId="3A2E97A1" w14:textId="77777777">
        <w:tc>
          <w:tcPr>
            <w:tcW w:w="2765" w:type="dxa"/>
          </w:tcPr>
          <w:p w14:paraId="011C6C52" w14:textId="77777777" w:rsidR="007F2C0E" w:rsidRDefault="007F2C0E" w:rsidP="00AD2FD9">
            <w:pPr>
              <w:ind w:firstLine="420"/>
            </w:pPr>
            <w:r>
              <w:t>gpiod_get</w:t>
            </w:r>
          </w:p>
        </w:tc>
        <w:tc>
          <w:tcPr>
            <w:tcW w:w="2765" w:type="dxa"/>
          </w:tcPr>
          <w:p w14:paraId="3A7447BA" w14:textId="77777777" w:rsidR="007F2C0E" w:rsidRDefault="007F2C0E" w:rsidP="00AD2FD9">
            <w:pPr>
              <w:ind w:firstLine="420"/>
            </w:pPr>
            <w:r>
              <w:t>gpio_request</w:t>
            </w:r>
          </w:p>
        </w:tc>
        <w:tc>
          <w:tcPr>
            <w:tcW w:w="2766" w:type="dxa"/>
          </w:tcPr>
          <w:p w14:paraId="19F07E6B" w14:textId="77777777" w:rsidR="007F2C0E" w:rsidRDefault="007F2C0E" w:rsidP="00AD2FD9">
            <w:pPr>
              <w:ind w:firstLine="420"/>
            </w:pPr>
          </w:p>
        </w:tc>
      </w:tr>
      <w:tr w:rsidR="007F2C0E" w14:paraId="00CD7528" w14:textId="77777777">
        <w:tc>
          <w:tcPr>
            <w:tcW w:w="2765" w:type="dxa"/>
          </w:tcPr>
          <w:p w14:paraId="287BBD47" w14:textId="77777777" w:rsidR="007F2C0E" w:rsidRDefault="007F2C0E" w:rsidP="00AD2FD9">
            <w:pPr>
              <w:ind w:firstLine="420"/>
            </w:pPr>
            <w:r>
              <w:t>gpiod_get_index</w:t>
            </w:r>
          </w:p>
        </w:tc>
        <w:tc>
          <w:tcPr>
            <w:tcW w:w="2765" w:type="dxa"/>
          </w:tcPr>
          <w:p w14:paraId="2E1912B4" w14:textId="77777777" w:rsidR="007F2C0E" w:rsidRDefault="007F2C0E" w:rsidP="00AD2FD9">
            <w:pPr>
              <w:ind w:firstLine="420"/>
            </w:pPr>
          </w:p>
        </w:tc>
        <w:tc>
          <w:tcPr>
            <w:tcW w:w="2766" w:type="dxa"/>
          </w:tcPr>
          <w:p w14:paraId="12EF48ED" w14:textId="77777777" w:rsidR="007F2C0E" w:rsidRDefault="007F2C0E" w:rsidP="00AD2FD9">
            <w:pPr>
              <w:ind w:firstLine="420"/>
            </w:pPr>
          </w:p>
        </w:tc>
      </w:tr>
      <w:tr w:rsidR="007F2C0E" w14:paraId="63FD9131" w14:textId="77777777">
        <w:tc>
          <w:tcPr>
            <w:tcW w:w="2765" w:type="dxa"/>
          </w:tcPr>
          <w:p w14:paraId="651436D4" w14:textId="77777777" w:rsidR="007F2C0E" w:rsidRDefault="007F2C0E" w:rsidP="00AD2FD9">
            <w:pPr>
              <w:ind w:firstLine="420"/>
            </w:pPr>
            <w:r>
              <w:t>gpiod_get_array</w:t>
            </w:r>
          </w:p>
        </w:tc>
        <w:tc>
          <w:tcPr>
            <w:tcW w:w="2765" w:type="dxa"/>
          </w:tcPr>
          <w:p w14:paraId="53883ECE" w14:textId="77777777" w:rsidR="007F2C0E" w:rsidRDefault="007F2C0E" w:rsidP="00AD2FD9">
            <w:pPr>
              <w:ind w:firstLine="420"/>
            </w:pPr>
            <w:r>
              <w:t>gpio_request_array</w:t>
            </w:r>
          </w:p>
        </w:tc>
        <w:tc>
          <w:tcPr>
            <w:tcW w:w="2766" w:type="dxa"/>
          </w:tcPr>
          <w:p w14:paraId="2CDE3755" w14:textId="77777777" w:rsidR="007F2C0E" w:rsidRDefault="007F2C0E" w:rsidP="00AD2FD9">
            <w:pPr>
              <w:ind w:firstLine="420"/>
            </w:pPr>
          </w:p>
        </w:tc>
      </w:tr>
      <w:tr w:rsidR="007F2C0E" w14:paraId="6C936A55" w14:textId="77777777">
        <w:tc>
          <w:tcPr>
            <w:tcW w:w="2765" w:type="dxa"/>
          </w:tcPr>
          <w:p w14:paraId="11B7F26D" w14:textId="77777777" w:rsidR="007F2C0E" w:rsidRDefault="007F2C0E" w:rsidP="00AD2FD9">
            <w:pPr>
              <w:ind w:firstLine="420"/>
            </w:pPr>
            <w:r>
              <w:t>devm_gpiod_get</w:t>
            </w:r>
          </w:p>
        </w:tc>
        <w:tc>
          <w:tcPr>
            <w:tcW w:w="2765" w:type="dxa"/>
          </w:tcPr>
          <w:p w14:paraId="58DBE91B" w14:textId="77777777" w:rsidR="007F2C0E" w:rsidRDefault="007F2C0E" w:rsidP="00AD2FD9">
            <w:pPr>
              <w:ind w:firstLine="420"/>
            </w:pPr>
          </w:p>
        </w:tc>
        <w:tc>
          <w:tcPr>
            <w:tcW w:w="2766" w:type="dxa"/>
          </w:tcPr>
          <w:p w14:paraId="078AA2C7" w14:textId="77777777" w:rsidR="007F2C0E" w:rsidRDefault="007F2C0E" w:rsidP="00AD2FD9">
            <w:pPr>
              <w:ind w:firstLine="420"/>
            </w:pPr>
          </w:p>
        </w:tc>
      </w:tr>
      <w:tr w:rsidR="007F2C0E" w14:paraId="782DAA64" w14:textId="77777777">
        <w:tc>
          <w:tcPr>
            <w:tcW w:w="2765" w:type="dxa"/>
          </w:tcPr>
          <w:p w14:paraId="6E632800" w14:textId="77777777" w:rsidR="007F2C0E" w:rsidRDefault="007F2C0E" w:rsidP="00AD2FD9">
            <w:pPr>
              <w:ind w:firstLine="420"/>
            </w:pPr>
            <w:r>
              <w:t>devm_gpiod_get_index</w:t>
            </w:r>
          </w:p>
        </w:tc>
        <w:tc>
          <w:tcPr>
            <w:tcW w:w="2765" w:type="dxa"/>
          </w:tcPr>
          <w:p w14:paraId="6D028235" w14:textId="77777777" w:rsidR="007F2C0E" w:rsidRDefault="007F2C0E" w:rsidP="00AD2FD9">
            <w:pPr>
              <w:ind w:firstLine="420"/>
            </w:pPr>
          </w:p>
        </w:tc>
        <w:tc>
          <w:tcPr>
            <w:tcW w:w="2766" w:type="dxa"/>
          </w:tcPr>
          <w:p w14:paraId="144A0EFD" w14:textId="77777777" w:rsidR="007F2C0E" w:rsidRDefault="007F2C0E" w:rsidP="00AD2FD9">
            <w:pPr>
              <w:ind w:firstLine="420"/>
            </w:pPr>
          </w:p>
        </w:tc>
      </w:tr>
      <w:tr w:rsidR="007F2C0E" w14:paraId="47D87706" w14:textId="77777777">
        <w:tc>
          <w:tcPr>
            <w:tcW w:w="2765" w:type="dxa"/>
          </w:tcPr>
          <w:p w14:paraId="0AEEBE29" w14:textId="77777777" w:rsidR="007F2C0E" w:rsidRDefault="007F2C0E" w:rsidP="00AD2FD9">
            <w:pPr>
              <w:ind w:firstLine="420"/>
            </w:pPr>
            <w:r>
              <w:t>devm_gpiod_get_array</w:t>
            </w:r>
          </w:p>
        </w:tc>
        <w:tc>
          <w:tcPr>
            <w:tcW w:w="2765" w:type="dxa"/>
          </w:tcPr>
          <w:p w14:paraId="0401D9E1" w14:textId="77777777" w:rsidR="007F2C0E" w:rsidRDefault="007F2C0E" w:rsidP="00AD2FD9">
            <w:pPr>
              <w:ind w:firstLine="420"/>
            </w:pPr>
          </w:p>
        </w:tc>
        <w:tc>
          <w:tcPr>
            <w:tcW w:w="2766" w:type="dxa"/>
          </w:tcPr>
          <w:p w14:paraId="56103BF1" w14:textId="77777777" w:rsidR="007F2C0E" w:rsidRDefault="007F2C0E" w:rsidP="00AD2FD9">
            <w:pPr>
              <w:ind w:firstLine="420"/>
            </w:pPr>
          </w:p>
        </w:tc>
      </w:tr>
      <w:tr w:rsidR="007F2C0E" w14:paraId="7C00991D" w14:textId="77777777">
        <w:tc>
          <w:tcPr>
            <w:tcW w:w="8296" w:type="dxa"/>
            <w:gridSpan w:val="3"/>
          </w:tcPr>
          <w:p w14:paraId="565AFF4A" w14:textId="77777777" w:rsidR="007F2C0E" w:rsidRDefault="007F2C0E" w:rsidP="00AD2FD9">
            <w:pPr>
              <w:ind w:firstLine="420"/>
            </w:pPr>
            <w:r>
              <w:rPr>
                <w:rFonts w:hint="eastAsia"/>
              </w:rPr>
              <w:t>设置方向</w:t>
            </w:r>
          </w:p>
        </w:tc>
      </w:tr>
      <w:tr w:rsidR="007F2C0E" w14:paraId="7DA5BE3A" w14:textId="77777777">
        <w:tc>
          <w:tcPr>
            <w:tcW w:w="2765" w:type="dxa"/>
          </w:tcPr>
          <w:p w14:paraId="3DFEE891" w14:textId="77777777" w:rsidR="007F2C0E" w:rsidRDefault="007F2C0E" w:rsidP="00AD2FD9">
            <w:pPr>
              <w:ind w:firstLine="420"/>
            </w:pPr>
            <w:r>
              <w:t>gpiod_direction_input</w:t>
            </w:r>
          </w:p>
        </w:tc>
        <w:tc>
          <w:tcPr>
            <w:tcW w:w="2765" w:type="dxa"/>
          </w:tcPr>
          <w:p w14:paraId="772CE667" w14:textId="77777777" w:rsidR="007F2C0E" w:rsidRDefault="007F2C0E" w:rsidP="00AD2FD9">
            <w:pPr>
              <w:ind w:firstLine="420"/>
            </w:pPr>
            <w:r>
              <w:t>gpio_direction_input</w:t>
            </w:r>
          </w:p>
        </w:tc>
        <w:tc>
          <w:tcPr>
            <w:tcW w:w="2766" w:type="dxa"/>
          </w:tcPr>
          <w:p w14:paraId="108FF48F" w14:textId="77777777" w:rsidR="007F2C0E" w:rsidRDefault="007F2C0E" w:rsidP="00AD2FD9">
            <w:pPr>
              <w:ind w:firstLine="420"/>
            </w:pPr>
          </w:p>
        </w:tc>
      </w:tr>
      <w:tr w:rsidR="007F2C0E" w14:paraId="63756831" w14:textId="77777777">
        <w:tc>
          <w:tcPr>
            <w:tcW w:w="2765" w:type="dxa"/>
          </w:tcPr>
          <w:p w14:paraId="5A7FC4AF" w14:textId="77777777" w:rsidR="007F2C0E" w:rsidRDefault="007F2C0E" w:rsidP="00AD2FD9">
            <w:pPr>
              <w:ind w:firstLine="420"/>
            </w:pPr>
            <w:r>
              <w:t>gpiod_direction_output</w:t>
            </w:r>
          </w:p>
        </w:tc>
        <w:tc>
          <w:tcPr>
            <w:tcW w:w="2765" w:type="dxa"/>
          </w:tcPr>
          <w:p w14:paraId="72A95319" w14:textId="77777777" w:rsidR="007F2C0E" w:rsidRDefault="007F2C0E" w:rsidP="00AD2FD9">
            <w:pPr>
              <w:ind w:firstLine="420"/>
            </w:pPr>
            <w:r>
              <w:t>gpio_direction_output</w:t>
            </w:r>
          </w:p>
        </w:tc>
        <w:tc>
          <w:tcPr>
            <w:tcW w:w="2766" w:type="dxa"/>
          </w:tcPr>
          <w:p w14:paraId="64E5EB01" w14:textId="77777777" w:rsidR="007F2C0E" w:rsidRDefault="007F2C0E" w:rsidP="00AD2FD9">
            <w:pPr>
              <w:ind w:firstLine="420"/>
            </w:pPr>
          </w:p>
        </w:tc>
      </w:tr>
      <w:tr w:rsidR="007F2C0E" w14:paraId="51135395" w14:textId="77777777">
        <w:tc>
          <w:tcPr>
            <w:tcW w:w="8296" w:type="dxa"/>
            <w:gridSpan w:val="3"/>
          </w:tcPr>
          <w:p w14:paraId="2A2B100C" w14:textId="77777777" w:rsidR="007F2C0E" w:rsidRDefault="007F2C0E" w:rsidP="00AD2FD9">
            <w:pPr>
              <w:ind w:firstLine="420"/>
            </w:pPr>
            <w:r>
              <w:rPr>
                <w:rFonts w:hint="eastAsia"/>
              </w:rPr>
              <w:t>读值、写值</w:t>
            </w:r>
          </w:p>
        </w:tc>
      </w:tr>
      <w:tr w:rsidR="007F2C0E" w14:paraId="576486BA" w14:textId="77777777">
        <w:tc>
          <w:tcPr>
            <w:tcW w:w="2765" w:type="dxa"/>
          </w:tcPr>
          <w:p w14:paraId="6D7A4FF2" w14:textId="77777777" w:rsidR="007F2C0E" w:rsidRDefault="007F2C0E" w:rsidP="00AD2FD9">
            <w:pPr>
              <w:ind w:firstLine="420"/>
            </w:pPr>
            <w:r>
              <w:t>gpiod_get_value</w:t>
            </w:r>
          </w:p>
        </w:tc>
        <w:tc>
          <w:tcPr>
            <w:tcW w:w="2765" w:type="dxa"/>
          </w:tcPr>
          <w:p w14:paraId="0859E86F" w14:textId="77777777" w:rsidR="007F2C0E" w:rsidRDefault="007F2C0E" w:rsidP="00AD2FD9">
            <w:pPr>
              <w:ind w:firstLine="420"/>
            </w:pPr>
            <w:r>
              <w:t>gpio_get_value</w:t>
            </w:r>
          </w:p>
        </w:tc>
        <w:tc>
          <w:tcPr>
            <w:tcW w:w="2766" w:type="dxa"/>
          </w:tcPr>
          <w:p w14:paraId="7C36A4FD" w14:textId="77777777" w:rsidR="007F2C0E" w:rsidRDefault="007F2C0E" w:rsidP="00AD2FD9">
            <w:pPr>
              <w:ind w:firstLine="420"/>
            </w:pPr>
          </w:p>
        </w:tc>
      </w:tr>
      <w:tr w:rsidR="007F2C0E" w14:paraId="73164F36" w14:textId="77777777">
        <w:tc>
          <w:tcPr>
            <w:tcW w:w="2765" w:type="dxa"/>
          </w:tcPr>
          <w:p w14:paraId="4691817C" w14:textId="77777777" w:rsidR="007F2C0E" w:rsidRDefault="007F2C0E" w:rsidP="00AD2FD9">
            <w:pPr>
              <w:ind w:firstLine="420"/>
            </w:pPr>
            <w:r>
              <w:t>gpiod_set_value</w:t>
            </w:r>
          </w:p>
        </w:tc>
        <w:tc>
          <w:tcPr>
            <w:tcW w:w="2765" w:type="dxa"/>
          </w:tcPr>
          <w:p w14:paraId="57214BCF" w14:textId="77777777" w:rsidR="007F2C0E" w:rsidRDefault="007F2C0E" w:rsidP="00AD2FD9">
            <w:pPr>
              <w:ind w:firstLine="420"/>
            </w:pPr>
            <w:r>
              <w:t>gpio_set_value</w:t>
            </w:r>
          </w:p>
        </w:tc>
        <w:tc>
          <w:tcPr>
            <w:tcW w:w="2766" w:type="dxa"/>
          </w:tcPr>
          <w:p w14:paraId="33663544" w14:textId="77777777" w:rsidR="007F2C0E" w:rsidRDefault="007F2C0E" w:rsidP="00AD2FD9">
            <w:pPr>
              <w:ind w:firstLine="420"/>
            </w:pPr>
          </w:p>
        </w:tc>
      </w:tr>
      <w:tr w:rsidR="007F2C0E" w14:paraId="574AC0BA" w14:textId="77777777">
        <w:tc>
          <w:tcPr>
            <w:tcW w:w="8296" w:type="dxa"/>
            <w:gridSpan w:val="3"/>
          </w:tcPr>
          <w:p w14:paraId="39E9BED5" w14:textId="77777777" w:rsidR="007F2C0E" w:rsidRDefault="007F2C0E" w:rsidP="00AD2FD9">
            <w:pPr>
              <w:ind w:firstLine="420"/>
            </w:pPr>
            <w:r>
              <w:rPr>
                <w:rFonts w:hint="eastAsia"/>
              </w:rPr>
              <w:t>释放G</w:t>
            </w:r>
            <w:r>
              <w:t>PIO</w:t>
            </w:r>
          </w:p>
        </w:tc>
      </w:tr>
      <w:tr w:rsidR="007F2C0E" w14:paraId="1F31F7C2" w14:textId="77777777">
        <w:tc>
          <w:tcPr>
            <w:tcW w:w="2765" w:type="dxa"/>
          </w:tcPr>
          <w:p w14:paraId="69D0871E" w14:textId="77777777" w:rsidR="007F2C0E" w:rsidRDefault="007F2C0E" w:rsidP="00AD2FD9">
            <w:pPr>
              <w:ind w:firstLine="420"/>
            </w:pPr>
            <w:r>
              <w:t>gpio_free</w:t>
            </w:r>
          </w:p>
        </w:tc>
        <w:tc>
          <w:tcPr>
            <w:tcW w:w="2765" w:type="dxa"/>
          </w:tcPr>
          <w:p w14:paraId="7FDC8B25" w14:textId="77777777" w:rsidR="007F2C0E" w:rsidRDefault="007F2C0E" w:rsidP="00AD2FD9">
            <w:pPr>
              <w:ind w:firstLine="420"/>
            </w:pPr>
            <w:r>
              <w:t>gpio_free</w:t>
            </w:r>
          </w:p>
        </w:tc>
        <w:tc>
          <w:tcPr>
            <w:tcW w:w="2766" w:type="dxa"/>
          </w:tcPr>
          <w:p w14:paraId="4AD3174E" w14:textId="77777777" w:rsidR="007F2C0E" w:rsidRDefault="007F2C0E" w:rsidP="00AD2FD9">
            <w:pPr>
              <w:ind w:firstLine="420"/>
            </w:pPr>
          </w:p>
        </w:tc>
      </w:tr>
      <w:tr w:rsidR="007F2C0E" w14:paraId="0B3626F3" w14:textId="77777777">
        <w:tc>
          <w:tcPr>
            <w:tcW w:w="2765" w:type="dxa"/>
          </w:tcPr>
          <w:p w14:paraId="5AFAA0F2" w14:textId="77777777" w:rsidR="007F2C0E" w:rsidRDefault="007F2C0E" w:rsidP="00AD2FD9">
            <w:pPr>
              <w:ind w:firstLine="420"/>
            </w:pPr>
            <w:r>
              <w:t>gpiod_put</w:t>
            </w:r>
          </w:p>
        </w:tc>
        <w:tc>
          <w:tcPr>
            <w:tcW w:w="2765" w:type="dxa"/>
          </w:tcPr>
          <w:p w14:paraId="5BFD4B17" w14:textId="77777777" w:rsidR="007F2C0E" w:rsidRDefault="007F2C0E" w:rsidP="00AD2FD9">
            <w:pPr>
              <w:ind w:firstLine="420"/>
            </w:pPr>
            <w:r>
              <w:t>gpio_free_array</w:t>
            </w:r>
          </w:p>
        </w:tc>
        <w:tc>
          <w:tcPr>
            <w:tcW w:w="2766" w:type="dxa"/>
          </w:tcPr>
          <w:p w14:paraId="1F368FC4" w14:textId="77777777" w:rsidR="007F2C0E" w:rsidRDefault="007F2C0E" w:rsidP="00AD2FD9">
            <w:pPr>
              <w:ind w:firstLine="420"/>
            </w:pPr>
          </w:p>
        </w:tc>
      </w:tr>
      <w:tr w:rsidR="007F2C0E" w14:paraId="5F6D7B96" w14:textId="77777777">
        <w:tc>
          <w:tcPr>
            <w:tcW w:w="2765" w:type="dxa"/>
          </w:tcPr>
          <w:p w14:paraId="3780FC77" w14:textId="77777777" w:rsidR="007F2C0E" w:rsidRDefault="007F2C0E" w:rsidP="00AD2FD9">
            <w:pPr>
              <w:ind w:firstLine="420"/>
            </w:pPr>
            <w:r>
              <w:t>gpiod_put_array</w:t>
            </w:r>
          </w:p>
        </w:tc>
        <w:tc>
          <w:tcPr>
            <w:tcW w:w="2765" w:type="dxa"/>
          </w:tcPr>
          <w:p w14:paraId="6A621FF1" w14:textId="77777777" w:rsidR="007F2C0E" w:rsidRDefault="007F2C0E" w:rsidP="00AD2FD9">
            <w:pPr>
              <w:ind w:firstLine="420"/>
            </w:pPr>
          </w:p>
        </w:tc>
        <w:tc>
          <w:tcPr>
            <w:tcW w:w="2766" w:type="dxa"/>
          </w:tcPr>
          <w:p w14:paraId="51706207" w14:textId="77777777" w:rsidR="007F2C0E" w:rsidRDefault="007F2C0E" w:rsidP="00AD2FD9">
            <w:pPr>
              <w:ind w:firstLine="420"/>
            </w:pPr>
          </w:p>
        </w:tc>
      </w:tr>
      <w:tr w:rsidR="007F2C0E" w14:paraId="5C6BB517" w14:textId="77777777">
        <w:tc>
          <w:tcPr>
            <w:tcW w:w="2765" w:type="dxa"/>
          </w:tcPr>
          <w:p w14:paraId="062B098E" w14:textId="77777777" w:rsidR="007F2C0E" w:rsidRDefault="007F2C0E" w:rsidP="00AD2FD9">
            <w:pPr>
              <w:ind w:firstLine="420"/>
            </w:pPr>
            <w:r>
              <w:t>devm_gpiod_put</w:t>
            </w:r>
          </w:p>
        </w:tc>
        <w:tc>
          <w:tcPr>
            <w:tcW w:w="2765" w:type="dxa"/>
          </w:tcPr>
          <w:p w14:paraId="3C1A3AD1" w14:textId="77777777" w:rsidR="007F2C0E" w:rsidRDefault="007F2C0E" w:rsidP="00AD2FD9">
            <w:pPr>
              <w:ind w:firstLine="420"/>
            </w:pPr>
          </w:p>
        </w:tc>
        <w:tc>
          <w:tcPr>
            <w:tcW w:w="2766" w:type="dxa"/>
          </w:tcPr>
          <w:p w14:paraId="554F4089" w14:textId="77777777" w:rsidR="007F2C0E" w:rsidRDefault="007F2C0E" w:rsidP="00AD2FD9">
            <w:pPr>
              <w:ind w:firstLine="420"/>
            </w:pPr>
          </w:p>
        </w:tc>
      </w:tr>
      <w:tr w:rsidR="007F2C0E" w14:paraId="3F13BEFF" w14:textId="77777777">
        <w:tc>
          <w:tcPr>
            <w:tcW w:w="2765" w:type="dxa"/>
          </w:tcPr>
          <w:p w14:paraId="2B0F0DB8" w14:textId="77777777" w:rsidR="007F2C0E" w:rsidRDefault="007F2C0E" w:rsidP="00AD2FD9">
            <w:pPr>
              <w:ind w:firstLine="420"/>
            </w:pPr>
            <w:r>
              <w:t>devm_gpiod_put_array</w:t>
            </w:r>
          </w:p>
        </w:tc>
        <w:tc>
          <w:tcPr>
            <w:tcW w:w="2765" w:type="dxa"/>
          </w:tcPr>
          <w:p w14:paraId="7B8E27ED" w14:textId="77777777" w:rsidR="007F2C0E" w:rsidRDefault="007F2C0E" w:rsidP="00AD2FD9">
            <w:pPr>
              <w:ind w:firstLine="420"/>
            </w:pPr>
          </w:p>
        </w:tc>
        <w:tc>
          <w:tcPr>
            <w:tcW w:w="2766" w:type="dxa"/>
          </w:tcPr>
          <w:p w14:paraId="179EB85E" w14:textId="77777777" w:rsidR="007F2C0E" w:rsidRDefault="007F2C0E" w:rsidP="00AD2FD9">
            <w:pPr>
              <w:ind w:firstLine="420"/>
            </w:pPr>
          </w:p>
        </w:tc>
      </w:tr>
    </w:tbl>
    <w:p w14:paraId="73931619" w14:textId="77777777" w:rsidR="007F2C0E" w:rsidRDefault="007F2C0E" w:rsidP="007F2C0E">
      <w:pPr>
        <w:ind w:firstLine="420"/>
      </w:pPr>
    </w:p>
    <w:p w14:paraId="6CC3B8A3" w14:textId="77777777" w:rsidR="007F2C0E" w:rsidRDefault="007F2C0E" w:rsidP="007F2C0E">
      <w:pPr>
        <w:ind w:firstLine="420"/>
      </w:pPr>
      <w:r>
        <w:rPr>
          <w:rFonts w:hint="eastAsia"/>
        </w:rPr>
        <w:t>有前缀“d</w:t>
      </w:r>
      <w:r>
        <w:t>evm_”</w:t>
      </w:r>
      <w:r>
        <w:rPr>
          <w:rFonts w:hint="eastAsia"/>
        </w:rPr>
        <w:t>的含义是“设备资源管理”(</w:t>
      </w:r>
      <w:r>
        <w:t>Managed Device Resource)</w:t>
      </w:r>
      <w:r>
        <w:rPr>
          <w:rFonts w:hint="eastAsia"/>
        </w:rPr>
        <w:t>，这是一种自动释放资源的机制。它的思想是“资源是属于设备的，设备不存在时资源就可以自动释放”。</w:t>
      </w:r>
    </w:p>
    <w:p w14:paraId="2B8F3349" w14:textId="77777777" w:rsidR="007F2C0E" w:rsidRDefault="007F2C0E" w:rsidP="007F2C0E">
      <w:pPr>
        <w:ind w:firstLine="420"/>
      </w:pPr>
      <w:r>
        <w:rPr>
          <w:rFonts w:hint="eastAsia"/>
        </w:rPr>
        <w:t>比如在L</w:t>
      </w:r>
      <w:r>
        <w:t>inux</w:t>
      </w:r>
      <w:r>
        <w:rPr>
          <w:rFonts w:hint="eastAsia"/>
        </w:rPr>
        <w:t>开发过程中，先申请了G</w:t>
      </w:r>
      <w:r>
        <w:t>PIO</w:t>
      </w:r>
      <w:r>
        <w:rPr>
          <w:rFonts w:hint="eastAsia"/>
        </w:rPr>
        <w:t>，再申请内存；如果内存申请失败，那么在返回之前就需要先释放G</w:t>
      </w:r>
      <w:r>
        <w:t>PIO</w:t>
      </w:r>
      <w:r>
        <w:rPr>
          <w:rFonts w:hint="eastAsia"/>
        </w:rPr>
        <w:t>资源。如果使用d</w:t>
      </w:r>
      <w:r>
        <w:t>evm</w:t>
      </w:r>
      <w:r>
        <w:rPr>
          <w:rFonts w:hint="eastAsia"/>
        </w:rPr>
        <w:t>的相关函数，在内存申请失败时可以直接返回：设备的销毁函数会自动地释放已经申请了的G</w:t>
      </w:r>
      <w:r>
        <w:t>PIO</w:t>
      </w:r>
      <w:r>
        <w:rPr>
          <w:rFonts w:hint="eastAsia"/>
        </w:rPr>
        <w:t>资源。</w:t>
      </w:r>
    </w:p>
    <w:p w14:paraId="2FAF4AEB" w14:textId="77777777" w:rsidR="007F2C0E" w:rsidRDefault="007F2C0E" w:rsidP="007F2C0E">
      <w:pPr>
        <w:ind w:firstLine="420"/>
      </w:pPr>
      <w:r>
        <w:rPr>
          <w:rFonts w:hint="eastAsia"/>
        </w:rPr>
        <w:t>建议使用“d</w:t>
      </w:r>
      <w:r>
        <w:t>evm_”</w:t>
      </w:r>
      <w:r>
        <w:rPr>
          <w:rFonts w:hint="eastAsia"/>
        </w:rPr>
        <w:t>版本的相关函数。</w:t>
      </w:r>
    </w:p>
    <w:p w14:paraId="72D9D337" w14:textId="77777777" w:rsidR="007F2C0E" w:rsidRDefault="007F2C0E" w:rsidP="007F2C0E">
      <w:pPr>
        <w:ind w:firstLine="420"/>
      </w:pPr>
    </w:p>
    <w:p w14:paraId="2988C783" w14:textId="77777777" w:rsidR="007F2C0E" w:rsidRDefault="007F2C0E" w:rsidP="007F2C0E">
      <w:pPr>
        <w:ind w:firstLine="420"/>
      </w:pPr>
      <w:r>
        <w:rPr>
          <w:rFonts w:hint="eastAsia"/>
        </w:rPr>
        <w:t>举例，假设备在设备树中有如下节点：</w:t>
      </w:r>
    </w:p>
    <w:p w14:paraId="7F5AC108" w14:textId="77777777" w:rsidR="007F2C0E" w:rsidRDefault="007F2C0E" w:rsidP="007F2C0E">
      <w:pPr>
        <w:shd w:val="clear" w:color="auto" w:fill="C0C0C0"/>
        <w:ind w:firstLine="420"/>
      </w:pPr>
      <w:r>
        <w:tab/>
        <w:t>foo_device {</w:t>
      </w:r>
    </w:p>
    <w:p w14:paraId="57AC44F1" w14:textId="77777777" w:rsidR="007F2C0E" w:rsidRDefault="007F2C0E" w:rsidP="007F2C0E">
      <w:pPr>
        <w:shd w:val="clear" w:color="auto" w:fill="C0C0C0"/>
        <w:ind w:firstLine="420"/>
      </w:pPr>
      <w:r>
        <w:tab/>
      </w:r>
      <w:r>
        <w:tab/>
        <w:t>compatible = "acme,foo";</w:t>
      </w:r>
    </w:p>
    <w:p w14:paraId="06DDC744" w14:textId="77777777" w:rsidR="007F2C0E" w:rsidRDefault="007F2C0E" w:rsidP="007F2C0E">
      <w:pPr>
        <w:shd w:val="clear" w:color="auto" w:fill="C0C0C0"/>
        <w:ind w:firstLine="420"/>
      </w:pPr>
      <w:r>
        <w:tab/>
      </w:r>
      <w:r>
        <w:tab/>
        <w:t>...</w:t>
      </w:r>
    </w:p>
    <w:p w14:paraId="05323CE5" w14:textId="77777777" w:rsidR="007F2C0E" w:rsidRDefault="007F2C0E" w:rsidP="007F2C0E">
      <w:pPr>
        <w:shd w:val="clear" w:color="auto" w:fill="C0C0C0"/>
        <w:ind w:firstLine="420"/>
      </w:pPr>
      <w:r>
        <w:tab/>
      </w:r>
      <w:r>
        <w:tab/>
        <w:t>led-gpios = &lt;&amp;gpio 15 GPIO_ACTIVE_HIGH&gt;, /* red */</w:t>
      </w:r>
    </w:p>
    <w:p w14:paraId="7356D1B7" w14:textId="77777777" w:rsidR="007F2C0E" w:rsidRDefault="007F2C0E" w:rsidP="007F2C0E">
      <w:pPr>
        <w:shd w:val="clear" w:color="auto" w:fill="C0C0C0"/>
        <w:ind w:firstLine="420"/>
      </w:pPr>
      <w:r>
        <w:tab/>
      </w:r>
      <w:r>
        <w:tab/>
      </w:r>
      <w:r>
        <w:tab/>
        <w:t xml:space="preserve">    &lt;&amp;gpio 16 GPIO_ACTIVE_HIGH&gt;, /* green */</w:t>
      </w:r>
    </w:p>
    <w:p w14:paraId="64B83FFB" w14:textId="77777777" w:rsidR="007F2C0E" w:rsidRDefault="007F2C0E" w:rsidP="007F2C0E">
      <w:pPr>
        <w:shd w:val="clear" w:color="auto" w:fill="C0C0C0"/>
        <w:ind w:firstLine="420"/>
      </w:pPr>
      <w:r>
        <w:tab/>
      </w:r>
      <w:r>
        <w:tab/>
      </w:r>
      <w:r>
        <w:tab/>
        <w:t xml:space="preserve">    &lt;&amp;gpio 17 GPIO_ACTIVE_HIGH&gt;; /* blue */</w:t>
      </w:r>
    </w:p>
    <w:p w14:paraId="0B7B6C9C" w14:textId="77777777" w:rsidR="007F2C0E" w:rsidRDefault="007F2C0E" w:rsidP="007F2C0E">
      <w:pPr>
        <w:shd w:val="clear" w:color="auto" w:fill="C0C0C0"/>
        <w:ind w:firstLine="420"/>
      </w:pPr>
    </w:p>
    <w:p w14:paraId="190249C8" w14:textId="77777777" w:rsidR="007F2C0E" w:rsidRDefault="007F2C0E" w:rsidP="007F2C0E">
      <w:pPr>
        <w:shd w:val="clear" w:color="auto" w:fill="C0C0C0"/>
        <w:ind w:firstLine="420"/>
      </w:pPr>
      <w:r>
        <w:tab/>
      </w:r>
      <w:r>
        <w:tab/>
        <w:t>power-gpios = &lt;&amp;gpio 1 GPIO_ACTIVE_LOW&gt;;</w:t>
      </w:r>
    </w:p>
    <w:p w14:paraId="07D53E79" w14:textId="77777777" w:rsidR="007F2C0E" w:rsidRDefault="007F2C0E" w:rsidP="007F2C0E">
      <w:pPr>
        <w:shd w:val="clear" w:color="auto" w:fill="C0C0C0"/>
        <w:ind w:firstLine="420"/>
      </w:pPr>
      <w:r>
        <w:tab/>
        <w:t>};</w:t>
      </w:r>
    </w:p>
    <w:p w14:paraId="1ACA6002" w14:textId="77777777" w:rsidR="007F2C0E" w:rsidRDefault="007F2C0E" w:rsidP="007F2C0E">
      <w:pPr>
        <w:ind w:firstLine="420"/>
      </w:pPr>
      <w:r>
        <w:rPr>
          <w:rFonts w:hint="eastAsia"/>
        </w:rPr>
        <w:t>那么可以使用下面的函数获得引脚：</w:t>
      </w:r>
    </w:p>
    <w:p w14:paraId="60D1DB1B" w14:textId="77777777" w:rsidR="007F2C0E" w:rsidRDefault="007F2C0E" w:rsidP="007F2C0E">
      <w:pPr>
        <w:ind w:firstLine="420"/>
      </w:pPr>
    </w:p>
    <w:p w14:paraId="6DCF855B" w14:textId="77777777" w:rsidR="007F2C0E" w:rsidRDefault="007F2C0E" w:rsidP="007F2C0E">
      <w:pPr>
        <w:ind w:firstLine="420"/>
      </w:pPr>
    </w:p>
    <w:p w14:paraId="4D3BD923" w14:textId="77777777" w:rsidR="007F2C0E" w:rsidRDefault="007F2C0E" w:rsidP="007F2C0E">
      <w:pPr>
        <w:shd w:val="clear" w:color="auto" w:fill="C0C0C0"/>
        <w:ind w:firstLine="420"/>
      </w:pPr>
      <w:r>
        <w:t>struct gpio_desc *red, *green, *blue, *power;</w:t>
      </w:r>
    </w:p>
    <w:p w14:paraId="0C05EEE8" w14:textId="77777777" w:rsidR="007F2C0E" w:rsidRDefault="007F2C0E" w:rsidP="007F2C0E">
      <w:pPr>
        <w:shd w:val="clear" w:color="auto" w:fill="C0C0C0"/>
        <w:ind w:firstLine="420"/>
      </w:pPr>
    </w:p>
    <w:p w14:paraId="5AAAEFEE" w14:textId="77777777" w:rsidR="007F2C0E" w:rsidRDefault="007F2C0E" w:rsidP="007F2C0E">
      <w:pPr>
        <w:shd w:val="clear" w:color="auto" w:fill="C0C0C0"/>
        <w:ind w:firstLine="420"/>
      </w:pPr>
      <w:r>
        <w:t>red = gpiod_get_index(dev, "led", 0, GPIOD_OUT_HIGH);</w:t>
      </w:r>
    </w:p>
    <w:p w14:paraId="6AC35965" w14:textId="77777777" w:rsidR="007F2C0E" w:rsidRDefault="007F2C0E" w:rsidP="007F2C0E">
      <w:pPr>
        <w:shd w:val="clear" w:color="auto" w:fill="C0C0C0"/>
        <w:ind w:firstLine="420"/>
      </w:pPr>
      <w:r>
        <w:t>green = gpiod_get_index(dev, "led", 1, GPIOD_OUT_HIGH);</w:t>
      </w:r>
    </w:p>
    <w:p w14:paraId="63497306" w14:textId="77777777" w:rsidR="007F2C0E" w:rsidRDefault="007F2C0E" w:rsidP="007F2C0E">
      <w:pPr>
        <w:shd w:val="clear" w:color="auto" w:fill="C0C0C0"/>
        <w:ind w:firstLine="420"/>
      </w:pPr>
      <w:r>
        <w:t>blue = gpiod_get_index(dev, "led", 2, GPIOD_OUT_HIGH);</w:t>
      </w:r>
    </w:p>
    <w:p w14:paraId="13CE8646" w14:textId="77777777" w:rsidR="007F2C0E" w:rsidRDefault="007F2C0E" w:rsidP="007F2C0E">
      <w:pPr>
        <w:shd w:val="clear" w:color="auto" w:fill="C0C0C0"/>
        <w:ind w:firstLine="420"/>
      </w:pPr>
      <w:r>
        <w:t>power = gpiod_get(dev, "power", GPIOD_OUT_HIGH);</w:t>
      </w:r>
    </w:p>
    <w:p w14:paraId="7501DDC7" w14:textId="77777777" w:rsidR="007F2C0E" w:rsidRDefault="007F2C0E" w:rsidP="007F2C0E">
      <w:pPr>
        <w:ind w:firstLine="420"/>
      </w:pPr>
    </w:p>
    <w:p w14:paraId="63A61DE4" w14:textId="77777777" w:rsidR="007F2C0E" w:rsidRDefault="007F2C0E" w:rsidP="007F2C0E">
      <w:pPr>
        <w:ind w:firstLine="420"/>
      </w:pPr>
      <w:r>
        <w:rPr>
          <w:rFonts w:hint="eastAsia"/>
        </w:rPr>
        <w:t>要</w:t>
      </w:r>
      <w:r>
        <w:rPr>
          <w:rFonts w:hint="eastAsia"/>
          <w:color w:val="FF0000"/>
        </w:rPr>
        <w:t>注意</w:t>
      </w:r>
      <w:r>
        <w:rPr>
          <w:rFonts w:hint="eastAsia"/>
        </w:rPr>
        <w:t>的是，</w:t>
      </w:r>
      <w:r>
        <w:t>gpiod_set_value</w:t>
      </w:r>
      <w:r>
        <w:rPr>
          <w:rFonts w:hint="eastAsia"/>
        </w:rPr>
        <w:t>设置的值是“逻辑值”，不一定等于物理值。</w:t>
      </w:r>
    </w:p>
    <w:p w14:paraId="76D5A4BE" w14:textId="77777777" w:rsidR="007F2C0E" w:rsidRDefault="007F2C0E" w:rsidP="007F2C0E">
      <w:pPr>
        <w:ind w:firstLine="420"/>
      </w:pPr>
      <w:r>
        <w:rPr>
          <w:rFonts w:hint="eastAsia"/>
        </w:rPr>
        <w:t>什么意思？</w:t>
      </w:r>
    </w:p>
    <w:p w14:paraId="7D1E02F5" w14:textId="77777777" w:rsidR="007F2C0E" w:rsidRDefault="007F2C0E" w:rsidP="007F2C0E">
      <w:pPr>
        <w:ind w:firstLine="420"/>
        <w:jc w:val="center"/>
      </w:pPr>
      <w:r>
        <w:rPr>
          <w:noProof/>
        </w:rPr>
        <w:drawing>
          <wp:inline distT="0" distB="0" distL="0" distR="0" wp14:anchorId="06DBD6C6" wp14:editId="3ACB2353">
            <wp:extent cx="3794760" cy="951230"/>
            <wp:effectExtent l="0" t="0" r="0" b="1270"/>
            <wp:docPr id="1454" name="图片 1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" name="图片 14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672" cy="9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6D9D" w14:textId="77777777" w:rsidR="007F2C0E" w:rsidRDefault="007F2C0E" w:rsidP="007F2C0E">
      <w:pPr>
        <w:ind w:firstLine="420"/>
      </w:pPr>
    </w:p>
    <w:p w14:paraId="3ECDD635" w14:textId="77777777" w:rsidR="007F2C0E" w:rsidRDefault="007F2C0E" w:rsidP="007F2C0E">
      <w:pPr>
        <w:ind w:firstLine="420"/>
      </w:pPr>
      <w:r>
        <w:rPr>
          <w:rFonts w:hint="eastAsia"/>
        </w:rPr>
        <w:t>旧的“g</w:t>
      </w:r>
      <w:r>
        <w:t>pio_”</w:t>
      </w:r>
      <w:r>
        <w:rPr>
          <w:rFonts w:hint="eastAsia"/>
        </w:rPr>
        <w:t>函数没办法根据设备树信息获得引脚，它需要先知道引脚号。</w:t>
      </w:r>
    </w:p>
    <w:p w14:paraId="799F959A" w14:textId="77777777" w:rsidR="007F2C0E" w:rsidRDefault="007F2C0E" w:rsidP="007F2C0E">
      <w:pPr>
        <w:ind w:firstLine="420"/>
      </w:pPr>
      <w:r>
        <w:rPr>
          <w:rFonts w:hint="eastAsia"/>
        </w:rPr>
        <w:t>引脚号怎么确定？</w:t>
      </w:r>
    </w:p>
    <w:p w14:paraId="7A3B39CA" w14:textId="77777777" w:rsidR="007F2C0E" w:rsidRDefault="007F2C0E" w:rsidP="007F2C0E">
      <w:pPr>
        <w:ind w:firstLine="420"/>
      </w:pPr>
      <w:r>
        <w:rPr>
          <w:rFonts w:hint="eastAsia"/>
        </w:rPr>
        <w:t>在G</w:t>
      </w:r>
      <w:r>
        <w:t>PIO</w:t>
      </w:r>
      <w:r>
        <w:rPr>
          <w:rFonts w:hint="eastAsia"/>
        </w:rPr>
        <w:t>子系统中，每注册一个G</w:t>
      </w:r>
      <w:r>
        <w:t>PIO Controller</w:t>
      </w:r>
      <w:r>
        <w:rPr>
          <w:rFonts w:hint="eastAsia"/>
        </w:rPr>
        <w:t>时会确定它的“b</w:t>
      </w:r>
      <w:r>
        <w:t>ase number</w:t>
      </w:r>
      <w:r>
        <w:rPr>
          <w:rFonts w:hint="eastAsia"/>
        </w:rPr>
        <w:t>”，那么这个控制器里的第n号引脚的号码就是：b</w:t>
      </w:r>
      <w:r>
        <w:t>ase number + n</w:t>
      </w:r>
      <w:r>
        <w:rPr>
          <w:rFonts w:hint="eastAsia"/>
        </w:rPr>
        <w:t>。</w:t>
      </w:r>
    </w:p>
    <w:p w14:paraId="4D24FC88" w14:textId="77777777" w:rsidR="007F2C0E" w:rsidRDefault="007F2C0E" w:rsidP="007F2C0E">
      <w:pPr>
        <w:ind w:firstLine="420"/>
      </w:pPr>
      <w:r>
        <w:rPr>
          <w:rFonts w:hint="eastAsia"/>
        </w:rPr>
        <w:t>但是如果硬件有变化、设备树有变化，这个</w:t>
      </w:r>
      <w:r>
        <w:t>base number</w:t>
      </w:r>
      <w:r>
        <w:rPr>
          <w:rFonts w:hint="eastAsia"/>
        </w:rPr>
        <w:t>并不能保证是固定的，应该查看s</w:t>
      </w:r>
      <w:r>
        <w:t>ysfs</w:t>
      </w:r>
      <w:r>
        <w:rPr>
          <w:rFonts w:hint="eastAsia"/>
        </w:rPr>
        <w:t>来确定b</w:t>
      </w:r>
      <w:r>
        <w:t>ase number</w:t>
      </w:r>
      <w:r>
        <w:rPr>
          <w:rFonts w:hint="eastAsia"/>
        </w:rPr>
        <w:t>。</w:t>
      </w:r>
    </w:p>
    <w:p w14:paraId="1EF8DAE1" w14:textId="13171DCF" w:rsidR="007F2C0E" w:rsidRDefault="007F2C0E" w:rsidP="007F2C0E">
      <w:pPr>
        <w:pStyle w:val="42"/>
      </w:pPr>
      <w:r>
        <w:rPr>
          <w:rFonts w:hint="eastAsia"/>
        </w:rPr>
        <w:t>16.2.4</w:t>
      </w:r>
      <w:r>
        <w:rPr>
          <w:rFonts w:hint="eastAsia"/>
        </w:rPr>
        <w:tab/>
        <w:t>s</w:t>
      </w:r>
      <w:r>
        <w:t>ysfs</w:t>
      </w:r>
      <w:r>
        <w:rPr>
          <w:rFonts w:hint="eastAsia"/>
        </w:rPr>
        <w:t>中的访问方法</w:t>
      </w:r>
      <w:r w:rsidR="00BD4C04">
        <w:rPr>
          <w:rFonts w:hint="eastAsia"/>
        </w:rPr>
        <w:t>_</w:t>
      </w:r>
      <w:r w:rsidR="00BD4C04">
        <w:t>IMX6ULL</w:t>
      </w:r>
    </w:p>
    <w:p w14:paraId="4BF1ABAD" w14:textId="77777777" w:rsidR="007F2C0E" w:rsidRDefault="007F2C0E" w:rsidP="007F2C0E">
      <w:pPr>
        <w:ind w:firstLine="420"/>
      </w:pPr>
      <w:r>
        <w:rPr>
          <w:rFonts w:hint="eastAsia"/>
        </w:rPr>
        <w:t>在s</w:t>
      </w:r>
      <w:r>
        <w:t>ysfs</w:t>
      </w:r>
      <w:r>
        <w:rPr>
          <w:rFonts w:hint="eastAsia"/>
        </w:rPr>
        <w:t>中访问G</w:t>
      </w:r>
      <w:r>
        <w:t>PIO</w:t>
      </w:r>
      <w:r>
        <w:rPr>
          <w:rFonts w:hint="eastAsia"/>
        </w:rPr>
        <w:t>，实际上用的就是引脚号，老的方法。</w:t>
      </w:r>
    </w:p>
    <w:p w14:paraId="1153DFB2" w14:textId="77777777" w:rsidR="007F2C0E" w:rsidRDefault="007F2C0E" w:rsidP="007F2C0E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先确定某个G</w:t>
      </w:r>
      <w:r>
        <w:t>PIO Controller</w:t>
      </w:r>
      <w:r>
        <w:rPr>
          <w:rFonts w:hint="eastAsia"/>
        </w:rPr>
        <w:t>的基准引脚号(</w:t>
      </w:r>
      <w:r>
        <w:t>base number)</w:t>
      </w:r>
      <w:r>
        <w:rPr>
          <w:rFonts w:hint="eastAsia"/>
        </w:rPr>
        <w:t>，再计算出某个引脚的号码。</w:t>
      </w:r>
    </w:p>
    <w:p w14:paraId="59B96CF4" w14:textId="77777777" w:rsidR="007F2C0E" w:rsidRDefault="007F2C0E" w:rsidP="007F2C0E">
      <w:pPr>
        <w:ind w:firstLine="420"/>
      </w:pPr>
      <w:r>
        <w:rPr>
          <w:rFonts w:hint="eastAsia"/>
        </w:rPr>
        <w:t>方法如下：</w:t>
      </w:r>
    </w:p>
    <w:p w14:paraId="3995BCCF" w14:textId="77777777" w:rsidR="007F2C0E" w:rsidRDefault="007F2C0E" w:rsidP="007F2C0E">
      <w:pPr>
        <w:ind w:firstLine="420"/>
      </w:pPr>
      <w:r>
        <w:rPr>
          <w:rFonts w:hint="eastAsia"/>
        </w:rPr>
        <w:t>① 先在开发板的/</w:t>
      </w:r>
      <w:r>
        <w:t>sys/class/gpio</w:t>
      </w:r>
      <w:r>
        <w:rPr>
          <w:rFonts w:hint="eastAsia"/>
        </w:rPr>
        <w:t>目录下，找到各个g</w:t>
      </w:r>
      <w:r>
        <w:t>piochipXXX</w:t>
      </w:r>
      <w:r>
        <w:rPr>
          <w:rFonts w:hint="eastAsia"/>
        </w:rPr>
        <w:t>目录：</w:t>
      </w:r>
    </w:p>
    <w:p w14:paraId="407927D1" w14:textId="77777777" w:rsidR="007F2C0E" w:rsidRDefault="007F2C0E" w:rsidP="007F2C0E">
      <w:pPr>
        <w:ind w:firstLine="420"/>
        <w:jc w:val="center"/>
      </w:pPr>
      <w:r>
        <w:rPr>
          <w:noProof/>
        </w:rPr>
        <w:drawing>
          <wp:inline distT="0" distB="0" distL="0" distR="0" wp14:anchorId="1E17063D" wp14:editId="745718E4">
            <wp:extent cx="4891405" cy="652780"/>
            <wp:effectExtent l="0" t="0" r="4445" b="0"/>
            <wp:docPr id="1455" name="图片 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" name="图片 14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654" cy="6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55DF" w14:textId="77777777" w:rsidR="007F2C0E" w:rsidRDefault="007F2C0E" w:rsidP="007F2C0E">
      <w:pPr>
        <w:ind w:firstLine="420"/>
      </w:pPr>
    </w:p>
    <w:p w14:paraId="325FF06E" w14:textId="77777777" w:rsidR="007F2C0E" w:rsidRDefault="007F2C0E" w:rsidP="007F2C0E">
      <w:pPr>
        <w:ind w:firstLine="420"/>
      </w:pPr>
      <w:r>
        <w:rPr>
          <w:rFonts w:hint="eastAsia"/>
        </w:rPr>
        <w:t>② 然后进入某个g</w:t>
      </w:r>
      <w:r>
        <w:t>piochip</w:t>
      </w:r>
      <w:r>
        <w:rPr>
          <w:rFonts w:hint="eastAsia"/>
        </w:rPr>
        <w:t>目录，查看文件l</w:t>
      </w:r>
      <w:r>
        <w:t>abel</w:t>
      </w:r>
      <w:r>
        <w:rPr>
          <w:rFonts w:hint="eastAsia"/>
        </w:rPr>
        <w:t>的内容</w:t>
      </w:r>
    </w:p>
    <w:p w14:paraId="25976A15" w14:textId="77777777" w:rsidR="007F2C0E" w:rsidRDefault="007F2C0E" w:rsidP="007F2C0E">
      <w:pPr>
        <w:ind w:firstLine="420"/>
      </w:pPr>
      <w:r>
        <w:rPr>
          <w:rFonts w:hint="eastAsia"/>
        </w:rPr>
        <w:t>③ 根据</w:t>
      </w:r>
      <w:r>
        <w:t>label</w:t>
      </w:r>
      <w:r>
        <w:rPr>
          <w:rFonts w:hint="eastAsia"/>
        </w:rPr>
        <w:t>的内容对比设备树</w:t>
      </w:r>
    </w:p>
    <w:p w14:paraId="3CCD6200" w14:textId="77777777" w:rsidR="007F2C0E" w:rsidRDefault="007F2C0E" w:rsidP="007F2C0E">
      <w:pPr>
        <w:ind w:firstLine="420"/>
      </w:pPr>
      <w:r>
        <w:t>label</w:t>
      </w:r>
      <w:r>
        <w:rPr>
          <w:rFonts w:hint="eastAsia"/>
        </w:rPr>
        <w:t>内容来自设备树，比如它的寄存器基地址。用来跟设备树(</w:t>
      </w:r>
      <w:r>
        <w:t>dtsi</w:t>
      </w:r>
      <w:r>
        <w:rPr>
          <w:rFonts w:hint="eastAsia"/>
        </w:rPr>
        <w:t>文件</w:t>
      </w:r>
      <w:r>
        <w:t>)</w:t>
      </w:r>
      <w:r>
        <w:rPr>
          <w:rFonts w:hint="eastAsia"/>
        </w:rPr>
        <w:t>比较，就可以知道这对应哪一个G</w:t>
      </w:r>
      <w:r>
        <w:t>PIO Controller</w:t>
      </w:r>
      <w:r>
        <w:rPr>
          <w:rFonts w:hint="eastAsia"/>
        </w:rPr>
        <w:t>。</w:t>
      </w:r>
    </w:p>
    <w:p w14:paraId="2E356095" w14:textId="77777777" w:rsidR="007F2C0E" w:rsidRDefault="007F2C0E" w:rsidP="007F2C0E">
      <w:pPr>
        <w:ind w:firstLine="420"/>
      </w:pPr>
      <w:r>
        <w:rPr>
          <w:rFonts w:hint="eastAsia"/>
        </w:rPr>
        <w:t>下图是在1</w:t>
      </w:r>
      <w:r>
        <w:t>00asK_imx6ull</w:t>
      </w:r>
      <w:r>
        <w:rPr>
          <w:rFonts w:hint="eastAsia"/>
        </w:rPr>
        <w:t>上运行的结果，通过对比设备树可知g</w:t>
      </w:r>
      <w:r>
        <w:t>piochip96</w:t>
      </w:r>
      <w:r>
        <w:rPr>
          <w:rFonts w:hint="eastAsia"/>
        </w:rPr>
        <w:t>对应g</w:t>
      </w:r>
      <w:r>
        <w:t>pio4</w:t>
      </w:r>
      <w:r>
        <w:rPr>
          <w:rFonts w:hint="eastAsia"/>
        </w:rPr>
        <w:t>：</w:t>
      </w:r>
    </w:p>
    <w:p w14:paraId="50C71203" w14:textId="77777777" w:rsidR="007F2C0E" w:rsidRDefault="007F2C0E" w:rsidP="007F2C0E">
      <w:pPr>
        <w:ind w:firstLine="420"/>
        <w:jc w:val="center"/>
      </w:pPr>
      <w:r>
        <w:rPr>
          <w:noProof/>
        </w:rPr>
        <w:drawing>
          <wp:inline distT="0" distB="0" distL="0" distR="0" wp14:anchorId="4C62CEA6" wp14:editId="059E9ED5">
            <wp:extent cx="5274310" cy="1462405"/>
            <wp:effectExtent l="0" t="0" r="2540" b="4445"/>
            <wp:docPr id="1456" name="图片 1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图片 14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EDC9" w14:textId="77777777" w:rsidR="007F2C0E" w:rsidRDefault="007F2C0E" w:rsidP="007F2C0E">
      <w:pPr>
        <w:ind w:firstLine="420"/>
      </w:pPr>
      <w:r>
        <w:rPr>
          <w:rFonts w:hint="eastAsia"/>
        </w:rPr>
        <w:lastRenderedPageBreak/>
        <w:t>所以g</w:t>
      </w:r>
      <w:r>
        <w:t>pio4</w:t>
      </w:r>
      <w:r>
        <w:rPr>
          <w:rFonts w:hint="eastAsia"/>
        </w:rPr>
        <w:t>这组引脚的基准引脚号就是</w:t>
      </w:r>
      <w:r>
        <w:t>96</w:t>
      </w:r>
      <w:r>
        <w:rPr>
          <w:rFonts w:hint="eastAsia"/>
        </w:rPr>
        <w:t>，这也可以“c</w:t>
      </w:r>
      <w:r>
        <w:t>at  base”</w:t>
      </w:r>
      <w:r>
        <w:rPr>
          <w:rFonts w:hint="eastAsia"/>
        </w:rPr>
        <w:t>来再次确认。</w:t>
      </w:r>
    </w:p>
    <w:p w14:paraId="3E50F2B0" w14:textId="77777777" w:rsidR="007F2C0E" w:rsidRDefault="007F2C0E" w:rsidP="007F2C0E">
      <w:pPr>
        <w:ind w:firstLine="420"/>
      </w:pPr>
    </w:p>
    <w:p w14:paraId="427B2C65" w14:textId="77777777" w:rsidR="007F2C0E" w:rsidRDefault="007F2C0E" w:rsidP="007F2C0E">
      <w:pPr>
        <w:ind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基于s</w:t>
      </w:r>
      <w:r>
        <w:t>ysfs</w:t>
      </w:r>
      <w:r>
        <w:rPr>
          <w:rFonts w:hint="eastAsia"/>
        </w:rPr>
        <w:t>操作引脚：</w:t>
      </w:r>
    </w:p>
    <w:p w14:paraId="0A62F9BC" w14:textId="77777777" w:rsidR="007F2C0E" w:rsidRDefault="007F2C0E" w:rsidP="007F2C0E">
      <w:pPr>
        <w:ind w:firstLine="420"/>
      </w:pPr>
      <w:r>
        <w:rPr>
          <w:rFonts w:hint="eastAsia"/>
        </w:rPr>
        <w:t>以1</w:t>
      </w:r>
      <w:r>
        <w:t>00ask_imx6ull</w:t>
      </w:r>
      <w:r>
        <w:rPr>
          <w:rFonts w:hint="eastAsia"/>
        </w:rPr>
        <w:t>为例，它有一个按键，原理图如下：</w:t>
      </w:r>
    </w:p>
    <w:p w14:paraId="12134903" w14:textId="77777777" w:rsidR="007F2C0E" w:rsidRDefault="007F2C0E" w:rsidP="007F2C0E">
      <w:pPr>
        <w:ind w:firstLine="420"/>
        <w:jc w:val="center"/>
      </w:pPr>
      <w:r>
        <w:rPr>
          <w:noProof/>
        </w:rPr>
        <w:drawing>
          <wp:inline distT="0" distB="0" distL="0" distR="0" wp14:anchorId="314013C4" wp14:editId="02431D80">
            <wp:extent cx="2297430" cy="1918335"/>
            <wp:effectExtent l="0" t="0" r="7620" b="5715"/>
            <wp:docPr id="1457" name="图片 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" name="图片 14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991" cy="193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B5E9" w14:textId="77777777" w:rsidR="007F2C0E" w:rsidRDefault="007F2C0E" w:rsidP="007F2C0E">
      <w:pPr>
        <w:ind w:firstLine="420"/>
      </w:pPr>
      <w:r>
        <w:rPr>
          <w:rFonts w:hint="eastAsia"/>
        </w:rPr>
        <w:t>那么G</w:t>
      </w:r>
      <w:r>
        <w:t>PIO4_14</w:t>
      </w:r>
      <w:r>
        <w:rPr>
          <w:rFonts w:hint="eastAsia"/>
        </w:rPr>
        <w:t>的号码是9</w:t>
      </w:r>
      <w:r>
        <w:t>6+14=110</w:t>
      </w:r>
      <w:r>
        <w:rPr>
          <w:rFonts w:hint="eastAsia"/>
        </w:rPr>
        <w:t>，可以如下操作读取按键值：</w:t>
      </w:r>
    </w:p>
    <w:p w14:paraId="49235980" w14:textId="77777777" w:rsidR="007F2C0E" w:rsidRDefault="007F2C0E" w:rsidP="007F2C0E">
      <w:pPr>
        <w:shd w:val="clear" w:color="auto" w:fill="C0C0C0"/>
        <w:ind w:firstLine="420"/>
      </w:pPr>
      <w:r>
        <w:t>echo  110 &gt; /sys/class/gpio/export</w:t>
      </w:r>
    </w:p>
    <w:p w14:paraId="6C2D63A1" w14:textId="77777777" w:rsidR="007F2C0E" w:rsidRDefault="007F2C0E" w:rsidP="007F2C0E">
      <w:pPr>
        <w:shd w:val="clear" w:color="auto" w:fill="C0C0C0"/>
        <w:ind w:firstLine="420"/>
      </w:pPr>
      <w:r>
        <w:t>echo in &gt; /sys/class/gpio/gpio110/direction</w:t>
      </w:r>
    </w:p>
    <w:p w14:paraId="2454196A" w14:textId="77777777" w:rsidR="007F2C0E" w:rsidRDefault="007F2C0E" w:rsidP="007F2C0E">
      <w:pPr>
        <w:shd w:val="clear" w:color="auto" w:fill="C0C0C0"/>
        <w:ind w:firstLine="420"/>
      </w:pPr>
      <w:r>
        <w:t>cat /sys/class/gpio/gpio110/value</w:t>
      </w:r>
    </w:p>
    <w:p w14:paraId="495FD026" w14:textId="77777777" w:rsidR="007F2C0E" w:rsidRDefault="007F2C0E" w:rsidP="007F2C0E">
      <w:pPr>
        <w:shd w:val="clear" w:color="auto" w:fill="C0C0C0"/>
        <w:ind w:firstLine="420"/>
      </w:pPr>
      <w:r>
        <w:t>echo  110 &gt; /sys/class/gpio/unexport</w:t>
      </w:r>
    </w:p>
    <w:p w14:paraId="7BC11712" w14:textId="77777777" w:rsidR="007F2C0E" w:rsidRDefault="007F2C0E" w:rsidP="007F2C0E">
      <w:pPr>
        <w:ind w:firstLine="420"/>
      </w:pPr>
    </w:p>
    <w:p w14:paraId="399F0281" w14:textId="77777777" w:rsidR="007F2C0E" w:rsidRDefault="007F2C0E" w:rsidP="007F2C0E">
      <w:pPr>
        <w:ind w:firstLine="422"/>
      </w:pPr>
      <w:r>
        <w:rPr>
          <w:rFonts w:hint="eastAsia"/>
          <w:b/>
          <w:bCs/>
          <w:color w:val="FF0000"/>
        </w:rPr>
        <w:t>注意</w:t>
      </w:r>
      <w:r>
        <w:rPr>
          <w:rFonts w:hint="eastAsia"/>
        </w:rPr>
        <w:t>：如果驱动程序已经使用了该引脚，那么将会e</w:t>
      </w:r>
      <w:r>
        <w:t>xport</w:t>
      </w:r>
      <w:r>
        <w:rPr>
          <w:rFonts w:hint="eastAsia"/>
        </w:rPr>
        <w:t>失败，会提示下面的错误：</w:t>
      </w:r>
    </w:p>
    <w:p w14:paraId="242FD72C" w14:textId="77777777" w:rsidR="007F2C0E" w:rsidRDefault="007F2C0E" w:rsidP="007F2C0E">
      <w:pPr>
        <w:ind w:firstLine="420"/>
        <w:jc w:val="center"/>
      </w:pPr>
      <w:r>
        <w:rPr>
          <w:noProof/>
        </w:rPr>
        <w:drawing>
          <wp:inline distT="0" distB="0" distL="0" distR="0" wp14:anchorId="63CF5C10" wp14:editId="024A77BA">
            <wp:extent cx="4729180" cy="549697"/>
            <wp:effectExtent l="0" t="0" r="0" b="3175"/>
            <wp:docPr id="1458" name="图片 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图片 14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5579" cy="5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7153" w14:textId="77777777" w:rsidR="007F2C0E" w:rsidRDefault="007F2C0E" w:rsidP="007F2C0E">
      <w:pPr>
        <w:ind w:firstLine="420"/>
      </w:pPr>
    </w:p>
    <w:p w14:paraId="742E5BC9" w14:textId="77777777" w:rsidR="007F2C0E" w:rsidRDefault="007F2C0E" w:rsidP="007F2C0E">
      <w:pPr>
        <w:ind w:firstLine="420"/>
      </w:pPr>
      <w:r>
        <w:rPr>
          <w:rFonts w:hint="eastAsia"/>
        </w:rPr>
        <w:t>对于输出引脚，假设引脚号为N，可以用下面的方法设置它的值为1：</w:t>
      </w:r>
    </w:p>
    <w:p w14:paraId="318417AB" w14:textId="77777777" w:rsidR="007F2C0E" w:rsidRDefault="007F2C0E" w:rsidP="007F2C0E">
      <w:pPr>
        <w:shd w:val="clear" w:color="auto" w:fill="C0C0C0"/>
        <w:ind w:firstLine="420"/>
      </w:pPr>
      <w:r>
        <w:t>echo  N &gt; /sys/class/gpio/export</w:t>
      </w:r>
    </w:p>
    <w:p w14:paraId="338CD975" w14:textId="77777777" w:rsidR="007F2C0E" w:rsidRDefault="007F2C0E" w:rsidP="007F2C0E">
      <w:pPr>
        <w:shd w:val="clear" w:color="auto" w:fill="C0C0C0"/>
        <w:ind w:firstLine="420"/>
      </w:pPr>
      <w:r>
        <w:t>echo out &gt; /sys/class/gpio/gpioN/direction</w:t>
      </w:r>
    </w:p>
    <w:p w14:paraId="3D7F2B48" w14:textId="77777777" w:rsidR="007F2C0E" w:rsidRDefault="007F2C0E" w:rsidP="007F2C0E">
      <w:pPr>
        <w:shd w:val="clear" w:color="auto" w:fill="C0C0C0"/>
        <w:ind w:firstLine="420"/>
      </w:pPr>
      <w:r>
        <w:t>echo 1 &gt; /sys/class/gpio/gpioN/value</w:t>
      </w:r>
    </w:p>
    <w:p w14:paraId="52AC3176" w14:textId="77777777" w:rsidR="007F2C0E" w:rsidRDefault="007F2C0E" w:rsidP="007F2C0E">
      <w:pPr>
        <w:shd w:val="clear" w:color="auto" w:fill="C0C0C0"/>
        <w:ind w:firstLine="420"/>
      </w:pPr>
      <w:r>
        <w:t>echo  N &gt; /sys/class/gpio/unexport</w:t>
      </w:r>
    </w:p>
    <w:p w14:paraId="32F26092" w14:textId="77777777" w:rsidR="007F2C0E" w:rsidRDefault="007F2C0E" w:rsidP="007F2C0E">
      <w:pPr>
        <w:ind w:firstLine="420"/>
      </w:pPr>
    </w:p>
    <w:p w14:paraId="176F9FAD" w14:textId="77777777" w:rsidR="007F2C0E" w:rsidRDefault="007F2C0E" w:rsidP="007F2C0E">
      <w:pPr>
        <w:ind w:firstLine="420"/>
      </w:pPr>
    </w:p>
    <w:p w14:paraId="304D7322" w14:textId="77777777" w:rsidR="007F2C0E" w:rsidRDefault="007F2C0E" w:rsidP="007F2C0E">
      <w:pPr>
        <w:ind w:firstLine="420"/>
      </w:pPr>
    </w:p>
    <w:p w14:paraId="2646BD8A" w14:textId="77777777" w:rsidR="007F2C0E" w:rsidRDefault="007F2C0E" w:rsidP="007F2C0E">
      <w:pPr>
        <w:ind w:firstLine="420"/>
      </w:pPr>
    </w:p>
    <w:p w14:paraId="02E216FA" w14:textId="5568088D" w:rsidR="007F2C0E" w:rsidRDefault="007F2C0E" w:rsidP="007F2C0E">
      <w:pPr>
        <w:ind w:firstLine="420"/>
      </w:pPr>
    </w:p>
    <w:p w14:paraId="131CEBAE" w14:textId="578A3F9C" w:rsidR="00BD644C" w:rsidRDefault="00BD644C" w:rsidP="007F2C0E">
      <w:pPr>
        <w:ind w:firstLine="420"/>
      </w:pPr>
    </w:p>
    <w:p w14:paraId="6DB735DC" w14:textId="289A323C" w:rsidR="00BD644C" w:rsidRDefault="00BD644C" w:rsidP="007F2C0E">
      <w:pPr>
        <w:ind w:firstLine="420"/>
      </w:pPr>
    </w:p>
    <w:p w14:paraId="3E85DE45" w14:textId="30ACD8EE" w:rsidR="00BD644C" w:rsidRDefault="00BD644C" w:rsidP="007F2C0E">
      <w:pPr>
        <w:ind w:firstLine="420"/>
      </w:pPr>
    </w:p>
    <w:p w14:paraId="720AF075" w14:textId="28B7BC14" w:rsidR="00BD644C" w:rsidRDefault="00BD644C" w:rsidP="007F2C0E">
      <w:pPr>
        <w:ind w:firstLine="420"/>
      </w:pPr>
    </w:p>
    <w:p w14:paraId="2BB7239C" w14:textId="2BDDD112" w:rsidR="00BD644C" w:rsidRDefault="00BD644C" w:rsidP="007F2C0E">
      <w:pPr>
        <w:ind w:firstLine="420"/>
      </w:pPr>
    </w:p>
    <w:p w14:paraId="77AA5842" w14:textId="5D08C912" w:rsidR="00BD644C" w:rsidRDefault="00BD644C" w:rsidP="007F2C0E">
      <w:pPr>
        <w:ind w:firstLine="420"/>
      </w:pPr>
    </w:p>
    <w:p w14:paraId="3516A35D" w14:textId="4085E8DF" w:rsidR="00BD644C" w:rsidRDefault="00BD644C" w:rsidP="007F2C0E">
      <w:pPr>
        <w:ind w:firstLine="420"/>
      </w:pPr>
    </w:p>
    <w:p w14:paraId="37A8EE73" w14:textId="77777777" w:rsidR="00BD644C" w:rsidRDefault="00BD644C" w:rsidP="00627895">
      <w:pPr>
        <w:ind w:firstLineChars="0" w:firstLine="0"/>
        <w:rPr>
          <w:rFonts w:hint="eastAsia"/>
        </w:rPr>
      </w:pPr>
    </w:p>
    <w:p w14:paraId="3DE9FE12" w14:textId="58920848" w:rsidR="00BD644C" w:rsidRDefault="00BD644C" w:rsidP="00BD644C">
      <w:pPr>
        <w:pStyle w:val="42"/>
      </w:pPr>
      <w:r>
        <w:rPr>
          <w:rFonts w:hint="eastAsia"/>
        </w:rPr>
        <w:lastRenderedPageBreak/>
        <w:t>16.2.</w:t>
      </w:r>
      <w:r>
        <w:t>5</w:t>
      </w:r>
      <w:r>
        <w:rPr>
          <w:rFonts w:hint="eastAsia"/>
        </w:rPr>
        <w:tab/>
        <w:t>s</w:t>
      </w:r>
      <w:r>
        <w:t>ysfs</w:t>
      </w:r>
      <w:r>
        <w:rPr>
          <w:rFonts w:hint="eastAsia"/>
        </w:rPr>
        <w:t>中的访问方法</w:t>
      </w:r>
      <w:r>
        <w:rPr>
          <w:rFonts w:hint="eastAsia"/>
        </w:rPr>
        <w:t>_</w:t>
      </w:r>
      <w:r>
        <w:t>STM32MP157</w:t>
      </w:r>
    </w:p>
    <w:p w14:paraId="54C4C3D7" w14:textId="77777777" w:rsidR="00BD644C" w:rsidRDefault="00BD644C" w:rsidP="00BD644C">
      <w:pPr>
        <w:ind w:firstLine="420"/>
      </w:pPr>
      <w:r>
        <w:rPr>
          <w:rFonts w:hint="eastAsia"/>
        </w:rPr>
        <w:t>在s</w:t>
      </w:r>
      <w:r>
        <w:t>ysfs</w:t>
      </w:r>
      <w:r>
        <w:rPr>
          <w:rFonts w:hint="eastAsia"/>
        </w:rPr>
        <w:t>中访问G</w:t>
      </w:r>
      <w:r>
        <w:t>PIO</w:t>
      </w:r>
      <w:r>
        <w:rPr>
          <w:rFonts w:hint="eastAsia"/>
        </w:rPr>
        <w:t>，实际上用的就是引脚号，老的方法。</w:t>
      </w:r>
    </w:p>
    <w:p w14:paraId="1B99FE00" w14:textId="77777777" w:rsidR="00BD644C" w:rsidRDefault="00BD644C" w:rsidP="00BD644C">
      <w:pPr>
        <w:ind w:firstLine="42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先确定某个G</w:t>
      </w:r>
      <w:r>
        <w:t>PIO Controller</w:t>
      </w:r>
      <w:r>
        <w:rPr>
          <w:rFonts w:hint="eastAsia"/>
        </w:rPr>
        <w:t>的基准引脚号(</w:t>
      </w:r>
      <w:r>
        <w:t>base number)</w:t>
      </w:r>
      <w:r>
        <w:rPr>
          <w:rFonts w:hint="eastAsia"/>
        </w:rPr>
        <w:t>，再计算出某个引脚的号码。</w:t>
      </w:r>
    </w:p>
    <w:p w14:paraId="7DB2193E" w14:textId="77777777" w:rsidR="00BD644C" w:rsidRDefault="00BD644C" w:rsidP="00BD644C">
      <w:pPr>
        <w:ind w:firstLine="420"/>
      </w:pPr>
      <w:r>
        <w:rPr>
          <w:rFonts w:hint="eastAsia"/>
        </w:rPr>
        <w:t>方法如下：</w:t>
      </w:r>
    </w:p>
    <w:p w14:paraId="347F5829" w14:textId="77777777" w:rsidR="00BD644C" w:rsidRDefault="00BD644C" w:rsidP="00BD644C">
      <w:pPr>
        <w:ind w:firstLine="420"/>
      </w:pPr>
      <w:r>
        <w:rPr>
          <w:rFonts w:hint="eastAsia"/>
        </w:rPr>
        <w:t>① 先在开发板的/</w:t>
      </w:r>
      <w:r>
        <w:t>sys/class/gpio</w:t>
      </w:r>
      <w:r>
        <w:rPr>
          <w:rFonts w:hint="eastAsia"/>
        </w:rPr>
        <w:t>目录下，找到各个g</w:t>
      </w:r>
      <w:r>
        <w:t>piochipXXX</w:t>
      </w:r>
      <w:r>
        <w:rPr>
          <w:rFonts w:hint="eastAsia"/>
        </w:rPr>
        <w:t>目录：</w:t>
      </w:r>
    </w:p>
    <w:p w14:paraId="1465E175" w14:textId="14956973" w:rsidR="00BD644C" w:rsidRDefault="00EA7CFF" w:rsidP="00BD644C">
      <w:pPr>
        <w:ind w:firstLine="420"/>
        <w:jc w:val="center"/>
      </w:pPr>
      <w:r>
        <w:rPr>
          <w:noProof/>
        </w:rPr>
        <w:drawing>
          <wp:inline distT="0" distB="0" distL="0" distR="0" wp14:anchorId="42FB2988" wp14:editId="1ADC18A7">
            <wp:extent cx="5364832" cy="85874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6291" cy="8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998A" w14:textId="77777777" w:rsidR="00BD644C" w:rsidRDefault="00BD644C" w:rsidP="00BD644C">
      <w:pPr>
        <w:ind w:firstLine="420"/>
      </w:pPr>
      <w:r>
        <w:rPr>
          <w:rFonts w:hint="eastAsia"/>
        </w:rPr>
        <w:t>② 然后进入某个g</w:t>
      </w:r>
      <w:r>
        <w:t>piochip</w:t>
      </w:r>
      <w:r>
        <w:rPr>
          <w:rFonts w:hint="eastAsia"/>
        </w:rPr>
        <w:t>目录，查看文件l</w:t>
      </w:r>
      <w:r>
        <w:t>abel</w:t>
      </w:r>
      <w:r>
        <w:rPr>
          <w:rFonts w:hint="eastAsia"/>
        </w:rPr>
        <w:t>的内容</w:t>
      </w:r>
    </w:p>
    <w:p w14:paraId="6938F3AF" w14:textId="537F0649" w:rsidR="00BD644C" w:rsidRDefault="00BD644C" w:rsidP="00BD644C">
      <w:pPr>
        <w:ind w:firstLine="420"/>
      </w:pPr>
      <w:r>
        <w:rPr>
          <w:rFonts w:hint="eastAsia"/>
        </w:rPr>
        <w:t>③ 根据</w:t>
      </w:r>
      <w:r>
        <w:t>label</w:t>
      </w:r>
      <w:r>
        <w:rPr>
          <w:rFonts w:hint="eastAsia"/>
        </w:rPr>
        <w:t>的内容</w:t>
      </w:r>
      <w:r w:rsidR="00FA2BD8">
        <w:rPr>
          <w:rFonts w:hint="eastAsia"/>
        </w:rPr>
        <w:t>就知道它是哪组引脚</w:t>
      </w:r>
    </w:p>
    <w:p w14:paraId="3F49379F" w14:textId="4E8A53FE" w:rsidR="00BD644C" w:rsidRDefault="00BD644C" w:rsidP="00BD644C">
      <w:pPr>
        <w:ind w:firstLine="420"/>
      </w:pPr>
      <w:r>
        <w:rPr>
          <w:rFonts w:hint="eastAsia"/>
        </w:rPr>
        <w:t>下图是在1</w:t>
      </w:r>
      <w:r>
        <w:t>00as</w:t>
      </w:r>
      <w:r w:rsidR="00A57093">
        <w:rPr>
          <w:rFonts w:hint="eastAsia"/>
        </w:rPr>
        <w:t>k</w:t>
      </w:r>
      <w:r>
        <w:t>_</w:t>
      </w:r>
      <w:r w:rsidR="00A57093">
        <w:t>stm32mp157</w:t>
      </w:r>
      <w:r>
        <w:rPr>
          <w:rFonts w:hint="eastAsia"/>
        </w:rPr>
        <w:t>上运行的结果，可知g</w:t>
      </w:r>
      <w:r>
        <w:t>piochip96</w:t>
      </w:r>
      <w:r>
        <w:rPr>
          <w:rFonts w:hint="eastAsia"/>
        </w:rPr>
        <w:t>对应</w:t>
      </w:r>
      <w:r w:rsidR="006D31F4">
        <w:rPr>
          <w:rFonts w:hint="eastAsia"/>
        </w:rPr>
        <w:t>G</w:t>
      </w:r>
      <w:r w:rsidR="006D31F4">
        <w:t>PIOG</w:t>
      </w:r>
      <w:r>
        <w:rPr>
          <w:rFonts w:hint="eastAsia"/>
        </w:rPr>
        <w:t>：</w:t>
      </w:r>
    </w:p>
    <w:p w14:paraId="76E7B4BC" w14:textId="08DC2DB6" w:rsidR="00BD644C" w:rsidRDefault="00913DF3" w:rsidP="00BD644C">
      <w:pPr>
        <w:ind w:firstLine="420"/>
        <w:jc w:val="center"/>
      </w:pPr>
      <w:r>
        <w:rPr>
          <w:noProof/>
        </w:rPr>
        <w:drawing>
          <wp:inline distT="0" distB="0" distL="0" distR="0" wp14:anchorId="01D2669A" wp14:editId="1BE580C9">
            <wp:extent cx="6192520" cy="731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98AB" w14:textId="5EF8D6F9" w:rsidR="00BD644C" w:rsidRDefault="00BD644C" w:rsidP="00BD644C">
      <w:pPr>
        <w:ind w:firstLine="420"/>
      </w:pPr>
      <w:r>
        <w:rPr>
          <w:rFonts w:hint="eastAsia"/>
        </w:rPr>
        <w:t>所以</w:t>
      </w:r>
      <w:r w:rsidR="00E961A4">
        <w:t>GPIOG</w:t>
      </w:r>
      <w:r>
        <w:rPr>
          <w:rFonts w:hint="eastAsia"/>
        </w:rPr>
        <w:t>这组引脚的基准引脚号就是</w:t>
      </w:r>
      <w:r>
        <w:t>96</w:t>
      </w:r>
      <w:r>
        <w:rPr>
          <w:rFonts w:hint="eastAsia"/>
        </w:rPr>
        <w:t>，这也可以“c</w:t>
      </w:r>
      <w:r>
        <w:t>at  base”</w:t>
      </w:r>
      <w:r>
        <w:rPr>
          <w:rFonts w:hint="eastAsia"/>
        </w:rPr>
        <w:t>来再次确认。</w:t>
      </w:r>
    </w:p>
    <w:p w14:paraId="4EA6A213" w14:textId="77777777" w:rsidR="00BD644C" w:rsidRDefault="00BD644C" w:rsidP="00BD644C">
      <w:pPr>
        <w:ind w:firstLine="420"/>
      </w:pPr>
    </w:p>
    <w:p w14:paraId="69A49774" w14:textId="77777777" w:rsidR="00BD644C" w:rsidRDefault="00BD644C" w:rsidP="00BD644C">
      <w:pPr>
        <w:ind w:firstLine="42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基于s</w:t>
      </w:r>
      <w:r>
        <w:t>ysfs</w:t>
      </w:r>
      <w:r>
        <w:rPr>
          <w:rFonts w:hint="eastAsia"/>
        </w:rPr>
        <w:t>操作引脚：</w:t>
      </w:r>
    </w:p>
    <w:p w14:paraId="6A533433" w14:textId="41A6C6CA" w:rsidR="00BD644C" w:rsidRDefault="00BD644C" w:rsidP="00BD644C">
      <w:pPr>
        <w:ind w:firstLine="420"/>
      </w:pPr>
      <w:r>
        <w:rPr>
          <w:rFonts w:hint="eastAsia"/>
        </w:rPr>
        <w:t>以1</w:t>
      </w:r>
      <w:r>
        <w:t>00ask_</w:t>
      </w:r>
      <w:r w:rsidR="007A46AF">
        <w:t>stm32mp157</w:t>
      </w:r>
      <w:r>
        <w:rPr>
          <w:rFonts w:hint="eastAsia"/>
        </w:rPr>
        <w:t>为例，它有一个按键，原理图如下：</w:t>
      </w:r>
    </w:p>
    <w:p w14:paraId="15067A6C" w14:textId="759B6C4F" w:rsidR="00BD644C" w:rsidRDefault="008B5065" w:rsidP="00BD644C">
      <w:pPr>
        <w:ind w:firstLine="420"/>
        <w:jc w:val="center"/>
      </w:pPr>
      <w:r>
        <w:rPr>
          <w:noProof/>
        </w:rPr>
        <w:drawing>
          <wp:inline distT="0" distB="0" distL="0" distR="0" wp14:anchorId="6697057D" wp14:editId="06F7ACD0">
            <wp:extent cx="5972670" cy="174366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0808" cy="17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384F" w14:textId="5142C508" w:rsidR="00BD644C" w:rsidRDefault="00BD644C" w:rsidP="00BD644C">
      <w:pPr>
        <w:ind w:firstLine="420"/>
      </w:pPr>
      <w:r>
        <w:rPr>
          <w:rFonts w:hint="eastAsia"/>
        </w:rPr>
        <w:t>那么</w:t>
      </w:r>
      <w:r w:rsidR="008B5065">
        <w:rPr>
          <w:rFonts w:hint="eastAsia"/>
        </w:rPr>
        <w:t>P</w:t>
      </w:r>
      <w:r w:rsidR="008B5065">
        <w:t>G2</w:t>
      </w:r>
      <w:r>
        <w:rPr>
          <w:rFonts w:hint="eastAsia"/>
        </w:rPr>
        <w:t>的号码是9</w:t>
      </w:r>
      <w:r>
        <w:t>6+</w:t>
      </w:r>
      <w:r w:rsidR="008B5065">
        <w:t>2</w:t>
      </w:r>
      <w:r>
        <w:t>=</w:t>
      </w:r>
      <w:r w:rsidR="008B5065">
        <w:t>98</w:t>
      </w:r>
      <w:r w:rsidR="008B5065">
        <w:rPr>
          <w:rFonts w:hint="eastAsia"/>
        </w:rPr>
        <w:t>，</w:t>
      </w:r>
      <w:r>
        <w:rPr>
          <w:rFonts w:hint="eastAsia"/>
        </w:rPr>
        <w:t>可以如下操作读取按键值：</w:t>
      </w:r>
    </w:p>
    <w:p w14:paraId="0EE3F596" w14:textId="299B80E4" w:rsidR="00BD644C" w:rsidRDefault="00BD644C" w:rsidP="00BD644C">
      <w:pPr>
        <w:shd w:val="clear" w:color="auto" w:fill="C0C0C0"/>
        <w:ind w:firstLine="420"/>
      </w:pPr>
      <w:r>
        <w:t xml:space="preserve">echo </w:t>
      </w:r>
      <w:r w:rsidR="008B5065">
        <w:t xml:space="preserve">98 </w:t>
      </w:r>
      <w:r>
        <w:t>&gt; /sys/class/gpio/export</w:t>
      </w:r>
    </w:p>
    <w:p w14:paraId="5A512886" w14:textId="43C3682B" w:rsidR="00BD644C" w:rsidRDefault="00BD644C" w:rsidP="00BD644C">
      <w:pPr>
        <w:shd w:val="clear" w:color="auto" w:fill="C0C0C0"/>
        <w:ind w:firstLine="420"/>
      </w:pPr>
      <w:r>
        <w:t>echo in &gt; /sys/class/gpio/gpio</w:t>
      </w:r>
      <w:r w:rsidR="008B5065">
        <w:t>98</w:t>
      </w:r>
      <w:r>
        <w:t>/direction</w:t>
      </w:r>
    </w:p>
    <w:p w14:paraId="768C7CE2" w14:textId="14317986" w:rsidR="00BD644C" w:rsidRDefault="00BD644C" w:rsidP="00BD644C">
      <w:pPr>
        <w:shd w:val="clear" w:color="auto" w:fill="C0C0C0"/>
        <w:ind w:firstLine="420"/>
      </w:pPr>
      <w:r>
        <w:t>cat /sys/class/gpio/gpio</w:t>
      </w:r>
      <w:r w:rsidR="008B5065">
        <w:t>98</w:t>
      </w:r>
      <w:r>
        <w:t>/value</w:t>
      </w:r>
    </w:p>
    <w:p w14:paraId="069FF300" w14:textId="637E212D" w:rsidR="00BD644C" w:rsidRDefault="00BD644C" w:rsidP="00BD644C">
      <w:pPr>
        <w:shd w:val="clear" w:color="auto" w:fill="C0C0C0"/>
        <w:ind w:firstLine="420"/>
      </w:pPr>
      <w:r>
        <w:t xml:space="preserve">echo  </w:t>
      </w:r>
      <w:r w:rsidR="00627895">
        <w:t>98</w:t>
      </w:r>
      <w:r>
        <w:t xml:space="preserve"> &gt; /sys/class/gpio/unexport</w:t>
      </w:r>
    </w:p>
    <w:p w14:paraId="4139F515" w14:textId="77777777" w:rsidR="00BD644C" w:rsidRDefault="00BD644C" w:rsidP="00BD644C">
      <w:pPr>
        <w:ind w:firstLine="420"/>
      </w:pPr>
    </w:p>
    <w:p w14:paraId="677BF54D" w14:textId="77777777" w:rsidR="00BD644C" w:rsidRDefault="00BD644C" w:rsidP="00BD644C">
      <w:pPr>
        <w:ind w:firstLine="422"/>
      </w:pPr>
      <w:r>
        <w:rPr>
          <w:rFonts w:hint="eastAsia"/>
          <w:b/>
          <w:bCs/>
          <w:color w:val="FF0000"/>
        </w:rPr>
        <w:t>注意</w:t>
      </w:r>
      <w:r>
        <w:rPr>
          <w:rFonts w:hint="eastAsia"/>
        </w:rPr>
        <w:t>：如果驱动程序已经使用了该引脚，那么将会e</w:t>
      </w:r>
      <w:r>
        <w:t>xport</w:t>
      </w:r>
      <w:r>
        <w:rPr>
          <w:rFonts w:hint="eastAsia"/>
        </w:rPr>
        <w:t>失败，会提示下面的错误：</w:t>
      </w:r>
    </w:p>
    <w:p w14:paraId="197E808A" w14:textId="77777777" w:rsidR="00BD644C" w:rsidRDefault="00BD644C" w:rsidP="00BD644C">
      <w:pPr>
        <w:ind w:firstLine="420"/>
        <w:jc w:val="center"/>
      </w:pPr>
      <w:r>
        <w:rPr>
          <w:noProof/>
        </w:rPr>
        <w:drawing>
          <wp:inline distT="0" distB="0" distL="0" distR="0" wp14:anchorId="013AF2A3" wp14:editId="796D1674">
            <wp:extent cx="4729180" cy="4809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" name="图片 145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6881" cy="51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E163" w14:textId="77777777" w:rsidR="00BD644C" w:rsidRDefault="00BD644C" w:rsidP="00BD644C">
      <w:pPr>
        <w:ind w:firstLine="420"/>
      </w:pPr>
    </w:p>
    <w:p w14:paraId="53744FBB" w14:textId="77777777" w:rsidR="00BD644C" w:rsidRDefault="00BD644C" w:rsidP="00BD644C">
      <w:pPr>
        <w:ind w:firstLine="420"/>
      </w:pPr>
      <w:r>
        <w:rPr>
          <w:rFonts w:hint="eastAsia"/>
        </w:rPr>
        <w:t>对于输出引脚，假设引脚号为N，可以用下面的方法设置它的值为1：</w:t>
      </w:r>
    </w:p>
    <w:p w14:paraId="30239EB0" w14:textId="77777777" w:rsidR="00BD644C" w:rsidRDefault="00BD644C" w:rsidP="00BD644C">
      <w:pPr>
        <w:shd w:val="clear" w:color="auto" w:fill="C0C0C0"/>
        <w:ind w:firstLine="420"/>
      </w:pPr>
      <w:r>
        <w:t>echo  N &gt; /sys/class/gpio/export</w:t>
      </w:r>
    </w:p>
    <w:p w14:paraId="618B9309" w14:textId="77777777" w:rsidR="00BD644C" w:rsidRDefault="00BD644C" w:rsidP="00BD644C">
      <w:pPr>
        <w:shd w:val="clear" w:color="auto" w:fill="C0C0C0"/>
        <w:ind w:firstLine="420"/>
      </w:pPr>
      <w:r>
        <w:lastRenderedPageBreak/>
        <w:t>echo out &gt; /sys/class/gpio/gpioN/direction</w:t>
      </w:r>
    </w:p>
    <w:p w14:paraId="4294BCF3" w14:textId="77777777" w:rsidR="00BD644C" w:rsidRDefault="00BD644C" w:rsidP="00BD644C">
      <w:pPr>
        <w:shd w:val="clear" w:color="auto" w:fill="C0C0C0"/>
        <w:ind w:firstLine="420"/>
      </w:pPr>
      <w:r>
        <w:t>echo 1 &gt; /sys/class/gpio/gpioN/value</w:t>
      </w:r>
    </w:p>
    <w:p w14:paraId="5F2199B5" w14:textId="77777777" w:rsidR="00BD644C" w:rsidRDefault="00BD644C" w:rsidP="00BD644C">
      <w:pPr>
        <w:shd w:val="clear" w:color="auto" w:fill="C0C0C0"/>
        <w:ind w:firstLine="420"/>
      </w:pPr>
      <w:r>
        <w:t>echo  N &gt; /sys/class/gpio/unexport</w:t>
      </w:r>
    </w:p>
    <w:p w14:paraId="27129005" w14:textId="77777777" w:rsidR="00BD644C" w:rsidRDefault="00BD644C" w:rsidP="00BD644C">
      <w:pPr>
        <w:ind w:firstLine="420"/>
      </w:pPr>
    </w:p>
    <w:p w14:paraId="0E2BCC70" w14:textId="77777777" w:rsidR="00BD644C" w:rsidRDefault="00BD644C" w:rsidP="00BD644C">
      <w:pPr>
        <w:ind w:firstLine="420"/>
      </w:pPr>
    </w:p>
    <w:p w14:paraId="414E9624" w14:textId="77777777" w:rsidR="00BD644C" w:rsidRDefault="00BD644C" w:rsidP="00BD644C">
      <w:pPr>
        <w:ind w:firstLine="420"/>
      </w:pPr>
    </w:p>
    <w:p w14:paraId="7EE2B86B" w14:textId="77777777" w:rsidR="00BD644C" w:rsidRDefault="00BD644C" w:rsidP="00BD644C">
      <w:pPr>
        <w:ind w:firstLine="420"/>
      </w:pPr>
    </w:p>
    <w:p w14:paraId="5AC9DCCD" w14:textId="77777777" w:rsidR="00BD644C" w:rsidRDefault="00BD644C" w:rsidP="00BD644C">
      <w:pPr>
        <w:ind w:firstLine="420"/>
      </w:pPr>
    </w:p>
    <w:p w14:paraId="0D288F19" w14:textId="77777777" w:rsidR="00BD644C" w:rsidRPr="00472AC8" w:rsidRDefault="00BD644C" w:rsidP="00BD644C">
      <w:pPr>
        <w:ind w:firstLine="420"/>
      </w:pPr>
    </w:p>
    <w:p w14:paraId="36981F01" w14:textId="77777777" w:rsidR="007F2C0E" w:rsidRPr="00472AC8" w:rsidRDefault="007F2C0E" w:rsidP="007F2C0E">
      <w:pPr>
        <w:ind w:firstLine="420"/>
      </w:pPr>
    </w:p>
    <w:sectPr w:rsidR="007F2C0E" w:rsidRPr="00472AC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077" w:bottom="1440" w:left="1077" w:header="720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93BAC" w14:textId="77777777" w:rsidR="00C84B9E" w:rsidRDefault="00C84B9E">
      <w:pPr>
        <w:ind w:firstLine="420"/>
      </w:pPr>
      <w:r>
        <w:separator/>
      </w:r>
    </w:p>
  </w:endnote>
  <w:endnote w:type="continuationSeparator" w:id="0">
    <w:p w14:paraId="54B6B3CA" w14:textId="77777777" w:rsidR="00C84B9E" w:rsidRDefault="00C84B9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汉仪细中圆简">
    <w:altName w:val="微软雅黑"/>
    <w:charset w:val="86"/>
    <w:family w:val="modern"/>
    <w:pitch w:val="default"/>
    <w:sig w:usb0="00000000" w:usb1="00000000" w:usb2="00000012" w:usb3="00000000" w:csb0="00040000" w:csb1="00000000"/>
  </w:font>
  <w:font w:name="方正细黑一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LTStd-Roman">
    <w:altName w:val="Arial"/>
    <w:charset w:val="00"/>
    <w:family w:val="roman"/>
    <w:pitch w:val="default"/>
  </w:font>
  <w:font w:name="Adobe 黑体 Std R">
    <w:altName w:val="微软雅黑"/>
    <w:charset w:val="86"/>
    <w:family w:val="swiss"/>
    <w:pitch w:val="default"/>
    <w:sig w:usb0="00000000" w:usb1="00000000" w:usb2="00000016" w:usb3="00000000" w:csb0="00060007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Nimbus Mono L">
    <w:altName w:val="Times New Roman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LucidaSansTypewriteX">
    <w:altName w:val="Cambria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4D1F" w14:textId="77777777" w:rsidR="0024707D" w:rsidRDefault="0024707D">
    <w:pPr>
      <w:pStyle w:val="aff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5536" w14:textId="77777777" w:rsidR="0024707D" w:rsidRDefault="0024707D">
    <w:pPr>
      <w:pStyle w:val="aff8"/>
      <w:spacing w:before="120" w:after="120"/>
      <w:ind w:firstLineChars="0" w:firstLine="0"/>
      <w:rPr>
        <w:rFonts w:ascii="仿宋" w:eastAsia="仿宋" w:hAnsi="仿宋"/>
        <w:b/>
      </w:rPr>
    </w:pPr>
    <w:r>
      <w:rPr>
        <w:rFonts w:ascii="仿宋" w:eastAsia="仿宋" w:hAnsi="仿宋" w:hint="eastAsia"/>
        <w:b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33E18CC" wp14:editId="104A1A96">
              <wp:simplePos x="0" y="0"/>
              <wp:positionH relativeFrom="column">
                <wp:posOffset>-19050</wp:posOffset>
              </wp:positionH>
              <wp:positionV relativeFrom="paragraph">
                <wp:posOffset>5080</wp:posOffset>
              </wp:positionV>
              <wp:extent cx="6193790" cy="0"/>
              <wp:effectExtent l="0" t="0" r="35560" b="19050"/>
              <wp:wrapNone/>
              <wp:docPr id="1922" name="直接连接符 19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3972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-1.5pt;margin-top:0.4pt;height:0pt;width:487.7pt;z-index:251685888;mso-width-relative:page;mso-height-relative:page;" filled="f" stroked="t" coordsize="21600,21600" o:gfxdata="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tLTnRNUAAAAEAQAADwAAAAAAAAABACAAAAAiAAAAZHJzL2Rv&#10;d25yZXYueG1sUEsBAhQAFAAAAAgAh07iQOBrIyrLAQAAagMAAA4AAAAAAAAAAQAgAAAAJAEAAGRy&#10;cy9lMm9Eb2MueG1sUEsFBgAAAAAGAAYAWQEAAGEFAAAAAA==&#10;">
              <v:fill on="f" focussize="0,0"/>
              <v:stroke weight="1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仿宋" w:eastAsia="仿宋" w:hAnsi="仿宋" w:hint="eastAsia"/>
        <w:b/>
      </w:rPr>
      <w:t>淘宝：</w:t>
    </w:r>
    <w:hyperlink r:id="rId1" w:history="1">
      <w:r>
        <w:rPr>
          <w:rStyle w:val="affff2"/>
          <w:rFonts w:eastAsia="仿宋" w:cs="Times New Roman"/>
          <w:color w:val="000000" w:themeColor="text1"/>
        </w:rPr>
        <w:t>100ask.taobao.com</w:t>
      </w:r>
    </w:hyperlink>
    <w:r>
      <w:rPr>
        <w:rFonts w:eastAsia="仿宋" w:cs="Times New Roman"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                </w:t>
    </w:r>
    <w:r>
      <w:rPr>
        <w:rFonts w:eastAsia="仿宋" w:cs="Times New Roman"/>
        <w:sz w:val="13"/>
      </w:rPr>
      <w:t xml:space="preserve"> </w:t>
    </w:r>
    <w:r>
      <w:rPr>
        <w:rFonts w:eastAsiaTheme="majorEastAsia" w:cs="Times New Roman"/>
        <w:sz w:val="21"/>
        <w:szCs w:val="28"/>
        <w:lang w:val="zh-CN"/>
      </w:rPr>
      <w:t xml:space="preserve">- </w:t>
    </w:r>
    <w:r>
      <w:rPr>
        <w:rFonts w:eastAsia="仿宋" w:cs="Times New Roman"/>
        <w:szCs w:val="22"/>
      </w:rPr>
      <w:fldChar w:fldCharType="begin"/>
    </w:r>
    <w:r>
      <w:rPr>
        <w:rFonts w:eastAsia="仿宋" w:cs="Times New Roman"/>
        <w:sz w:val="13"/>
      </w:rPr>
      <w:instrText>PAGE    \* MERGEFORMAT</w:instrText>
    </w:r>
    <w:r>
      <w:rPr>
        <w:rFonts w:eastAsia="仿宋" w:cs="Times New Roman"/>
        <w:szCs w:val="22"/>
      </w:rPr>
      <w:fldChar w:fldCharType="separate"/>
    </w:r>
    <w:r>
      <w:rPr>
        <w:rFonts w:eastAsiaTheme="majorEastAsia" w:cs="Times New Roman"/>
        <w:sz w:val="21"/>
        <w:szCs w:val="28"/>
        <w:lang w:val="zh-CN"/>
      </w:rPr>
      <w:t>198</w:t>
    </w:r>
    <w:r>
      <w:rPr>
        <w:rFonts w:eastAsiaTheme="majorEastAsia" w:cs="Times New Roman"/>
        <w:sz w:val="21"/>
        <w:szCs w:val="28"/>
      </w:rPr>
      <w:fldChar w:fldCharType="end"/>
    </w:r>
    <w:r>
      <w:rPr>
        <w:rFonts w:eastAsiaTheme="majorEastAsia" w:cs="Times New Roman"/>
        <w:sz w:val="21"/>
        <w:szCs w:val="28"/>
      </w:rPr>
      <w:t xml:space="preserve"> -</w:t>
    </w:r>
    <w:r>
      <w:rPr>
        <w:rFonts w:ascii="仿宋" w:eastAsia="仿宋" w:hAnsi="仿宋"/>
        <w:sz w:val="16"/>
      </w:rPr>
      <w:t xml:space="preserve"> </w:t>
    </w:r>
    <w:r>
      <w:rPr>
        <w:rFonts w:ascii="仿宋" w:eastAsia="仿宋" w:hAnsi="仿宋"/>
        <w:b/>
      </w:rPr>
      <w:t xml:space="preserve">                        </w:t>
    </w:r>
    <w:r>
      <w:rPr>
        <w:rFonts w:ascii="仿宋" w:eastAsia="仿宋" w:hAnsi="仿宋"/>
        <w:b/>
      </w:rPr>
      <w:tab/>
      <w:t xml:space="preserve">    电话：</w:t>
    </w:r>
    <w:r>
      <w:rPr>
        <w:rStyle w:val="affff2"/>
        <w:rFonts w:cs="Times New Roman"/>
        <w:color w:val="000000" w:themeColor="text1"/>
      </w:rPr>
      <w:t>0755-86200561</w:t>
    </w:r>
  </w:p>
  <w:p w14:paraId="08F0DA8D" w14:textId="77777777" w:rsidR="0024707D" w:rsidRDefault="0024707D">
    <w:pPr>
      <w:pStyle w:val="aff8"/>
      <w:spacing w:before="120" w:after="120"/>
      <w:ind w:firstLineChars="0" w:firstLine="0"/>
      <w:rPr>
        <w:rFonts w:eastAsiaTheme="minorEastAsia" w:cs="Times New Roman"/>
        <w:color w:val="000000" w:themeColor="text1"/>
      </w:rPr>
    </w:pPr>
    <w:r>
      <w:rPr>
        <w:rFonts w:ascii="仿宋" w:eastAsia="仿宋" w:hAnsi="仿宋" w:hint="eastAsia"/>
        <w:b/>
      </w:rPr>
      <w:t>官网：</w:t>
    </w:r>
    <w:hyperlink r:id="rId2" w:history="1">
      <w:r>
        <w:rPr>
          <w:rStyle w:val="affff2"/>
          <w:rFonts w:eastAsia="仿宋" w:cs="Times New Roman"/>
          <w:color w:val="000000" w:themeColor="text1"/>
        </w:rPr>
        <w:t>www.100ask.net</w:t>
      </w:r>
    </w:hyperlink>
    <w:r>
      <w:rPr>
        <w:rStyle w:val="affff2"/>
        <w:rFonts w:cs="Times New Roman"/>
        <w:color w:val="000000" w:themeColor="text1"/>
      </w:rPr>
      <w:t xml:space="preserve"> </w:t>
    </w:r>
    <w:r>
      <w:rPr>
        <w:rFonts w:ascii="仿宋" w:eastAsia="仿宋" w:hAnsi="仿宋"/>
        <w:b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    </w:t>
    </w:r>
    <w:r>
      <w:rPr>
        <w:rFonts w:ascii="仿宋" w:eastAsia="仿宋" w:hAnsi="仿宋"/>
        <w:b/>
      </w:rPr>
      <w:tab/>
      <w:t xml:space="preserve">                                                     邮箱：</w:t>
    </w:r>
    <w:r>
      <w:rPr>
        <w:rStyle w:val="affff2"/>
        <w:rFonts w:eastAsiaTheme="minorHAnsi" w:cs="Times New Roman"/>
        <w:color w:val="000000" w:themeColor="text1"/>
        <w:szCs w:val="21"/>
      </w:rPr>
      <w:t>support@100ask.net</w:t>
    </w:r>
    <w:r>
      <w:rPr>
        <w:rStyle w:val="affff2"/>
        <w:rFonts w:cs="Times New Roman"/>
        <w:color w:val="000000" w:themeColor="text1"/>
      </w:rPr>
      <w:t xml:space="preserve"> </w:t>
    </w:r>
    <w:r>
      <w:rPr>
        <w:rFonts w:ascii="仿宋" w:eastAsia="仿宋" w:hAnsi="仿宋"/>
        <w:b/>
      </w:rPr>
      <w:t xml:space="preserve">  </w:t>
    </w:r>
  </w:p>
  <w:p w14:paraId="1AFD1636" w14:textId="77777777" w:rsidR="0024707D" w:rsidRDefault="0024707D">
    <w:pPr>
      <w:spacing w:before="120" w:after="120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6F14B" w14:textId="77777777" w:rsidR="0024707D" w:rsidRDefault="0024707D">
    <w:pPr>
      <w:pStyle w:val="aff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574E" w14:textId="77777777" w:rsidR="00C84B9E" w:rsidRDefault="00C84B9E">
      <w:pPr>
        <w:ind w:firstLine="420"/>
      </w:pPr>
      <w:r>
        <w:separator/>
      </w:r>
    </w:p>
  </w:footnote>
  <w:footnote w:type="continuationSeparator" w:id="0">
    <w:p w14:paraId="5115C0B4" w14:textId="77777777" w:rsidR="00C84B9E" w:rsidRDefault="00C84B9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10E90" w14:textId="77777777" w:rsidR="0024707D" w:rsidRDefault="0024707D">
    <w:pPr>
      <w:pStyle w:val="aff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51809" w14:textId="77777777" w:rsidR="0024707D" w:rsidRDefault="0024707D">
    <w:pPr>
      <w:pStyle w:val="affb"/>
      <w:pBdr>
        <w:bottom w:val="single" w:sz="6" w:space="12" w:color="auto"/>
      </w:pBdr>
      <w:ind w:firstLine="422"/>
    </w:pPr>
    <w:r>
      <w:rPr>
        <w:rFonts w:ascii="仿宋" w:eastAsia="仿宋" w:hAnsi="仿宋"/>
        <w:b/>
        <w:noProof/>
        <w:sz w:val="21"/>
      </w:rPr>
      <w:drawing>
        <wp:anchor distT="0" distB="0" distL="114300" distR="114300" simplePos="0" relativeHeight="251687936" behindDoc="1" locked="0" layoutInCell="1" allowOverlap="1" wp14:anchorId="1D1AFB4D" wp14:editId="2F2780C1">
          <wp:simplePos x="0" y="0"/>
          <wp:positionH relativeFrom="column">
            <wp:posOffset>0</wp:posOffset>
          </wp:positionH>
          <wp:positionV relativeFrom="paragraph">
            <wp:posOffset>-66675</wp:posOffset>
          </wp:positionV>
          <wp:extent cx="1205865" cy="364490"/>
          <wp:effectExtent l="0" t="0" r="0" b="0"/>
          <wp:wrapNone/>
          <wp:docPr id="2297" name="图片 2297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97" name="图片 229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653" cy="364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19834668" wp14:editId="5C30B289">
              <wp:simplePos x="0" y="0"/>
              <wp:positionH relativeFrom="column">
                <wp:posOffset>3793490</wp:posOffset>
              </wp:positionH>
              <wp:positionV relativeFrom="page">
                <wp:posOffset>245110</wp:posOffset>
              </wp:positionV>
              <wp:extent cx="2477135" cy="632460"/>
              <wp:effectExtent l="0" t="0" r="0" b="0"/>
              <wp:wrapNone/>
              <wp:docPr id="192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7135" cy="6324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39D8D8F" w14:textId="59F3F4BD" w:rsidR="0024707D" w:rsidRDefault="0024707D">
                          <w:pPr>
                            <w:spacing w:line="200" w:lineRule="atLeast"/>
                            <w:ind w:firstLine="440"/>
                            <w:jc w:val="right"/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sz w:val="22"/>
                              <w:szCs w:val="24"/>
                            </w:rPr>
                            <w:t>100ask开发板</w:t>
                          </w:r>
                        </w:p>
                        <w:p w14:paraId="0E4C8344" w14:textId="77777777" w:rsidR="0024707D" w:rsidRDefault="0024707D">
                          <w:pPr>
                            <w:spacing w:line="200" w:lineRule="atLeast"/>
                            <w:ind w:firstLine="480"/>
                            <w:jc w:val="right"/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sz w:val="24"/>
                              <w:szCs w:val="24"/>
                            </w:rPr>
                            <w:t>User Manual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83466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298.7pt;margin-top:19.3pt;width:195.05pt;height:49.8pt;z-index:251686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" filled="f" stroked="f">
              <v:textbox>
                <w:txbxContent>
                  <w:p w14:paraId="439D8D8F" w14:textId="59F3F4BD" w:rsidR="0024707D" w:rsidRDefault="0024707D">
                    <w:pPr>
                      <w:spacing w:line="200" w:lineRule="atLeast"/>
                      <w:ind w:firstLine="440"/>
                      <w:jc w:val="right"/>
                      <w:rPr>
                        <w:rFonts w:ascii="微软雅黑" w:eastAsia="微软雅黑" w:hAnsi="微软雅黑"/>
                        <w:sz w:val="22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sz w:val="22"/>
                        <w:szCs w:val="24"/>
                      </w:rPr>
                      <w:t>100ask开发板</w:t>
                    </w:r>
                  </w:p>
                  <w:p w14:paraId="0E4C8344" w14:textId="77777777" w:rsidR="0024707D" w:rsidRDefault="0024707D">
                    <w:pPr>
                      <w:spacing w:line="200" w:lineRule="atLeast"/>
                      <w:ind w:firstLine="480"/>
                      <w:jc w:val="right"/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微软雅黑" w:eastAsia="微软雅黑" w:hAnsi="微软雅黑"/>
                        <w:b/>
                        <w:sz w:val="24"/>
                        <w:szCs w:val="24"/>
                      </w:rPr>
                      <w:t>User Manual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D95C8" w14:textId="77777777" w:rsidR="0024707D" w:rsidRDefault="0024707D">
    <w:pPr>
      <w:pStyle w:val="affb"/>
      <w:adjustRightInd w:val="0"/>
      <w:snapToGrid/>
      <w:ind w:firstLineChars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9C7DCE"/>
    <w:multiLevelType w:val="singleLevel"/>
    <w:tmpl w:val="8E9C7DCE"/>
    <w:lvl w:ilvl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06A1B2A"/>
    <w:multiLevelType w:val="hybridMultilevel"/>
    <w:tmpl w:val="8EEA281E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CF13320"/>
    <w:multiLevelType w:val="hybridMultilevel"/>
    <w:tmpl w:val="3EBE82A4"/>
    <w:lvl w:ilvl="0" w:tplc="845AEB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741A2E"/>
    <w:multiLevelType w:val="multilevel"/>
    <w:tmpl w:val="0F741A2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B3"/>
      <w:lvlText w:val="%1.1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1A7B1287"/>
    <w:multiLevelType w:val="hybridMultilevel"/>
    <w:tmpl w:val="E59421F2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1CAB74F9"/>
    <w:multiLevelType w:val="multilevel"/>
    <w:tmpl w:val="1CAB74F9"/>
    <w:lvl w:ilvl="0">
      <w:start w:val="1"/>
      <w:numFmt w:val="decimal"/>
      <w:pStyle w:val="4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E731E4"/>
    <w:multiLevelType w:val="hybridMultilevel"/>
    <w:tmpl w:val="8F6C943C"/>
    <w:lvl w:ilvl="0" w:tplc="3A4008B6">
      <w:start w:val="2"/>
      <w:numFmt w:val="decimal"/>
      <w:lvlText w:val="%1)"/>
      <w:lvlJc w:val="left"/>
      <w:pPr>
        <w:ind w:left="7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F635EE8"/>
    <w:multiLevelType w:val="hybridMultilevel"/>
    <w:tmpl w:val="5E10E324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0B20631"/>
    <w:multiLevelType w:val="hybridMultilevel"/>
    <w:tmpl w:val="EE105DB8"/>
    <w:lvl w:ilvl="0" w:tplc="470CE63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7BC036C"/>
    <w:multiLevelType w:val="hybridMultilevel"/>
    <w:tmpl w:val="D6F4F5BC"/>
    <w:lvl w:ilvl="0" w:tplc="A8F0B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333358"/>
    <w:multiLevelType w:val="hybridMultilevel"/>
    <w:tmpl w:val="829AF534"/>
    <w:lvl w:ilvl="0" w:tplc="7A126852">
      <w:start w:val="1"/>
      <w:numFmt w:val="decimal"/>
      <w:lvlText w:val="%1)"/>
      <w:lvlJc w:val="left"/>
      <w:pPr>
        <w:ind w:left="78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6604D9C"/>
    <w:multiLevelType w:val="multilevel"/>
    <w:tmpl w:val="36604D9C"/>
    <w:lvl w:ilvl="0">
      <w:start w:val="3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pStyle w:val="31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3600EF4"/>
    <w:multiLevelType w:val="multilevel"/>
    <w:tmpl w:val="43600EF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a1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4D26A34"/>
    <w:multiLevelType w:val="hybridMultilevel"/>
    <w:tmpl w:val="FC0C1F5C"/>
    <w:lvl w:ilvl="0" w:tplc="8A78B2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C983943"/>
    <w:multiLevelType w:val="hybridMultilevel"/>
    <w:tmpl w:val="02F4BA20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D0E638D"/>
    <w:multiLevelType w:val="hybridMultilevel"/>
    <w:tmpl w:val="2B42101C"/>
    <w:lvl w:ilvl="0" w:tplc="19B0C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26782E"/>
    <w:multiLevelType w:val="hybridMultilevel"/>
    <w:tmpl w:val="49BC2FAA"/>
    <w:lvl w:ilvl="0" w:tplc="A3F44A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0C9472A"/>
    <w:multiLevelType w:val="multilevel"/>
    <w:tmpl w:val="60C9472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2040F3B"/>
    <w:multiLevelType w:val="hybridMultilevel"/>
    <w:tmpl w:val="837A5F42"/>
    <w:lvl w:ilvl="0" w:tplc="E9A8666A">
      <w:start w:val="1"/>
      <w:numFmt w:val="decimal"/>
      <w:lvlText w:val="(%1)"/>
      <w:lvlJc w:val="left"/>
      <w:pPr>
        <w:ind w:left="860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9" w15:restartNumberingAfterBreak="0">
    <w:nsid w:val="63086BDA"/>
    <w:multiLevelType w:val="hybridMultilevel"/>
    <w:tmpl w:val="FC0C1F5C"/>
    <w:lvl w:ilvl="0" w:tplc="8A78B24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7CF37DF"/>
    <w:multiLevelType w:val="hybridMultilevel"/>
    <w:tmpl w:val="433E0F82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B903B45"/>
    <w:multiLevelType w:val="hybridMultilevel"/>
    <w:tmpl w:val="65A4A256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200BE9"/>
    <w:multiLevelType w:val="multilevel"/>
    <w:tmpl w:val="6E200BE9"/>
    <w:lvl w:ilvl="0">
      <w:start w:val="1"/>
      <w:numFmt w:val="decimal"/>
      <w:pStyle w:val="B30"/>
      <w:lvlText w:val="1.2.%1"/>
      <w:lvlJc w:val="left"/>
      <w:pPr>
        <w:ind w:left="420" w:hanging="420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3" w15:restartNumberingAfterBreak="0">
    <w:nsid w:val="6EDB0D07"/>
    <w:multiLevelType w:val="hybridMultilevel"/>
    <w:tmpl w:val="CB843D58"/>
    <w:lvl w:ilvl="0" w:tplc="1FB49C0C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6FBC53FE"/>
    <w:multiLevelType w:val="hybridMultilevel"/>
    <w:tmpl w:val="990ABC10"/>
    <w:lvl w:ilvl="0" w:tplc="FA1C9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DC6088"/>
    <w:multiLevelType w:val="multilevel"/>
    <w:tmpl w:val="71DC608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B2"/>
      <w:suff w:val="space"/>
      <w:lvlText w:val="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72AF7755"/>
    <w:multiLevelType w:val="hybridMultilevel"/>
    <w:tmpl w:val="82B862DA"/>
    <w:lvl w:ilvl="0" w:tplc="1FB49C0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5BB5B15"/>
    <w:multiLevelType w:val="hybridMultilevel"/>
    <w:tmpl w:val="49BC2FAA"/>
    <w:lvl w:ilvl="0" w:tplc="A3F44A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8046A7"/>
    <w:multiLevelType w:val="multilevel"/>
    <w:tmpl w:val="7A8046A7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2"/>
      <w:lvlText w:val="%1.%2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820" w:hanging="567"/>
      </w:pPr>
      <w:rPr>
        <w:rFonts w:hint="eastAsia"/>
      </w:rPr>
    </w:lvl>
    <w:lvl w:ilvl="3">
      <w:start w:val="1"/>
      <w:numFmt w:val="decimal"/>
      <w:lvlText w:val="%1.%2.1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27"/>
  </w:num>
  <w:num w:numId="12">
    <w:abstractNumId w:val="22"/>
  </w:num>
  <w:num w:numId="13">
    <w:abstractNumId w:val="21"/>
  </w:num>
  <w:num w:numId="14">
    <w:abstractNumId w:val="15"/>
  </w:num>
  <w:num w:numId="15">
    <w:abstractNumId w:val="35"/>
  </w:num>
  <w:num w:numId="16">
    <w:abstractNumId w:val="32"/>
  </w:num>
  <w:num w:numId="17">
    <w:abstractNumId w:val="13"/>
  </w:num>
  <w:num w:numId="18">
    <w:abstractNumId w:val="38"/>
  </w:num>
  <w:num w:numId="19">
    <w:abstractNumId w:val="33"/>
  </w:num>
  <w:num w:numId="20">
    <w:abstractNumId w:val="28"/>
  </w:num>
  <w:num w:numId="21">
    <w:abstractNumId w:val="20"/>
  </w:num>
  <w:num w:numId="22">
    <w:abstractNumId w:val="16"/>
  </w:num>
  <w:num w:numId="23">
    <w:abstractNumId w:val="29"/>
  </w:num>
  <w:num w:numId="24">
    <w:abstractNumId w:val="26"/>
  </w:num>
  <w:num w:numId="25">
    <w:abstractNumId w:val="18"/>
  </w:num>
  <w:num w:numId="26">
    <w:abstractNumId w:val="19"/>
  </w:num>
  <w:num w:numId="27">
    <w:abstractNumId w:val="30"/>
  </w:num>
  <w:num w:numId="28">
    <w:abstractNumId w:val="24"/>
  </w:num>
  <w:num w:numId="29">
    <w:abstractNumId w:val="31"/>
  </w:num>
  <w:num w:numId="30">
    <w:abstractNumId w:val="11"/>
  </w:num>
  <w:num w:numId="31">
    <w:abstractNumId w:val="23"/>
  </w:num>
  <w:num w:numId="32">
    <w:abstractNumId w:val="14"/>
  </w:num>
  <w:num w:numId="33">
    <w:abstractNumId w:val="37"/>
  </w:num>
  <w:num w:numId="34">
    <w:abstractNumId w:val="36"/>
  </w:num>
  <w:num w:numId="35">
    <w:abstractNumId w:val="0"/>
  </w:num>
  <w:num w:numId="36">
    <w:abstractNumId w:val="12"/>
  </w:num>
  <w:num w:numId="37">
    <w:abstractNumId w:val="25"/>
  </w:num>
  <w:num w:numId="38">
    <w:abstractNumId w:val="34"/>
  </w:num>
  <w:num w:numId="39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A5E"/>
    <w:rsid w:val="00000704"/>
    <w:rsid w:val="00000794"/>
    <w:rsid w:val="00000F4B"/>
    <w:rsid w:val="000012DD"/>
    <w:rsid w:val="0000151C"/>
    <w:rsid w:val="000015CB"/>
    <w:rsid w:val="000016F0"/>
    <w:rsid w:val="00001963"/>
    <w:rsid w:val="00001969"/>
    <w:rsid w:val="00001B57"/>
    <w:rsid w:val="00001D89"/>
    <w:rsid w:val="00001DFF"/>
    <w:rsid w:val="00001FED"/>
    <w:rsid w:val="000022FF"/>
    <w:rsid w:val="000027B6"/>
    <w:rsid w:val="000027EE"/>
    <w:rsid w:val="00002A10"/>
    <w:rsid w:val="00002A8F"/>
    <w:rsid w:val="00002B85"/>
    <w:rsid w:val="00002B88"/>
    <w:rsid w:val="00002D19"/>
    <w:rsid w:val="00002F1E"/>
    <w:rsid w:val="00003882"/>
    <w:rsid w:val="000039DB"/>
    <w:rsid w:val="00003FC1"/>
    <w:rsid w:val="0000415B"/>
    <w:rsid w:val="0000421F"/>
    <w:rsid w:val="000044F8"/>
    <w:rsid w:val="00004CA9"/>
    <w:rsid w:val="00004D82"/>
    <w:rsid w:val="00005196"/>
    <w:rsid w:val="00005332"/>
    <w:rsid w:val="000055D9"/>
    <w:rsid w:val="000059A6"/>
    <w:rsid w:val="00005A66"/>
    <w:rsid w:val="00005DF3"/>
    <w:rsid w:val="00006745"/>
    <w:rsid w:val="000069CD"/>
    <w:rsid w:val="00006FD1"/>
    <w:rsid w:val="00007166"/>
    <w:rsid w:val="00007277"/>
    <w:rsid w:val="0000761A"/>
    <w:rsid w:val="00007787"/>
    <w:rsid w:val="00007A1E"/>
    <w:rsid w:val="00007B41"/>
    <w:rsid w:val="00007BCE"/>
    <w:rsid w:val="00007C78"/>
    <w:rsid w:val="00007CD6"/>
    <w:rsid w:val="00007FC6"/>
    <w:rsid w:val="000103F5"/>
    <w:rsid w:val="0001049A"/>
    <w:rsid w:val="000105A1"/>
    <w:rsid w:val="00010C34"/>
    <w:rsid w:val="00010D1A"/>
    <w:rsid w:val="00010DD3"/>
    <w:rsid w:val="00010F18"/>
    <w:rsid w:val="00011055"/>
    <w:rsid w:val="000114DB"/>
    <w:rsid w:val="00011577"/>
    <w:rsid w:val="00011722"/>
    <w:rsid w:val="00011EC3"/>
    <w:rsid w:val="00011F68"/>
    <w:rsid w:val="0001205E"/>
    <w:rsid w:val="000120C9"/>
    <w:rsid w:val="00012897"/>
    <w:rsid w:val="000129BF"/>
    <w:rsid w:val="00012AAC"/>
    <w:rsid w:val="00012BFD"/>
    <w:rsid w:val="00012CA6"/>
    <w:rsid w:val="0001320E"/>
    <w:rsid w:val="000134E5"/>
    <w:rsid w:val="00013881"/>
    <w:rsid w:val="00013B26"/>
    <w:rsid w:val="00013C43"/>
    <w:rsid w:val="00013E8F"/>
    <w:rsid w:val="00013E96"/>
    <w:rsid w:val="000140D1"/>
    <w:rsid w:val="000145E2"/>
    <w:rsid w:val="00014849"/>
    <w:rsid w:val="00014867"/>
    <w:rsid w:val="00014C81"/>
    <w:rsid w:val="00014F30"/>
    <w:rsid w:val="0001545E"/>
    <w:rsid w:val="000155ED"/>
    <w:rsid w:val="00015967"/>
    <w:rsid w:val="00015F0D"/>
    <w:rsid w:val="00016230"/>
    <w:rsid w:val="000166B1"/>
    <w:rsid w:val="00016992"/>
    <w:rsid w:val="00016E88"/>
    <w:rsid w:val="000173FB"/>
    <w:rsid w:val="0001751A"/>
    <w:rsid w:val="00017636"/>
    <w:rsid w:val="0001799A"/>
    <w:rsid w:val="00017A96"/>
    <w:rsid w:val="000201CE"/>
    <w:rsid w:val="0002045C"/>
    <w:rsid w:val="000205B9"/>
    <w:rsid w:val="000206C8"/>
    <w:rsid w:val="000206EC"/>
    <w:rsid w:val="00020BBF"/>
    <w:rsid w:val="000214E3"/>
    <w:rsid w:val="0002178B"/>
    <w:rsid w:val="00021977"/>
    <w:rsid w:val="0002216D"/>
    <w:rsid w:val="000222D9"/>
    <w:rsid w:val="00022468"/>
    <w:rsid w:val="00022C90"/>
    <w:rsid w:val="00022FC1"/>
    <w:rsid w:val="0002328B"/>
    <w:rsid w:val="000233D5"/>
    <w:rsid w:val="000234CA"/>
    <w:rsid w:val="00023596"/>
    <w:rsid w:val="000235B0"/>
    <w:rsid w:val="00023B87"/>
    <w:rsid w:val="00024052"/>
    <w:rsid w:val="000246E7"/>
    <w:rsid w:val="000249E9"/>
    <w:rsid w:val="00024AD7"/>
    <w:rsid w:val="00024B87"/>
    <w:rsid w:val="00024DCF"/>
    <w:rsid w:val="00025631"/>
    <w:rsid w:val="00025B21"/>
    <w:rsid w:val="00025D98"/>
    <w:rsid w:val="000264C5"/>
    <w:rsid w:val="0002681C"/>
    <w:rsid w:val="00026948"/>
    <w:rsid w:val="00026F38"/>
    <w:rsid w:val="000273C0"/>
    <w:rsid w:val="00027446"/>
    <w:rsid w:val="000274F6"/>
    <w:rsid w:val="00027686"/>
    <w:rsid w:val="00027838"/>
    <w:rsid w:val="000279EF"/>
    <w:rsid w:val="00027BE4"/>
    <w:rsid w:val="000312F6"/>
    <w:rsid w:val="00031B87"/>
    <w:rsid w:val="00031D2C"/>
    <w:rsid w:val="00031E72"/>
    <w:rsid w:val="00032152"/>
    <w:rsid w:val="00032644"/>
    <w:rsid w:val="0003265E"/>
    <w:rsid w:val="00032763"/>
    <w:rsid w:val="0003276F"/>
    <w:rsid w:val="00032A47"/>
    <w:rsid w:val="00032C65"/>
    <w:rsid w:val="00032C75"/>
    <w:rsid w:val="00032CC7"/>
    <w:rsid w:val="00032D26"/>
    <w:rsid w:val="00032FFF"/>
    <w:rsid w:val="0003324D"/>
    <w:rsid w:val="000334CA"/>
    <w:rsid w:val="0003364D"/>
    <w:rsid w:val="00033B1E"/>
    <w:rsid w:val="000340F0"/>
    <w:rsid w:val="000344DD"/>
    <w:rsid w:val="00034A64"/>
    <w:rsid w:val="00034AE8"/>
    <w:rsid w:val="00034AFB"/>
    <w:rsid w:val="00034C19"/>
    <w:rsid w:val="0003543E"/>
    <w:rsid w:val="0003549B"/>
    <w:rsid w:val="0003560F"/>
    <w:rsid w:val="00035716"/>
    <w:rsid w:val="00035CA2"/>
    <w:rsid w:val="00035D38"/>
    <w:rsid w:val="00035E0E"/>
    <w:rsid w:val="00035F0E"/>
    <w:rsid w:val="00036021"/>
    <w:rsid w:val="000362B5"/>
    <w:rsid w:val="00036396"/>
    <w:rsid w:val="0003666B"/>
    <w:rsid w:val="00037214"/>
    <w:rsid w:val="0003762D"/>
    <w:rsid w:val="0003769C"/>
    <w:rsid w:val="000377A2"/>
    <w:rsid w:val="0003789E"/>
    <w:rsid w:val="0003795D"/>
    <w:rsid w:val="00037C8A"/>
    <w:rsid w:val="00037E40"/>
    <w:rsid w:val="00037EC2"/>
    <w:rsid w:val="00040000"/>
    <w:rsid w:val="000409E7"/>
    <w:rsid w:val="00040ABF"/>
    <w:rsid w:val="00040F5A"/>
    <w:rsid w:val="00040F5E"/>
    <w:rsid w:val="00040FD0"/>
    <w:rsid w:val="0004110A"/>
    <w:rsid w:val="00041220"/>
    <w:rsid w:val="00041646"/>
    <w:rsid w:val="00041953"/>
    <w:rsid w:val="00041B23"/>
    <w:rsid w:val="00041BDF"/>
    <w:rsid w:val="00041C74"/>
    <w:rsid w:val="00042332"/>
    <w:rsid w:val="00042422"/>
    <w:rsid w:val="0004291C"/>
    <w:rsid w:val="00042943"/>
    <w:rsid w:val="00042972"/>
    <w:rsid w:val="000429E1"/>
    <w:rsid w:val="00042D01"/>
    <w:rsid w:val="000432B7"/>
    <w:rsid w:val="0004332D"/>
    <w:rsid w:val="00043579"/>
    <w:rsid w:val="000435F3"/>
    <w:rsid w:val="00043629"/>
    <w:rsid w:val="000437D8"/>
    <w:rsid w:val="00043D34"/>
    <w:rsid w:val="00044208"/>
    <w:rsid w:val="00044252"/>
    <w:rsid w:val="00044783"/>
    <w:rsid w:val="00044CC4"/>
    <w:rsid w:val="00044F93"/>
    <w:rsid w:val="00045268"/>
    <w:rsid w:val="0004535A"/>
    <w:rsid w:val="00045547"/>
    <w:rsid w:val="000455C7"/>
    <w:rsid w:val="000456B3"/>
    <w:rsid w:val="0004617A"/>
    <w:rsid w:val="0004622F"/>
    <w:rsid w:val="000467DE"/>
    <w:rsid w:val="00046A0B"/>
    <w:rsid w:val="00046DBE"/>
    <w:rsid w:val="0004703E"/>
    <w:rsid w:val="0004707B"/>
    <w:rsid w:val="000471C0"/>
    <w:rsid w:val="00047B81"/>
    <w:rsid w:val="00050153"/>
    <w:rsid w:val="00050363"/>
    <w:rsid w:val="0005039A"/>
    <w:rsid w:val="00050566"/>
    <w:rsid w:val="00050AB3"/>
    <w:rsid w:val="00050C6B"/>
    <w:rsid w:val="00050C7A"/>
    <w:rsid w:val="000510FB"/>
    <w:rsid w:val="00051133"/>
    <w:rsid w:val="00051406"/>
    <w:rsid w:val="000514E7"/>
    <w:rsid w:val="00051C50"/>
    <w:rsid w:val="00051CF3"/>
    <w:rsid w:val="00051E12"/>
    <w:rsid w:val="00051E67"/>
    <w:rsid w:val="00052057"/>
    <w:rsid w:val="000526A9"/>
    <w:rsid w:val="0005281E"/>
    <w:rsid w:val="0005286D"/>
    <w:rsid w:val="00052890"/>
    <w:rsid w:val="00052A44"/>
    <w:rsid w:val="00052BEF"/>
    <w:rsid w:val="00053A11"/>
    <w:rsid w:val="00053C2F"/>
    <w:rsid w:val="00053D08"/>
    <w:rsid w:val="000542CB"/>
    <w:rsid w:val="0005449A"/>
    <w:rsid w:val="00054642"/>
    <w:rsid w:val="000547D6"/>
    <w:rsid w:val="0005496F"/>
    <w:rsid w:val="00054ACD"/>
    <w:rsid w:val="00054B4A"/>
    <w:rsid w:val="000551D3"/>
    <w:rsid w:val="0005521B"/>
    <w:rsid w:val="000554CE"/>
    <w:rsid w:val="000556AF"/>
    <w:rsid w:val="00055714"/>
    <w:rsid w:val="000557B0"/>
    <w:rsid w:val="00055E71"/>
    <w:rsid w:val="0005618F"/>
    <w:rsid w:val="000562D9"/>
    <w:rsid w:val="00056468"/>
    <w:rsid w:val="00056506"/>
    <w:rsid w:val="00056F0A"/>
    <w:rsid w:val="00056FD5"/>
    <w:rsid w:val="0005709C"/>
    <w:rsid w:val="0005733B"/>
    <w:rsid w:val="000573CC"/>
    <w:rsid w:val="000576A8"/>
    <w:rsid w:val="0005795B"/>
    <w:rsid w:val="0005796F"/>
    <w:rsid w:val="00057C57"/>
    <w:rsid w:val="00060024"/>
    <w:rsid w:val="000601BF"/>
    <w:rsid w:val="000602B0"/>
    <w:rsid w:val="00060434"/>
    <w:rsid w:val="0006055F"/>
    <w:rsid w:val="00060AAB"/>
    <w:rsid w:val="00060B10"/>
    <w:rsid w:val="000611A3"/>
    <w:rsid w:val="000611C1"/>
    <w:rsid w:val="000613A8"/>
    <w:rsid w:val="000615AB"/>
    <w:rsid w:val="000615BF"/>
    <w:rsid w:val="000615F2"/>
    <w:rsid w:val="000615FC"/>
    <w:rsid w:val="00061815"/>
    <w:rsid w:val="00061B24"/>
    <w:rsid w:val="00061D35"/>
    <w:rsid w:val="000620AE"/>
    <w:rsid w:val="00062130"/>
    <w:rsid w:val="000622C3"/>
    <w:rsid w:val="00062407"/>
    <w:rsid w:val="000625BB"/>
    <w:rsid w:val="00062690"/>
    <w:rsid w:val="00062816"/>
    <w:rsid w:val="00062A45"/>
    <w:rsid w:val="00062B60"/>
    <w:rsid w:val="00063071"/>
    <w:rsid w:val="000630B8"/>
    <w:rsid w:val="000632D5"/>
    <w:rsid w:val="00063401"/>
    <w:rsid w:val="000634CC"/>
    <w:rsid w:val="00063C38"/>
    <w:rsid w:val="00063CF7"/>
    <w:rsid w:val="00063F41"/>
    <w:rsid w:val="000644A8"/>
    <w:rsid w:val="00064513"/>
    <w:rsid w:val="0006452C"/>
    <w:rsid w:val="00064651"/>
    <w:rsid w:val="00064ACD"/>
    <w:rsid w:val="00064DCF"/>
    <w:rsid w:val="00064E7C"/>
    <w:rsid w:val="00064F39"/>
    <w:rsid w:val="00064F3D"/>
    <w:rsid w:val="0006501C"/>
    <w:rsid w:val="000652DE"/>
    <w:rsid w:val="000659CC"/>
    <w:rsid w:val="00065A46"/>
    <w:rsid w:val="00065B4D"/>
    <w:rsid w:val="00065E74"/>
    <w:rsid w:val="00065E78"/>
    <w:rsid w:val="0006656A"/>
    <w:rsid w:val="00066587"/>
    <w:rsid w:val="000665B7"/>
    <w:rsid w:val="00066860"/>
    <w:rsid w:val="00066B37"/>
    <w:rsid w:val="00066C26"/>
    <w:rsid w:val="00066E71"/>
    <w:rsid w:val="00066ED9"/>
    <w:rsid w:val="00066F9F"/>
    <w:rsid w:val="00066FC9"/>
    <w:rsid w:val="000672D9"/>
    <w:rsid w:val="00067618"/>
    <w:rsid w:val="000676BA"/>
    <w:rsid w:val="00067BE9"/>
    <w:rsid w:val="00067EC5"/>
    <w:rsid w:val="000700B6"/>
    <w:rsid w:val="000700FB"/>
    <w:rsid w:val="0007017B"/>
    <w:rsid w:val="000702B2"/>
    <w:rsid w:val="000704DF"/>
    <w:rsid w:val="0007055A"/>
    <w:rsid w:val="00070615"/>
    <w:rsid w:val="00070779"/>
    <w:rsid w:val="000707A8"/>
    <w:rsid w:val="00070BBB"/>
    <w:rsid w:val="00070CC5"/>
    <w:rsid w:val="000714F7"/>
    <w:rsid w:val="0007157F"/>
    <w:rsid w:val="00071D26"/>
    <w:rsid w:val="00071D88"/>
    <w:rsid w:val="00071DBD"/>
    <w:rsid w:val="00071E40"/>
    <w:rsid w:val="00071FCA"/>
    <w:rsid w:val="0007216C"/>
    <w:rsid w:val="00072259"/>
    <w:rsid w:val="00072464"/>
    <w:rsid w:val="000725C8"/>
    <w:rsid w:val="0007260B"/>
    <w:rsid w:val="00072713"/>
    <w:rsid w:val="000727DC"/>
    <w:rsid w:val="0007293B"/>
    <w:rsid w:val="00072E26"/>
    <w:rsid w:val="00072E80"/>
    <w:rsid w:val="00072EAE"/>
    <w:rsid w:val="00073546"/>
    <w:rsid w:val="00073719"/>
    <w:rsid w:val="00073B6B"/>
    <w:rsid w:val="00074149"/>
    <w:rsid w:val="0007447C"/>
    <w:rsid w:val="00074880"/>
    <w:rsid w:val="000748D1"/>
    <w:rsid w:val="000748DC"/>
    <w:rsid w:val="00075111"/>
    <w:rsid w:val="000753C6"/>
    <w:rsid w:val="00075480"/>
    <w:rsid w:val="00075757"/>
    <w:rsid w:val="00075AEC"/>
    <w:rsid w:val="00075C34"/>
    <w:rsid w:val="00075D23"/>
    <w:rsid w:val="00075DCD"/>
    <w:rsid w:val="000760CA"/>
    <w:rsid w:val="000762F5"/>
    <w:rsid w:val="0007661F"/>
    <w:rsid w:val="0007662F"/>
    <w:rsid w:val="00076DCB"/>
    <w:rsid w:val="000771B4"/>
    <w:rsid w:val="0007721E"/>
    <w:rsid w:val="0007733C"/>
    <w:rsid w:val="000777A0"/>
    <w:rsid w:val="000778D9"/>
    <w:rsid w:val="00077B01"/>
    <w:rsid w:val="00077B93"/>
    <w:rsid w:val="00077C36"/>
    <w:rsid w:val="00080155"/>
    <w:rsid w:val="00080180"/>
    <w:rsid w:val="000802F4"/>
    <w:rsid w:val="00080496"/>
    <w:rsid w:val="000804C1"/>
    <w:rsid w:val="0008055F"/>
    <w:rsid w:val="0008065A"/>
    <w:rsid w:val="00080687"/>
    <w:rsid w:val="00080E19"/>
    <w:rsid w:val="00080ED8"/>
    <w:rsid w:val="00081151"/>
    <w:rsid w:val="000817CC"/>
    <w:rsid w:val="000819A2"/>
    <w:rsid w:val="00081D73"/>
    <w:rsid w:val="000820D4"/>
    <w:rsid w:val="0008222E"/>
    <w:rsid w:val="000822BA"/>
    <w:rsid w:val="000823B9"/>
    <w:rsid w:val="00082492"/>
    <w:rsid w:val="000828E1"/>
    <w:rsid w:val="000829B5"/>
    <w:rsid w:val="00082CFF"/>
    <w:rsid w:val="00082D22"/>
    <w:rsid w:val="00082E97"/>
    <w:rsid w:val="00082F4D"/>
    <w:rsid w:val="00083031"/>
    <w:rsid w:val="000831B5"/>
    <w:rsid w:val="0008324F"/>
    <w:rsid w:val="00083434"/>
    <w:rsid w:val="000839A5"/>
    <w:rsid w:val="00083B8F"/>
    <w:rsid w:val="00083E63"/>
    <w:rsid w:val="00083F06"/>
    <w:rsid w:val="00083F5F"/>
    <w:rsid w:val="00084039"/>
    <w:rsid w:val="00084125"/>
    <w:rsid w:val="000842FD"/>
    <w:rsid w:val="0008449C"/>
    <w:rsid w:val="000848F1"/>
    <w:rsid w:val="00084951"/>
    <w:rsid w:val="000857EE"/>
    <w:rsid w:val="00085917"/>
    <w:rsid w:val="00085ACD"/>
    <w:rsid w:val="00085C7E"/>
    <w:rsid w:val="000861CD"/>
    <w:rsid w:val="000864DD"/>
    <w:rsid w:val="00086596"/>
    <w:rsid w:val="00086E27"/>
    <w:rsid w:val="00087601"/>
    <w:rsid w:val="00087689"/>
    <w:rsid w:val="000879A5"/>
    <w:rsid w:val="00087C88"/>
    <w:rsid w:val="00090054"/>
    <w:rsid w:val="00090071"/>
    <w:rsid w:val="000901ED"/>
    <w:rsid w:val="00090423"/>
    <w:rsid w:val="00090B4C"/>
    <w:rsid w:val="00090C60"/>
    <w:rsid w:val="000911E3"/>
    <w:rsid w:val="00091242"/>
    <w:rsid w:val="000913F0"/>
    <w:rsid w:val="000914A0"/>
    <w:rsid w:val="00091A4F"/>
    <w:rsid w:val="00091B8A"/>
    <w:rsid w:val="00091E19"/>
    <w:rsid w:val="000920B9"/>
    <w:rsid w:val="000921CC"/>
    <w:rsid w:val="000923AD"/>
    <w:rsid w:val="000924AD"/>
    <w:rsid w:val="00092530"/>
    <w:rsid w:val="0009259D"/>
    <w:rsid w:val="000926C9"/>
    <w:rsid w:val="00092B2A"/>
    <w:rsid w:val="00092EC5"/>
    <w:rsid w:val="00092EE9"/>
    <w:rsid w:val="00093408"/>
    <w:rsid w:val="00093871"/>
    <w:rsid w:val="0009391E"/>
    <w:rsid w:val="00093D57"/>
    <w:rsid w:val="00093F02"/>
    <w:rsid w:val="00093F20"/>
    <w:rsid w:val="00093FFE"/>
    <w:rsid w:val="00094458"/>
    <w:rsid w:val="000945B8"/>
    <w:rsid w:val="000947DD"/>
    <w:rsid w:val="00094892"/>
    <w:rsid w:val="000948A9"/>
    <w:rsid w:val="00094B8A"/>
    <w:rsid w:val="00094DDA"/>
    <w:rsid w:val="00094F38"/>
    <w:rsid w:val="00094F67"/>
    <w:rsid w:val="00095012"/>
    <w:rsid w:val="00095627"/>
    <w:rsid w:val="000956E2"/>
    <w:rsid w:val="0009588B"/>
    <w:rsid w:val="00095F89"/>
    <w:rsid w:val="00096019"/>
    <w:rsid w:val="00096118"/>
    <w:rsid w:val="00096266"/>
    <w:rsid w:val="0009655F"/>
    <w:rsid w:val="00096872"/>
    <w:rsid w:val="000968A0"/>
    <w:rsid w:val="00096D86"/>
    <w:rsid w:val="00096E56"/>
    <w:rsid w:val="00096EE5"/>
    <w:rsid w:val="00096FD4"/>
    <w:rsid w:val="0009711E"/>
    <w:rsid w:val="00097373"/>
    <w:rsid w:val="0009745F"/>
    <w:rsid w:val="000974FA"/>
    <w:rsid w:val="000976A2"/>
    <w:rsid w:val="00097704"/>
    <w:rsid w:val="000977EC"/>
    <w:rsid w:val="00097874"/>
    <w:rsid w:val="00097C15"/>
    <w:rsid w:val="00097CFE"/>
    <w:rsid w:val="000A006C"/>
    <w:rsid w:val="000A07E6"/>
    <w:rsid w:val="000A0B99"/>
    <w:rsid w:val="000A1761"/>
    <w:rsid w:val="000A18AF"/>
    <w:rsid w:val="000A1B17"/>
    <w:rsid w:val="000A1F24"/>
    <w:rsid w:val="000A22F8"/>
    <w:rsid w:val="000A279B"/>
    <w:rsid w:val="000A28A7"/>
    <w:rsid w:val="000A2B4B"/>
    <w:rsid w:val="000A2E45"/>
    <w:rsid w:val="000A30B5"/>
    <w:rsid w:val="000A3401"/>
    <w:rsid w:val="000A3438"/>
    <w:rsid w:val="000A367A"/>
    <w:rsid w:val="000A37FA"/>
    <w:rsid w:val="000A381A"/>
    <w:rsid w:val="000A3E46"/>
    <w:rsid w:val="000A3F0F"/>
    <w:rsid w:val="000A4692"/>
    <w:rsid w:val="000A46EC"/>
    <w:rsid w:val="000A4F53"/>
    <w:rsid w:val="000A52BF"/>
    <w:rsid w:val="000A5548"/>
    <w:rsid w:val="000A55CC"/>
    <w:rsid w:val="000A5788"/>
    <w:rsid w:val="000A58D3"/>
    <w:rsid w:val="000A5A0E"/>
    <w:rsid w:val="000A5B87"/>
    <w:rsid w:val="000A6101"/>
    <w:rsid w:val="000A6402"/>
    <w:rsid w:val="000A6646"/>
    <w:rsid w:val="000A6710"/>
    <w:rsid w:val="000A685C"/>
    <w:rsid w:val="000A6958"/>
    <w:rsid w:val="000A6A5A"/>
    <w:rsid w:val="000A6BCB"/>
    <w:rsid w:val="000A6DCF"/>
    <w:rsid w:val="000A6E7F"/>
    <w:rsid w:val="000A7334"/>
    <w:rsid w:val="000A76C4"/>
    <w:rsid w:val="000A7765"/>
    <w:rsid w:val="000A7954"/>
    <w:rsid w:val="000A7A1D"/>
    <w:rsid w:val="000A7B18"/>
    <w:rsid w:val="000A7BDC"/>
    <w:rsid w:val="000A7DC5"/>
    <w:rsid w:val="000A7FAD"/>
    <w:rsid w:val="000B009D"/>
    <w:rsid w:val="000B0638"/>
    <w:rsid w:val="000B086E"/>
    <w:rsid w:val="000B0C32"/>
    <w:rsid w:val="000B0D9D"/>
    <w:rsid w:val="000B0F0F"/>
    <w:rsid w:val="000B1317"/>
    <w:rsid w:val="000B13A4"/>
    <w:rsid w:val="000B1413"/>
    <w:rsid w:val="000B16D8"/>
    <w:rsid w:val="000B19B1"/>
    <w:rsid w:val="000B1CE2"/>
    <w:rsid w:val="000B1D5C"/>
    <w:rsid w:val="000B1F21"/>
    <w:rsid w:val="000B1FE1"/>
    <w:rsid w:val="000B2176"/>
    <w:rsid w:val="000B228A"/>
    <w:rsid w:val="000B251F"/>
    <w:rsid w:val="000B2756"/>
    <w:rsid w:val="000B2B44"/>
    <w:rsid w:val="000B3071"/>
    <w:rsid w:val="000B3184"/>
    <w:rsid w:val="000B31C9"/>
    <w:rsid w:val="000B32D0"/>
    <w:rsid w:val="000B3503"/>
    <w:rsid w:val="000B373D"/>
    <w:rsid w:val="000B37FA"/>
    <w:rsid w:val="000B397C"/>
    <w:rsid w:val="000B3CD8"/>
    <w:rsid w:val="000B3DB1"/>
    <w:rsid w:val="000B412D"/>
    <w:rsid w:val="000B42C7"/>
    <w:rsid w:val="000B467E"/>
    <w:rsid w:val="000B498C"/>
    <w:rsid w:val="000B4A95"/>
    <w:rsid w:val="000B4F29"/>
    <w:rsid w:val="000B4F80"/>
    <w:rsid w:val="000B51D7"/>
    <w:rsid w:val="000B5309"/>
    <w:rsid w:val="000B566A"/>
    <w:rsid w:val="000B5993"/>
    <w:rsid w:val="000B5EFF"/>
    <w:rsid w:val="000B627E"/>
    <w:rsid w:val="000B65DA"/>
    <w:rsid w:val="000B67BA"/>
    <w:rsid w:val="000B6994"/>
    <w:rsid w:val="000B69E4"/>
    <w:rsid w:val="000B6B7D"/>
    <w:rsid w:val="000B6C01"/>
    <w:rsid w:val="000B6D98"/>
    <w:rsid w:val="000B7266"/>
    <w:rsid w:val="000B7394"/>
    <w:rsid w:val="000B73DD"/>
    <w:rsid w:val="000B760C"/>
    <w:rsid w:val="000B7A7D"/>
    <w:rsid w:val="000B7B5D"/>
    <w:rsid w:val="000B7B95"/>
    <w:rsid w:val="000B7C95"/>
    <w:rsid w:val="000C001F"/>
    <w:rsid w:val="000C03D4"/>
    <w:rsid w:val="000C0537"/>
    <w:rsid w:val="000C0A28"/>
    <w:rsid w:val="000C0B13"/>
    <w:rsid w:val="000C0F6D"/>
    <w:rsid w:val="000C1037"/>
    <w:rsid w:val="000C10BE"/>
    <w:rsid w:val="000C1374"/>
    <w:rsid w:val="000C1451"/>
    <w:rsid w:val="000C1622"/>
    <w:rsid w:val="000C1C3B"/>
    <w:rsid w:val="000C1EF4"/>
    <w:rsid w:val="000C21DE"/>
    <w:rsid w:val="000C24D2"/>
    <w:rsid w:val="000C24DE"/>
    <w:rsid w:val="000C259D"/>
    <w:rsid w:val="000C2BFA"/>
    <w:rsid w:val="000C2CAF"/>
    <w:rsid w:val="000C3449"/>
    <w:rsid w:val="000C34B2"/>
    <w:rsid w:val="000C3545"/>
    <w:rsid w:val="000C3938"/>
    <w:rsid w:val="000C3B66"/>
    <w:rsid w:val="000C3C8F"/>
    <w:rsid w:val="000C3F5A"/>
    <w:rsid w:val="000C40E6"/>
    <w:rsid w:val="000C417F"/>
    <w:rsid w:val="000C44E4"/>
    <w:rsid w:val="000C4624"/>
    <w:rsid w:val="000C481C"/>
    <w:rsid w:val="000C48B9"/>
    <w:rsid w:val="000C4F69"/>
    <w:rsid w:val="000C4F75"/>
    <w:rsid w:val="000C50C6"/>
    <w:rsid w:val="000C515C"/>
    <w:rsid w:val="000C51F8"/>
    <w:rsid w:val="000C53C9"/>
    <w:rsid w:val="000C5A3C"/>
    <w:rsid w:val="000C654D"/>
    <w:rsid w:val="000C6596"/>
    <w:rsid w:val="000C65C3"/>
    <w:rsid w:val="000C66C4"/>
    <w:rsid w:val="000C67F0"/>
    <w:rsid w:val="000C6882"/>
    <w:rsid w:val="000C68AE"/>
    <w:rsid w:val="000C6A4B"/>
    <w:rsid w:val="000C6B55"/>
    <w:rsid w:val="000C6F38"/>
    <w:rsid w:val="000C729C"/>
    <w:rsid w:val="000C72DE"/>
    <w:rsid w:val="000C7316"/>
    <w:rsid w:val="000C73C4"/>
    <w:rsid w:val="000C7443"/>
    <w:rsid w:val="000C757F"/>
    <w:rsid w:val="000C7B56"/>
    <w:rsid w:val="000C7D66"/>
    <w:rsid w:val="000D00F5"/>
    <w:rsid w:val="000D0133"/>
    <w:rsid w:val="000D0459"/>
    <w:rsid w:val="000D0577"/>
    <w:rsid w:val="000D061D"/>
    <w:rsid w:val="000D08A5"/>
    <w:rsid w:val="000D09AC"/>
    <w:rsid w:val="000D0A32"/>
    <w:rsid w:val="000D0A61"/>
    <w:rsid w:val="000D0D7E"/>
    <w:rsid w:val="000D11A6"/>
    <w:rsid w:val="000D12DE"/>
    <w:rsid w:val="000D13E1"/>
    <w:rsid w:val="000D140B"/>
    <w:rsid w:val="000D14CA"/>
    <w:rsid w:val="000D14E6"/>
    <w:rsid w:val="000D19AC"/>
    <w:rsid w:val="000D19C0"/>
    <w:rsid w:val="000D1BD7"/>
    <w:rsid w:val="000D1D1D"/>
    <w:rsid w:val="000D20E7"/>
    <w:rsid w:val="000D215B"/>
    <w:rsid w:val="000D2394"/>
    <w:rsid w:val="000D2543"/>
    <w:rsid w:val="000D256B"/>
    <w:rsid w:val="000D2652"/>
    <w:rsid w:val="000D281D"/>
    <w:rsid w:val="000D295E"/>
    <w:rsid w:val="000D2A51"/>
    <w:rsid w:val="000D2F4B"/>
    <w:rsid w:val="000D3050"/>
    <w:rsid w:val="000D3051"/>
    <w:rsid w:val="000D375E"/>
    <w:rsid w:val="000D37A7"/>
    <w:rsid w:val="000D3AC8"/>
    <w:rsid w:val="000D3AFA"/>
    <w:rsid w:val="000D3AFB"/>
    <w:rsid w:val="000D3B9D"/>
    <w:rsid w:val="000D3E60"/>
    <w:rsid w:val="000D42F6"/>
    <w:rsid w:val="000D432B"/>
    <w:rsid w:val="000D441F"/>
    <w:rsid w:val="000D456C"/>
    <w:rsid w:val="000D45D6"/>
    <w:rsid w:val="000D4C69"/>
    <w:rsid w:val="000D4CA5"/>
    <w:rsid w:val="000D4FA3"/>
    <w:rsid w:val="000D50D2"/>
    <w:rsid w:val="000D558D"/>
    <w:rsid w:val="000D5921"/>
    <w:rsid w:val="000D5962"/>
    <w:rsid w:val="000D5A99"/>
    <w:rsid w:val="000D5B34"/>
    <w:rsid w:val="000D5B48"/>
    <w:rsid w:val="000D5CC8"/>
    <w:rsid w:val="000D5EC0"/>
    <w:rsid w:val="000D6013"/>
    <w:rsid w:val="000D60D7"/>
    <w:rsid w:val="000D64E4"/>
    <w:rsid w:val="000D666B"/>
    <w:rsid w:val="000D67DB"/>
    <w:rsid w:val="000D68D6"/>
    <w:rsid w:val="000D69FE"/>
    <w:rsid w:val="000D6D56"/>
    <w:rsid w:val="000D7157"/>
    <w:rsid w:val="000D727E"/>
    <w:rsid w:val="000D72A0"/>
    <w:rsid w:val="000D72A6"/>
    <w:rsid w:val="000D74EE"/>
    <w:rsid w:val="000D7645"/>
    <w:rsid w:val="000D77AD"/>
    <w:rsid w:val="000D7866"/>
    <w:rsid w:val="000E023A"/>
    <w:rsid w:val="000E0319"/>
    <w:rsid w:val="000E04C0"/>
    <w:rsid w:val="000E04DF"/>
    <w:rsid w:val="000E052E"/>
    <w:rsid w:val="000E07AF"/>
    <w:rsid w:val="000E07BB"/>
    <w:rsid w:val="000E0A1C"/>
    <w:rsid w:val="000E0CA9"/>
    <w:rsid w:val="000E0D42"/>
    <w:rsid w:val="000E0E45"/>
    <w:rsid w:val="000E1005"/>
    <w:rsid w:val="000E10B9"/>
    <w:rsid w:val="000E1460"/>
    <w:rsid w:val="000E147C"/>
    <w:rsid w:val="000E15D0"/>
    <w:rsid w:val="000E1740"/>
    <w:rsid w:val="000E18D9"/>
    <w:rsid w:val="000E1A72"/>
    <w:rsid w:val="000E1BEC"/>
    <w:rsid w:val="000E2089"/>
    <w:rsid w:val="000E21C4"/>
    <w:rsid w:val="000E21CA"/>
    <w:rsid w:val="000E21F5"/>
    <w:rsid w:val="000E2717"/>
    <w:rsid w:val="000E2CE1"/>
    <w:rsid w:val="000E2D1B"/>
    <w:rsid w:val="000E2E57"/>
    <w:rsid w:val="000E2E90"/>
    <w:rsid w:val="000E31CE"/>
    <w:rsid w:val="000E325B"/>
    <w:rsid w:val="000E3708"/>
    <w:rsid w:val="000E3722"/>
    <w:rsid w:val="000E3838"/>
    <w:rsid w:val="000E3B10"/>
    <w:rsid w:val="000E3EC3"/>
    <w:rsid w:val="000E3F11"/>
    <w:rsid w:val="000E4076"/>
    <w:rsid w:val="000E42AD"/>
    <w:rsid w:val="000E4B92"/>
    <w:rsid w:val="000E4D10"/>
    <w:rsid w:val="000E4F37"/>
    <w:rsid w:val="000E4FD3"/>
    <w:rsid w:val="000E5167"/>
    <w:rsid w:val="000E5603"/>
    <w:rsid w:val="000E584B"/>
    <w:rsid w:val="000E588E"/>
    <w:rsid w:val="000E6651"/>
    <w:rsid w:val="000E6844"/>
    <w:rsid w:val="000E6904"/>
    <w:rsid w:val="000E6ADA"/>
    <w:rsid w:val="000E6D51"/>
    <w:rsid w:val="000E7535"/>
    <w:rsid w:val="000E7608"/>
    <w:rsid w:val="000E76D0"/>
    <w:rsid w:val="000E7991"/>
    <w:rsid w:val="000E7CA5"/>
    <w:rsid w:val="000E7D0C"/>
    <w:rsid w:val="000F05BB"/>
    <w:rsid w:val="000F0F81"/>
    <w:rsid w:val="000F1047"/>
    <w:rsid w:val="000F10FD"/>
    <w:rsid w:val="000F1229"/>
    <w:rsid w:val="000F1312"/>
    <w:rsid w:val="000F199F"/>
    <w:rsid w:val="000F1C5A"/>
    <w:rsid w:val="000F1E1E"/>
    <w:rsid w:val="000F218A"/>
    <w:rsid w:val="000F281A"/>
    <w:rsid w:val="000F2AAE"/>
    <w:rsid w:val="000F2C6B"/>
    <w:rsid w:val="000F2D83"/>
    <w:rsid w:val="000F2F37"/>
    <w:rsid w:val="000F30D5"/>
    <w:rsid w:val="000F366E"/>
    <w:rsid w:val="000F3784"/>
    <w:rsid w:val="000F3CBC"/>
    <w:rsid w:val="000F3E32"/>
    <w:rsid w:val="000F4006"/>
    <w:rsid w:val="000F41B4"/>
    <w:rsid w:val="000F4596"/>
    <w:rsid w:val="000F490B"/>
    <w:rsid w:val="000F492F"/>
    <w:rsid w:val="000F4A6B"/>
    <w:rsid w:val="000F4B1A"/>
    <w:rsid w:val="000F4F03"/>
    <w:rsid w:val="000F4F26"/>
    <w:rsid w:val="000F5073"/>
    <w:rsid w:val="000F50AF"/>
    <w:rsid w:val="000F50E0"/>
    <w:rsid w:val="000F526C"/>
    <w:rsid w:val="000F5402"/>
    <w:rsid w:val="000F586A"/>
    <w:rsid w:val="000F5DCB"/>
    <w:rsid w:val="000F5EE8"/>
    <w:rsid w:val="000F63A8"/>
    <w:rsid w:val="000F66AF"/>
    <w:rsid w:val="000F69E5"/>
    <w:rsid w:val="000F6CFC"/>
    <w:rsid w:val="000F6DD6"/>
    <w:rsid w:val="000F6E3E"/>
    <w:rsid w:val="000F6EAF"/>
    <w:rsid w:val="000F70A0"/>
    <w:rsid w:val="000F7315"/>
    <w:rsid w:val="000F7775"/>
    <w:rsid w:val="000F7893"/>
    <w:rsid w:val="000F7ED1"/>
    <w:rsid w:val="00100158"/>
    <w:rsid w:val="001001FE"/>
    <w:rsid w:val="001002CD"/>
    <w:rsid w:val="00100F9B"/>
    <w:rsid w:val="001011C4"/>
    <w:rsid w:val="0010124F"/>
    <w:rsid w:val="001014CD"/>
    <w:rsid w:val="0010199F"/>
    <w:rsid w:val="00101A5A"/>
    <w:rsid w:val="00101D35"/>
    <w:rsid w:val="00101D42"/>
    <w:rsid w:val="001020B9"/>
    <w:rsid w:val="00102131"/>
    <w:rsid w:val="00102141"/>
    <w:rsid w:val="001028F6"/>
    <w:rsid w:val="00102AFD"/>
    <w:rsid w:val="00102B9E"/>
    <w:rsid w:val="00102C2A"/>
    <w:rsid w:val="00102F72"/>
    <w:rsid w:val="00103437"/>
    <w:rsid w:val="001035BD"/>
    <w:rsid w:val="001036A4"/>
    <w:rsid w:val="00103769"/>
    <w:rsid w:val="00103AB8"/>
    <w:rsid w:val="00103AF3"/>
    <w:rsid w:val="00103CBB"/>
    <w:rsid w:val="00103F9F"/>
    <w:rsid w:val="0010438D"/>
    <w:rsid w:val="0010445E"/>
    <w:rsid w:val="00104618"/>
    <w:rsid w:val="001046C2"/>
    <w:rsid w:val="00104775"/>
    <w:rsid w:val="00104A54"/>
    <w:rsid w:val="00105185"/>
    <w:rsid w:val="00105479"/>
    <w:rsid w:val="00105B0F"/>
    <w:rsid w:val="00105E68"/>
    <w:rsid w:val="00105FCF"/>
    <w:rsid w:val="001060BD"/>
    <w:rsid w:val="001063B5"/>
    <w:rsid w:val="001065AA"/>
    <w:rsid w:val="001065EC"/>
    <w:rsid w:val="001070CF"/>
    <w:rsid w:val="00107162"/>
    <w:rsid w:val="00107177"/>
    <w:rsid w:val="001072C4"/>
    <w:rsid w:val="001072F2"/>
    <w:rsid w:val="00107317"/>
    <w:rsid w:val="001073F0"/>
    <w:rsid w:val="0010751E"/>
    <w:rsid w:val="00107CF4"/>
    <w:rsid w:val="00107E4B"/>
    <w:rsid w:val="001101DC"/>
    <w:rsid w:val="00110219"/>
    <w:rsid w:val="0011076C"/>
    <w:rsid w:val="0011080A"/>
    <w:rsid w:val="00110B61"/>
    <w:rsid w:val="00111783"/>
    <w:rsid w:val="00111AAD"/>
    <w:rsid w:val="00111D29"/>
    <w:rsid w:val="00111DF2"/>
    <w:rsid w:val="00112131"/>
    <w:rsid w:val="001125F9"/>
    <w:rsid w:val="00112D1A"/>
    <w:rsid w:val="00112F70"/>
    <w:rsid w:val="001133BD"/>
    <w:rsid w:val="00113629"/>
    <w:rsid w:val="001136FE"/>
    <w:rsid w:val="0011386B"/>
    <w:rsid w:val="00114065"/>
    <w:rsid w:val="001140EE"/>
    <w:rsid w:val="00114357"/>
    <w:rsid w:val="00114656"/>
    <w:rsid w:val="0011475B"/>
    <w:rsid w:val="001147B5"/>
    <w:rsid w:val="00114827"/>
    <w:rsid w:val="00114B4F"/>
    <w:rsid w:val="00114C0B"/>
    <w:rsid w:val="001150B9"/>
    <w:rsid w:val="00115166"/>
    <w:rsid w:val="00115719"/>
    <w:rsid w:val="001157D9"/>
    <w:rsid w:val="00115831"/>
    <w:rsid w:val="00115E0D"/>
    <w:rsid w:val="00115F98"/>
    <w:rsid w:val="0011608C"/>
    <w:rsid w:val="0011616E"/>
    <w:rsid w:val="00116468"/>
    <w:rsid w:val="001164F7"/>
    <w:rsid w:val="0011667B"/>
    <w:rsid w:val="00116E2D"/>
    <w:rsid w:val="00117103"/>
    <w:rsid w:val="0011711A"/>
    <w:rsid w:val="0011715A"/>
    <w:rsid w:val="001173D1"/>
    <w:rsid w:val="00117A82"/>
    <w:rsid w:val="00117F29"/>
    <w:rsid w:val="001200EA"/>
    <w:rsid w:val="001204C7"/>
    <w:rsid w:val="001207C8"/>
    <w:rsid w:val="001209E7"/>
    <w:rsid w:val="0012104C"/>
    <w:rsid w:val="001210D8"/>
    <w:rsid w:val="00121165"/>
    <w:rsid w:val="0012138F"/>
    <w:rsid w:val="00121A37"/>
    <w:rsid w:val="00121F2F"/>
    <w:rsid w:val="00122506"/>
    <w:rsid w:val="0012254D"/>
    <w:rsid w:val="001226C0"/>
    <w:rsid w:val="001230F5"/>
    <w:rsid w:val="00123224"/>
    <w:rsid w:val="0012327C"/>
    <w:rsid w:val="0012331E"/>
    <w:rsid w:val="00123482"/>
    <w:rsid w:val="001236AA"/>
    <w:rsid w:val="00123982"/>
    <w:rsid w:val="00123D32"/>
    <w:rsid w:val="00123EFB"/>
    <w:rsid w:val="00124012"/>
    <w:rsid w:val="00124382"/>
    <w:rsid w:val="0012455C"/>
    <w:rsid w:val="00124589"/>
    <w:rsid w:val="00124724"/>
    <w:rsid w:val="00124B37"/>
    <w:rsid w:val="00125245"/>
    <w:rsid w:val="001253C0"/>
    <w:rsid w:val="00125B5B"/>
    <w:rsid w:val="00125C1B"/>
    <w:rsid w:val="001265F8"/>
    <w:rsid w:val="0012663A"/>
    <w:rsid w:val="001276A3"/>
    <w:rsid w:val="0012773E"/>
    <w:rsid w:val="001278FC"/>
    <w:rsid w:val="00127C72"/>
    <w:rsid w:val="00127CAA"/>
    <w:rsid w:val="00127D2B"/>
    <w:rsid w:val="00127D40"/>
    <w:rsid w:val="00130275"/>
    <w:rsid w:val="001302D9"/>
    <w:rsid w:val="00130376"/>
    <w:rsid w:val="00130569"/>
    <w:rsid w:val="00131163"/>
    <w:rsid w:val="0013119F"/>
    <w:rsid w:val="001311CA"/>
    <w:rsid w:val="001314CD"/>
    <w:rsid w:val="00131611"/>
    <w:rsid w:val="001318AD"/>
    <w:rsid w:val="001320F1"/>
    <w:rsid w:val="0013246A"/>
    <w:rsid w:val="00132604"/>
    <w:rsid w:val="0013275C"/>
    <w:rsid w:val="00132990"/>
    <w:rsid w:val="00132EF8"/>
    <w:rsid w:val="00132F01"/>
    <w:rsid w:val="001332B3"/>
    <w:rsid w:val="0013347D"/>
    <w:rsid w:val="001337C9"/>
    <w:rsid w:val="001337D6"/>
    <w:rsid w:val="00133800"/>
    <w:rsid w:val="00133B94"/>
    <w:rsid w:val="00133BD8"/>
    <w:rsid w:val="00133BE4"/>
    <w:rsid w:val="00133DFF"/>
    <w:rsid w:val="00133F90"/>
    <w:rsid w:val="0013438D"/>
    <w:rsid w:val="001343A5"/>
    <w:rsid w:val="0013483F"/>
    <w:rsid w:val="00134C89"/>
    <w:rsid w:val="00134CCB"/>
    <w:rsid w:val="00134D01"/>
    <w:rsid w:val="00134D31"/>
    <w:rsid w:val="00135008"/>
    <w:rsid w:val="001353B8"/>
    <w:rsid w:val="00135472"/>
    <w:rsid w:val="001354AF"/>
    <w:rsid w:val="00135C50"/>
    <w:rsid w:val="00135CAB"/>
    <w:rsid w:val="00135D80"/>
    <w:rsid w:val="001362C7"/>
    <w:rsid w:val="0013664A"/>
    <w:rsid w:val="00136930"/>
    <w:rsid w:val="00136969"/>
    <w:rsid w:val="001370D0"/>
    <w:rsid w:val="00137190"/>
    <w:rsid w:val="001373FD"/>
    <w:rsid w:val="00137452"/>
    <w:rsid w:val="00137582"/>
    <w:rsid w:val="00137723"/>
    <w:rsid w:val="00137EF9"/>
    <w:rsid w:val="00140211"/>
    <w:rsid w:val="0014021B"/>
    <w:rsid w:val="00140335"/>
    <w:rsid w:val="00140369"/>
    <w:rsid w:val="001403AC"/>
    <w:rsid w:val="001403F7"/>
    <w:rsid w:val="001407BF"/>
    <w:rsid w:val="00140858"/>
    <w:rsid w:val="00140BCE"/>
    <w:rsid w:val="001410F2"/>
    <w:rsid w:val="001414A3"/>
    <w:rsid w:val="001417AB"/>
    <w:rsid w:val="0014183E"/>
    <w:rsid w:val="0014192C"/>
    <w:rsid w:val="00141B37"/>
    <w:rsid w:val="00141BC7"/>
    <w:rsid w:val="00141D70"/>
    <w:rsid w:val="00141FC2"/>
    <w:rsid w:val="0014204C"/>
    <w:rsid w:val="001427D3"/>
    <w:rsid w:val="0014286E"/>
    <w:rsid w:val="0014288A"/>
    <w:rsid w:val="0014288E"/>
    <w:rsid w:val="001428CE"/>
    <w:rsid w:val="00142A66"/>
    <w:rsid w:val="00142C83"/>
    <w:rsid w:val="00142CF7"/>
    <w:rsid w:val="00142F96"/>
    <w:rsid w:val="00142FE0"/>
    <w:rsid w:val="001430FD"/>
    <w:rsid w:val="00143736"/>
    <w:rsid w:val="00143939"/>
    <w:rsid w:val="00143D26"/>
    <w:rsid w:val="00143ED3"/>
    <w:rsid w:val="00143FD8"/>
    <w:rsid w:val="0014452E"/>
    <w:rsid w:val="001446F1"/>
    <w:rsid w:val="001447F7"/>
    <w:rsid w:val="00144FA3"/>
    <w:rsid w:val="00144FE2"/>
    <w:rsid w:val="0014547E"/>
    <w:rsid w:val="00145635"/>
    <w:rsid w:val="00145839"/>
    <w:rsid w:val="0014585E"/>
    <w:rsid w:val="00145DF2"/>
    <w:rsid w:val="00145F6E"/>
    <w:rsid w:val="001460B7"/>
    <w:rsid w:val="001462E6"/>
    <w:rsid w:val="00146375"/>
    <w:rsid w:val="0014664D"/>
    <w:rsid w:val="0014673D"/>
    <w:rsid w:val="00146747"/>
    <w:rsid w:val="001468DD"/>
    <w:rsid w:val="00146DB1"/>
    <w:rsid w:val="00146E2A"/>
    <w:rsid w:val="00147140"/>
    <w:rsid w:val="0014718E"/>
    <w:rsid w:val="001474AC"/>
    <w:rsid w:val="00147601"/>
    <w:rsid w:val="00147615"/>
    <w:rsid w:val="0014776A"/>
    <w:rsid w:val="00147A06"/>
    <w:rsid w:val="00147E3F"/>
    <w:rsid w:val="00147F13"/>
    <w:rsid w:val="001501B0"/>
    <w:rsid w:val="001504F6"/>
    <w:rsid w:val="00150588"/>
    <w:rsid w:val="0015061B"/>
    <w:rsid w:val="00150A73"/>
    <w:rsid w:val="00150CF5"/>
    <w:rsid w:val="00150E44"/>
    <w:rsid w:val="0015108A"/>
    <w:rsid w:val="001515B2"/>
    <w:rsid w:val="00151B0A"/>
    <w:rsid w:val="00151DBF"/>
    <w:rsid w:val="00151E7C"/>
    <w:rsid w:val="0015212B"/>
    <w:rsid w:val="00152739"/>
    <w:rsid w:val="001527EB"/>
    <w:rsid w:val="001529BC"/>
    <w:rsid w:val="00152DB9"/>
    <w:rsid w:val="00152FCA"/>
    <w:rsid w:val="0015393F"/>
    <w:rsid w:val="00153A48"/>
    <w:rsid w:val="00153AB5"/>
    <w:rsid w:val="00153C97"/>
    <w:rsid w:val="00153CEE"/>
    <w:rsid w:val="00153E2A"/>
    <w:rsid w:val="00153E72"/>
    <w:rsid w:val="00153F63"/>
    <w:rsid w:val="00154191"/>
    <w:rsid w:val="001541F5"/>
    <w:rsid w:val="0015440B"/>
    <w:rsid w:val="001547A7"/>
    <w:rsid w:val="00154850"/>
    <w:rsid w:val="00154A96"/>
    <w:rsid w:val="00154D3A"/>
    <w:rsid w:val="00155104"/>
    <w:rsid w:val="0015517F"/>
    <w:rsid w:val="00155385"/>
    <w:rsid w:val="001554CD"/>
    <w:rsid w:val="0015597A"/>
    <w:rsid w:val="00155D56"/>
    <w:rsid w:val="00155DA1"/>
    <w:rsid w:val="00155E72"/>
    <w:rsid w:val="00155F44"/>
    <w:rsid w:val="0015624A"/>
    <w:rsid w:val="00156439"/>
    <w:rsid w:val="00156B9D"/>
    <w:rsid w:val="00156C44"/>
    <w:rsid w:val="00156DAA"/>
    <w:rsid w:val="00156E14"/>
    <w:rsid w:val="001574F3"/>
    <w:rsid w:val="00157554"/>
    <w:rsid w:val="001578B8"/>
    <w:rsid w:val="00157DB5"/>
    <w:rsid w:val="00157F6D"/>
    <w:rsid w:val="001604F6"/>
    <w:rsid w:val="00160754"/>
    <w:rsid w:val="00160BF6"/>
    <w:rsid w:val="00160D70"/>
    <w:rsid w:val="0016188C"/>
    <w:rsid w:val="00161E8A"/>
    <w:rsid w:val="00161EB9"/>
    <w:rsid w:val="0016220B"/>
    <w:rsid w:val="001622DC"/>
    <w:rsid w:val="0016230E"/>
    <w:rsid w:val="001624B3"/>
    <w:rsid w:val="00162719"/>
    <w:rsid w:val="0016287C"/>
    <w:rsid w:val="00162C90"/>
    <w:rsid w:val="00163149"/>
    <w:rsid w:val="00163323"/>
    <w:rsid w:val="0016332A"/>
    <w:rsid w:val="0016357E"/>
    <w:rsid w:val="0016370E"/>
    <w:rsid w:val="00163763"/>
    <w:rsid w:val="0016397C"/>
    <w:rsid w:val="00163C45"/>
    <w:rsid w:val="00164208"/>
    <w:rsid w:val="001643F4"/>
    <w:rsid w:val="001644EE"/>
    <w:rsid w:val="001645DB"/>
    <w:rsid w:val="001646EC"/>
    <w:rsid w:val="00164899"/>
    <w:rsid w:val="00164E79"/>
    <w:rsid w:val="00165036"/>
    <w:rsid w:val="00165477"/>
    <w:rsid w:val="001654FB"/>
    <w:rsid w:val="00165621"/>
    <w:rsid w:val="001656C3"/>
    <w:rsid w:val="001659DF"/>
    <w:rsid w:val="00165B7D"/>
    <w:rsid w:val="00165C52"/>
    <w:rsid w:val="00165CFA"/>
    <w:rsid w:val="00165E4D"/>
    <w:rsid w:val="00165FCC"/>
    <w:rsid w:val="001660E4"/>
    <w:rsid w:val="0016632B"/>
    <w:rsid w:val="0016647D"/>
    <w:rsid w:val="00166DAD"/>
    <w:rsid w:val="001670F3"/>
    <w:rsid w:val="00167347"/>
    <w:rsid w:val="00167903"/>
    <w:rsid w:val="00167A6C"/>
    <w:rsid w:val="00167BA8"/>
    <w:rsid w:val="00167C1D"/>
    <w:rsid w:val="00170900"/>
    <w:rsid w:val="00170940"/>
    <w:rsid w:val="00170974"/>
    <w:rsid w:val="00170A1A"/>
    <w:rsid w:val="00170C59"/>
    <w:rsid w:val="00170C9D"/>
    <w:rsid w:val="00170F08"/>
    <w:rsid w:val="00171231"/>
    <w:rsid w:val="001712C3"/>
    <w:rsid w:val="00171683"/>
    <w:rsid w:val="0017170F"/>
    <w:rsid w:val="00171B51"/>
    <w:rsid w:val="00171D1E"/>
    <w:rsid w:val="00171D2E"/>
    <w:rsid w:val="00172087"/>
    <w:rsid w:val="001721D9"/>
    <w:rsid w:val="00172479"/>
    <w:rsid w:val="00172712"/>
    <w:rsid w:val="00172AAD"/>
    <w:rsid w:val="0017319D"/>
    <w:rsid w:val="001736D9"/>
    <w:rsid w:val="001736E3"/>
    <w:rsid w:val="00173855"/>
    <w:rsid w:val="00173979"/>
    <w:rsid w:val="00173B41"/>
    <w:rsid w:val="00173FF4"/>
    <w:rsid w:val="00174240"/>
    <w:rsid w:val="001744F8"/>
    <w:rsid w:val="00174539"/>
    <w:rsid w:val="0017456F"/>
    <w:rsid w:val="001747FC"/>
    <w:rsid w:val="00174823"/>
    <w:rsid w:val="00174BF5"/>
    <w:rsid w:val="00174DBF"/>
    <w:rsid w:val="00174EAA"/>
    <w:rsid w:val="00174EBC"/>
    <w:rsid w:val="00175477"/>
    <w:rsid w:val="0017553F"/>
    <w:rsid w:val="0017561E"/>
    <w:rsid w:val="001757FA"/>
    <w:rsid w:val="001760E3"/>
    <w:rsid w:val="001762C6"/>
    <w:rsid w:val="0017682B"/>
    <w:rsid w:val="00176993"/>
    <w:rsid w:val="00176BEB"/>
    <w:rsid w:val="00176D8B"/>
    <w:rsid w:val="00176E93"/>
    <w:rsid w:val="00176F3B"/>
    <w:rsid w:val="00176FCB"/>
    <w:rsid w:val="0017741F"/>
    <w:rsid w:val="001775D6"/>
    <w:rsid w:val="001778B8"/>
    <w:rsid w:val="00177A4D"/>
    <w:rsid w:val="00177CA1"/>
    <w:rsid w:val="00177DF8"/>
    <w:rsid w:val="00177E7C"/>
    <w:rsid w:val="00180091"/>
    <w:rsid w:val="0018012D"/>
    <w:rsid w:val="0018057A"/>
    <w:rsid w:val="001807BA"/>
    <w:rsid w:val="00180B17"/>
    <w:rsid w:val="00180B71"/>
    <w:rsid w:val="00180FFF"/>
    <w:rsid w:val="00181116"/>
    <w:rsid w:val="00181278"/>
    <w:rsid w:val="0018136B"/>
    <w:rsid w:val="001813D5"/>
    <w:rsid w:val="0018144D"/>
    <w:rsid w:val="001814B6"/>
    <w:rsid w:val="00182023"/>
    <w:rsid w:val="001825E2"/>
    <w:rsid w:val="00182AF7"/>
    <w:rsid w:val="00182C47"/>
    <w:rsid w:val="00182D40"/>
    <w:rsid w:val="00183043"/>
    <w:rsid w:val="00183381"/>
    <w:rsid w:val="00183689"/>
    <w:rsid w:val="0018369E"/>
    <w:rsid w:val="0018376B"/>
    <w:rsid w:val="001837A8"/>
    <w:rsid w:val="00183CCE"/>
    <w:rsid w:val="00183E0B"/>
    <w:rsid w:val="00183FA7"/>
    <w:rsid w:val="00184624"/>
    <w:rsid w:val="001846C2"/>
    <w:rsid w:val="001846DE"/>
    <w:rsid w:val="001848A0"/>
    <w:rsid w:val="00184963"/>
    <w:rsid w:val="0018498A"/>
    <w:rsid w:val="00184A32"/>
    <w:rsid w:val="00184A8A"/>
    <w:rsid w:val="00184F86"/>
    <w:rsid w:val="0018537A"/>
    <w:rsid w:val="00185435"/>
    <w:rsid w:val="00185867"/>
    <w:rsid w:val="00185D9A"/>
    <w:rsid w:val="00185E70"/>
    <w:rsid w:val="0018605B"/>
    <w:rsid w:val="0018611D"/>
    <w:rsid w:val="001862E7"/>
    <w:rsid w:val="001867C3"/>
    <w:rsid w:val="00186A84"/>
    <w:rsid w:val="001874C7"/>
    <w:rsid w:val="001875BE"/>
    <w:rsid w:val="00187764"/>
    <w:rsid w:val="0018779B"/>
    <w:rsid w:val="001877CD"/>
    <w:rsid w:val="001877DA"/>
    <w:rsid w:val="00187A90"/>
    <w:rsid w:val="00187BB8"/>
    <w:rsid w:val="00187C57"/>
    <w:rsid w:val="00187E21"/>
    <w:rsid w:val="00191444"/>
    <w:rsid w:val="00191657"/>
    <w:rsid w:val="0019166D"/>
    <w:rsid w:val="0019167E"/>
    <w:rsid w:val="001916A7"/>
    <w:rsid w:val="00191821"/>
    <w:rsid w:val="00191E9D"/>
    <w:rsid w:val="00191EBE"/>
    <w:rsid w:val="00192007"/>
    <w:rsid w:val="00192387"/>
    <w:rsid w:val="0019265B"/>
    <w:rsid w:val="00192929"/>
    <w:rsid w:val="00192D84"/>
    <w:rsid w:val="00192D8E"/>
    <w:rsid w:val="00192DDC"/>
    <w:rsid w:val="00193035"/>
    <w:rsid w:val="0019313F"/>
    <w:rsid w:val="0019326D"/>
    <w:rsid w:val="001932F7"/>
    <w:rsid w:val="00193E11"/>
    <w:rsid w:val="00194004"/>
    <w:rsid w:val="001940FF"/>
    <w:rsid w:val="0019434C"/>
    <w:rsid w:val="00194431"/>
    <w:rsid w:val="00194890"/>
    <w:rsid w:val="00194975"/>
    <w:rsid w:val="00194E75"/>
    <w:rsid w:val="00194F1E"/>
    <w:rsid w:val="00194FB0"/>
    <w:rsid w:val="00195138"/>
    <w:rsid w:val="0019532B"/>
    <w:rsid w:val="00195336"/>
    <w:rsid w:val="00195387"/>
    <w:rsid w:val="0019552E"/>
    <w:rsid w:val="00195567"/>
    <w:rsid w:val="001955C7"/>
    <w:rsid w:val="0019568B"/>
    <w:rsid w:val="001956EC"/>
    <w:rsid w:val="00195744"/>
    <w:rsid w:val="001957C7"/>
    <w:rsid w:val="001958B2"/>
    <w:rsid w:val="00195ACB"/>
    <w:rsid w:val="00195DFF"/>
    <w:rsid w:val="00195EF1"/>
    <w:rsid w:val="0019697F"/>
    <w:rsid w:val="00196DF7"/>
    <w:rsid w:val="00196EB8"/>
    <w:rsid w:val="001971C5"/>
    <w:rsid w:val="00197447"/>
    <w:rsid w:val="00197781"/>
    <w:rsid w:val="00197D28"/>
    <w:rsid w:val="00197D58"/>
    <w:rsid w:val="00197DEF"/>
    <w:rsid w:val="00197F59"/>
    <w:rsid w:val="00197FFD"/>
    <w:rsid w:val="001A0474"/>
    <w:rsid w:val="001A050E"/>
    <w:rsid w:val="001A051C"/>
    <w:rsid w:val="001A076C"/>
    <w:rsid w:val="001A114A"/>
    <w:rsid w:val="001A1220"/>
    <w:rsid w:val="001A1412"/>
    <w:rsid w:val="001A15BF"/>
    <w:rsid w:val="001A1C44"/>
    <w:rsid w:val="001A1CEB"/>
    <w:rsid w:val="001A1E4A"/>
    <w:rsid w:val="001A1E63"/>
    <w:rsid w:val="001A231D"/>
    <w:rsid w:val="001A2338"/>
    <w:rsid w:val="001A24DE"/>
    <w:rsid w:val="001A2552"/>
    <w:rsid w:val="001A271E"/>
    <w:rsid w:val="001A2892"/>
    <w:rsid w:val="001A29BB"/>
    <w:rsid w:val="001A29F7"/>
    <w:rsid w:val="001A2E7C"/>
    <w:rsid w:val="001A2F02"/>
    <w:rsid w:val="001A3136"/>
    <w:rsid w:val="001A3391"/>
    <w:rsid w:val="001A33D0"/>
    <w:rsid w:val="001A39C2"/>
    <w:rsid w:val="001A3BD2"/>
    <w:rsid w:val="001A3F2B"/>
    <w:rsid w:val="001A3F7B"/>
    <w:rsid w:val="001A44CD"/>
    <w:rsid w:val="001A498A"/>
    <w:rsid w:val="001A4CFB"/>
    <w:rsid w:val="001A512A"/>
    <w:rsid w:val="001A552B"/>
    <w:rsid w:val="001A590B"/>
    <w:rsid w:val="001A5999"/>
    <w:rsid w:val="001A5C2C"/>
    <w:rsid w:val="001A5D7D"/>
    <w:rsid w:val="001A5F78"/>
    <w:rsid w:val="001A6CA9"/>
    <w:rsid w:val="001A6D3F"/>
    <w:rsid w:val="001A71CB"/>
    <w:rsid w:val="001A7326"/>
    <w:rsid w:val="001A7399"/>
    <w:rsid w:val="001A75A1"/>
    <w:rsid w:val="001A77CE"/>
    <w:rsid w:val="001A78D2"/>
    <w:rsid w:val="001A7A56"/>
    <w:rsid w:val="001A7E26"/>
    <w:rsid w:val="001B052E"/>
    <w:rsid w:val="001B0584"/>
    <w:rsid w:val="001B06D0"/>
    <w:rsid w:val="001B09D1"/>
    <w:rsid w:val="001B0A17"/>
    <w:rsid w:val="001B0B10"/>
    <w:rsid w:val="001B0C0D"/>
    <w:rsid w:val="001B0D9D"/>
    <w:rsid w:val="001B149F"/>
    <w:rsid w:val="001B156B"/>
    <w:rsid w:val="001B1575"/>
    <w:rsid w:val="001B16FA"/>
    <w:rsid w:val="001B17A2"/>
    <w:rsid w:val="001B1DDC"/>
    <w:rsid w:val="001B1EA0"/>
    <w:rsid w:val="001B1F44"/>
    <w:rsid w:val="001B2136"/>
    <w:rsid w:val="001B216E"/>
    <w:rsid w:val="001B22E6"/>
    <w:rsid w:val="001B24E7"/>
    <w:rsid w:val="001B2725"/>
    <w:rsid w:val="001B2751"/>
    <w:rsid w:val="001B2ADC"/>
    <w:rsid w:val="001B2FAA"/>
    <w:rsid w:val="001B311F"/>
    <w:rsid w:val="001B316C"/>
    <w:rsid w:val="001B32AF"/>
    <w:rsid w:val="001B32CD"/>
    <w:rsid w:val="001B33E4"/>
    <w:rsid w:val="001B3BCD"/>
    <w:rsid w:val="001B3C35"/>
    <w:rsid w:val="001B3E30"/>
    <w:rsid w:val="001B3ED1"/>
    <w:rsid w:val="001B3F3C"/>
    <w:rsid w:val="001B43FB"/>
    <w:rsid w:val="001B454E"/>
    <w:rsid w:val="001B46C4"/>
    <w:rsid w:val="001B4911"/>
    <w:rsid w:val="001B4913"/>
    <w:rsid w:val="001B4B3E"/>
    <w:rsid w:val="001B4B9C"/>
    <w:rsid w:val="001B4DDD"/>
    <w:rsid w:val="001B4F3B"/>
    <w:rsid w:val="001B511B"/>
    <w:rsid w:val="001B524B"/>
    <w:rsid w:val="001B544F"/>
    <w:rsid w:val="001B5669"/>
    <w:rsid w:val="001B5715"/>
    <w:rsid w:val="001B5E62"/>
    <w:rsid w:val="001B60EA"/>
    <w:rsid w:val="001B62EF"/>
    <w:rsid w:val="001B6543"/>
    <w:rsid w:val="001B6CBF"/>
    <w:rsid w:val="001B6E37"/>
    <w:rsid w:val="001B6F7A"/>
    <w:rsid w:val="001B7250"/>
    <w:rsid w:val="001B7687"/>
    <w:rsid w:val="001B79E0"/>
    <w:rsid w:val="001B7A57"/>
    <w:rsid w:val="001B7C17"/>
    <w:rsid w:val="001B7ED6"/>
    <w:rsid w:val="001C02D3"/>
    <w:rsid w:val="001C0BF4"/>
    <w:rsid w:val="001C0D26"/>
    <w:rsid w:val="001C0D2B"/>
    <w:rsid w:val="001C1052"/>
    <w:rsid w:val="001C128A"/>
    <w:rsid w:val="001C141D"/>
    <w:rsid w:val="001C1526"/>
    <w:rsid w:val="001C160E"/>
    <w:rsid w:val="001C1788"/>
    <w:rsid w:val="001C17C2"/>
    <w:rsid w:val="001C17DD"/>
    <w:rsid w:val="001C1B43"/>
    <w:rsid w:val="001C1BBA"/>
    <w:rsid w:val="001C1BC0"/>
    <w:rsid w:val="001C1C38"/>
    <w:rsid w:val="001C1DE7"/>
    <w:rsid w:val="001C1EA1"/>
    <w:rsid w:val="001C2151"/>
    <w:rsid w:val="001C215F"/>
    <w:rsid w:val="001C254D"/>
    <w:rsid w:val="001C27DD"/>
    <w:rsid w:val="001C2833"/>
    <w:rsid w:val="001C2992"/>
    <w:rsid w:val="001C2AAF"/>
    <w:rsid w:val="001C2E66"/>
    <w:rsid w:val="001C2E76"/>
    <w:rsid w:val="001C2FFE"/>
    <w:rsid w:val="001C3175"/>
    <w:rsid w:val="001C32E3"/>
    <w:rsid w:val="001C3744"/>
    <w:rsid w:val="001C39AA"/>
    <w:rsid w:val="001C39C0"/>
    <w:rsid w:val="001C3DDC"/>
    <w:rsid w:val="001C405A"/>
    <w:rsid w:val="001C42FC"/>
    <w:rsid w:val="001C4403"/>
    <w:rsid w:val="001C4824"/>
    <w:rsid w:val="001C4992"/>
    <w:rsid w:val="001C4C30"/>
    <w:rsid w:val="001C4EF4"/>
    <w:rsid w:val="001C509C"/>
    <w:rsid w:val="001C5107"/>
    <w:rsid w:val="001C5168"/>
    <w:rsid w:val="001C51F8"/>
    <w:rsid w:val="001C56B8"/>
    <w:rsid w:val="001C59B3"/>
    <w:rsid w:val="001C642C"/>
    <w:rsid w:val="001C6534"/>
    <w:rsid w:val="001C6651"/>
    <w:rsid w:val="001C6D10"/>
    <w:rsid w:val="001C6D3C"/>
    <w:rsid w:val="001C737D"/>
    <w:rsid w:val="001C75DF"/>
    <w:rsid w:val="001C76C1"/>
    <w:rsid w:val="001C781F"/>
    <w:rsid w:val="001C7B0C"/>
    <w:rsid w:val="001D0286"/>
    <w:rsid w:val="001D0A36"/>
    <w:rsid w:val="001D0CFA"/>
    <w:rsid w:val="001D0D06"/>
    <w:rsid w:val="001D0F83"/>
    <w:rsid w:val="001D0FF0"/>
    <w:rsid w:val="001D1064"/>
    <w:rsid w:val="001D1079"/>
    <w:rsid w:val="001D144C"/>
    <w:rsid w:val="001D15FB"/>
    <w:rsid w:val="001D178C"/>
    <w:rsid w:val="001D1B39"/>
    <w:rsid w:val="001D1C95"/>
    <w:rsid w:val="001D1CEC"/>
    <w:rsid w:val="001D1D3E"/>
    <w:rsid w:val="001D1E15"/>
    <w:rsid w:val="001D1F4A"/>
    <w:rsid w:val="001D224B"/>
    <w:rsid w:val="001D22F2"/>
    <w:rsid w:val="001D2D19"/>
    <w:rsid w:val="001D2E10"/>
    <w:rsid w:val="001D2F93"/>
    <w:rsid w:val="001D30CF"/>
    <w:rsid w:val="001D324B"/>
    <w:rsid w:val="001D32DC"/>
    <w:rsid w:val="001D367C"/>
    <w:rsid w:val="001D36D3"/>
    <w:rsid w:val="001D38FE"/>
    <w:rsid w:val="001D3AA4"/>
    <w:rsid w:val="001D3B03"/>
    <w:rsid w:val="001D3D99"/>
    <w:rsid w:val="001D3E05"/>
    <w:rsid w:val="001D3F03"/>
    <w:rsid w:val="001D4180"/>
    <w:rsid w:val="001D447C"/>
    <w:rsid w:val="001D51E7"/>
    <w:rsid w:val="001D54CC"/>
    <w:rsid w:val="001D574D"/>
    <w:rsid w:val="001D5811"/>
    <w:rsid w:val="001D5B24"/>
    <w:rsid w:val="001D5C37"/>
    <w:rsid w:val="001D614B"/>
    <w:rsid w:val="001D6208"/>
    <w:rsid w:val="001D6255"/>
    <w:rsid w:val="001D66C7"/>
    <w:rsid w:val="001D6AD7"/>
    <w:rsid w:val="001D6F94"/>
    <w:rsid w:val="001D7068"/>
    <w:rsid w:val="001D71D8"/>
    <w:rsid w:val="001D7812"/>
    <w:rsid w:val="001D7D04"/>
    <w:rsid w:val="001D7E6C"/>
    <w:rsid w:val="001D7EAF"/>
    <w:rsid w:val="001D7F96"/>
    <w:rsid w:val="001E022E"/>
    <w:rsid w:val="001E0800"/>
    <w:rsid w:val="001E087F"/>
    <w:rsid w:val="001E0A5C"/>
    <w:rsid w:val="001E0E43"/>
    <w:rsid w:val="001E1034"/>
    <w:rsid w:val="001E1A39"/>
    <w:rsid w:val="001E1C62"/>
    <w:rsid w:val="001E1D3B"/>
    <w:rsid w:val="001E1E81"/>
    <w:rsid w:val="001E220D"/>
    <w:rsid w:val="001E259C"/>
    <w:rsid w:val="001E261D"/>
    <w:rsid w:val="001E2D30"/>
    <w:rsid w:val="001E2E57"/>
    <w:rsid w:val="001E32F0"/>
    <w:rsid w:val="001E353A"/>
    <w:rsid w:val="001E357D"/>
    <w:rsid w:val="001E3725"/>
    <w:rsid w:val="001E398E"/>
    <w:rsid w:val="001E3A76"/>
    <w:rsid w:val="001E3FEF"/>
    <w:rsid w:val="001E4040"/>
    <w:rsid w:val="001E446C"/>
    <w:rsid w:val="001E45CD"/>
    <w:rsid w:val="001E45F4"/>
    <w:rsid w:val="001E4A37"/>
    <w:rsid w:val="001E4C71"/>
    <w:rsid w:val="001E4CB7"/>
    <w:rsid w:val="001E4DFF"/>
    <w:rsid w:val="001E514A"/>
    <w:rsid w:val="001E5522"/>
    <w:rsid w:val="001E56CD"/>
    <w:rsid w:val="001E5943"/>
    <w:rsid w:val="001E594E"/>
    <w:rsid w:val="001E5B65"/>
    <w:rsid w:val="001E5C84"/>
    <w:rsid w:val="001E6383"/>
    <w:rsid w:val="001E6450"/>
    <w:rsid w:val="001E66FF"/>
    <w:rsid w:val="001E699A"/>
    <w:rsid w:val="001E6A78"/>
    <w:rsid w:val="001E6C27"/>
    <w:rsid w:val="001E6C60"/>
    <w:rsid w:val="001E6CB5"/>
    <w:rsid w:val="001E6EB3"/>
    <w:rsid w:val="001E6EC5"/>
    <w:rsid w:val="001E6F3B"/>
    <w:rsid w:val="001E70D8"/>
    <w:rsid w:val="001E71B2"/>
    <w:rsid w:val="001E7483"/>
    <w:rsid w:val="001E7616"/>
    <w:rsid w:val="001E7D6D"/>
    <w:rsid w:val="001E7E6E"/>
    <w:rsid w:val="001F03B2"/>
    <w:rsid w:val="001F05F3"/>
    <w:rsid w:val="001F090A"/>
    <w:rsid w:val="001F0930"/>
    <w:rsid w:val="001F0976"/>
    <w:rsid w:val="001F0A18"/>
    <w:rsid w:val="001F0B8F"/>
    <w:rsid w:val="001F0C53"/>
    <w:rsid w:val="001F0D77"/>
    <w:rsid w:val="001F109A"/>
    <w:rsid w:val="001F130C"/>
    <w:rsid w:val="001F195F"/>
    <w:rsid w:val="001F1989"/>
    <w:rsid w:val="001F1AD9"/>
    <w:rsid w:val="001F1B54"/>
    <w:rsid w:val="001F1BA8"/>
    <w:rsid w:val="001F1E79"/>
    <w:rsid w:val="001F1FC2"/>
    <w:rsid w:val="001F215C"/>
    <w:rsid w:val="001F226D"/>
    <w:rsid w:val="001F2403"/>
    <w:rsid w:val="001F28B7"/>
    <w:rsid w:val="001F2BCC"/>
    <w:rsid w:val="001F2FDC"/>
    <w:rsid w:val="001F3030"/>
    <w:rsid w:val="001F30CC"/>
    <w:rsid w:val="001F3374"/>
    <w:rsid w:val="001F3444"/>
    <w:rsid w:val="001F3977"/>
    <w:rsid w:val="001F3A78"/>
    <w:rsid w:val="001F3AEF"/>
    <w:rsid w:val="001F3EA7"/>
    <w:rsid w:val="001F403E"/>
    <w:rsid w:val="001F41C0"/>
    <w:rsid w:val="001F459B"/>
    <w:rsid w:val="001F469C"/>
    <w:rsid w:val="001F47EF"/>
    <w:rsid w:val="001F4909"/>
    <w:rsid w:val="001F493D"/>
    <w:rsid w:val="001F4AA8"/>
    <w:rsid w:val="001F4B7F"/>
    <w:rsid w:val="001F5354"/>
    <w:rsid w:val="001F54E3"/>
    <w:rsid w:val="001F5B45"/>
    <w:rsid w:val="001F5B47"/>
    <w:rsid w:val="001F5B86"/>
    <w:rsid w:val="001F5BA3"/>
    <w:rsid w:val="001F5FAE"/>
    <w:rsid w:val="001F5FCC"/>
    <w:rsid w:val="001F60F9"/>
    <w:rsid w:val="001F621D"/>
    <w:rsid w:val="001F6473"/>
    <w:rsid w:val="001F67AE"/>
    <w:rsid w:val="001F688A"/>
    <w:rsid w:val="001F6CFE"/>
    <w:rsid w:val="001F70D9"/>
    <w:rsid w:val="001F77A9"/>
    <w:rsid w:val="001F7975"/>
    <w:rsid w:val="001F7AFB"/>
    <w:rsid w:val="00200168"/>
    <w:rsid w:val="00200210"/>
    <w:rsid w:val="002003CD"/>
    <w:rsid w:val="0020076A"/>
    <w:rsid w:val="00200778"/>
    <w:rsid w:val="0020078C"/>
    <w:rsid w:val="00200EB3"/>
    <w:rsid w:val="002012F3"/>
    <w:rsid w:val="0020130B"/>
    <w:rsid w:val="002013BC"/>
    <w:rsid w:val="00201623"/>
    <w:rsid w:val="00201869"/>
    <w:rsid w:val="00201884"/>
    <w:rsid w:val="0020190D"/>
    <w:rsid w:val="00201970"/>
    <w:rsid w:val="002019CD"/>
    <w:rsid w:val="002019D0"/>
    <w:rsid w:val="00201BFF"/>
    <w:rsid w:val="00201D0C"/>
    <w:rsid w:val="00201DB6"/>
    <w:rsid w:val="0020231C"/>
    <w:rsid w:val="0020233D"/>
    <w:rsid w:val="00202778"/>
    <w:rsid w:val="00202C6E"/>
    <w:rsid w:val="00203370"/>
    <w:rsid w:val="00203562"/>
    <w:rsid w:val="002035F1"/>
    <w:rsid w:val="00203AD9"/>
    <w:rsid w:val="00204172"/>
    <w:rsid w:val="002041C6"/>
    <w:rsid w:val="00204338"/>
    <w:rsid w:val="002044A5"/>
    <w:rsid w:val="002045D7"/>
    <w:rsid w:val="002047F6"/>
    <w:rsid w:val="00204A59"/>
    <w:rsid w:val="00204ADB"/>
    <w:rsid w:val="00204C13"/>
    <w:rsid w:val="00204C56"/>
    <w:rsid w:val="002051BD"/>
    <w:rsid w:val="00205343"/>
    <w:rsid w:val="00205372"/>
    <w:rsid w:val="002054A2"/>
    <w:rsid w:val="002054DF"/>
    <w:rsid w:val="00205744"/>
    <w:rsid w:val="00205C32"/>
    <w:rsid w:val="00205F23"/>
    <w:rsid w:val="00206597"/>
    <w:rsid w:val="00206703"/>
    <w:rsid w:val="00206836"/>
    <w:rsid w:val="00206D6D"/>
    <w:rsid w:val="00207063"/>
    <w:rsid w:val="00207843"/>
    <w:rsid w:val="00207896"/>
    <w:rsid w:val="00207CA7"/>
    <w:rsid w:val="00207CFB"/>
    <w:rsid w:val="0021017F"/>
    <w:rsid w:val="00210196"/>
    <w:rsid w:val="00210692"/>
    <w:rsid w:val="0021069F"/>
    <w:rsid w:val="0021076C"/>
    <w:rsid w:val="0021096C"/>
    <w:rsid w:val="00210B4D"/>
    <w:rsid w:val="00210CA3"/>
    <w:rsid w:val="002110A5"/>
    <w:rsid w:val="0021120D"/>
    <w:rsid w:val="002112E2"/>
    <w:rsid w:val="0021143B"/>
    <w:rsid w:val="00211932"/>
    <w:rsid w:val="00211CA3"/>
    <w:rsid w:val="00211EC8"/>
    <w:rsid w:val="0021200C"/>
    <w:rsid w:val="002121E9"/>
    <w:rsid w:val="0021263B"/>
    <w:rsid w:val="0021276A"/>
    <w:rsid w:val="00212B5D"/>
    <w:rsid w:val="00212CB5"/>
    <w:rsid w:val="00212CCE"/>
    <w:rsid w:val="00212D03"/>
    <w:rsid w:val="00212F1D"/>
    <w:rsid w:val="0021315C"/>
    <w:rsid w:val="0021330E"/>
    <w:rsid w:val="00213315"/>
    <w:rsid w:val="002138FD"/>
    <w:rsid w:val="00213EB9"/>
    <w:rsid w:val="00213EEC"/>
    <w:rsid w:val="00214C39"/>
    <w:rsid w:val="00214D11"/>
    <w:rsid w:val="00215097"/>
    <w:rsid w:val="002151FC"/>
    <w:rsid w:val="002155CA"/>
    <w:rsid w:val="00215A7D"/>
    <w:rsid w:val="00215C4C"/>
    <w:rsid w:val="00216A55"/>
    <w:rsid w:val="00216B15"/>
    <w:rsid w:val="00216B17"/>
    <w:rsid w:val="00216B69"/>
    <w:rsid w:val="00216CF0"/>
    <w:rsid w:val="00216D1E"/>
    <w:rsid w:val="00216D34"/>
    <w:rsid w:val="00217618"/>
    <w:rsid w:val="00217A5F"/>
    <w:rsid w:val="00217B09"/>
    <w:rsid w:val="00217C06"/>
    <w:rsid w:val="00217C31"/>
    <w:rsid w:val="00217C6D"/>
    <w:rsid w:val="00217D1D"/>
    <w:rsid w:val="00220075"/>
    <w:rsid w:val="002201D9"/>
    <w:rsid w:val="00220409"/>
    <w:rsid w:val="00220501"/>
    <w:rsid w:val="00220569"/>
    <w:rsid w:val="00220724"/>
    <w:rsid w:val="00220ABB"/>
    <w:rsid w:val="002213D0"/>
    <w:rsid w:val="00221E22"/>
    <w:rsid w:val="00221FA8"/>
    <w:rsid w:val="002220E1"/>
    <w:rsid w:val="002222F5"/>
    <w:rsid w:val="00222796"/>
    <w:rsid w:val="00222864"/>
    <w:rsid w:val="00222E65"/>
    <w:rsid w:val="00223A98"/>
    <w:rsid w:val="00223AA7"/>
    <w:rsid w:val="00223B3C"/>
    <w:rsid w:val="00223DDB"/>
    <w:rsid w:val="00223EC5"/>
    <w:rsid w:val="002240D7"/>
    <w:rsid w:val="00224273"/>
    <w:rsid w:val="002244FB"/>
    <w:rsid w:val="00224577"/>
    <w:rsid w:val="00224956"/>
    <w:rsid w:val="00224AC3"/>
    <w:rsid w:val="00224C1E"/>
    <w:rsid w:val="00224E34"/>
    <w:rsid w:val="00225994"/>
    <w:rsid w:val="00225B9F"/>
    <w:rsid w:val="00225DF4"/>
    <w:rsid w:val="00225F99"/>
    <w:rsid w:val="002262E4"/>
    <w:rsid w:val="002263EC"/>
    <w:rsid w:val="00226461"/>
    <w:rsid w:val="00226760"/>
    <w:rsid w:val="0022686C"/>
    <w:rsid w:val="00226AE0"/>
    <w:rsid w:val="00226FBB"/>
    <w:rsid w:val="002270BA"/>
    <w:rsid w:val="002270D0"/>
    <w:rsid w:val="0022780D"/>
    <w:rsid w:val="00227AB3"/>
    <w:rsid w:val="00227B8A"/>
    <w:rsid w:val="00227BA1"/>
    <w:rsid w:val="00227C91"/>
    <w:rsid w:val="00227EAF"/>
    <w:rsid w:val="0023018D"/>
    <w:rsid w:val="00230422"/>
    <w:rsid w:val="00230579"/>
    <w:rsid w:val="002305BD"/>
    <w:rsid w:val="0023065E"/>
    <w:rsid w:val="00230856"/>
    <w:rsid w:val="00230C20"/>
    <w:rsid w:val="00230F05"/>
    <w:rsid w:val="0023112F"/>
    <w:rsid w:val="00231148"/>
    <w:rsid w:val="002313FE"/>
    <w:rsid w:val="00231538"/>
    <w:rsid w:val="0023184D"/>
    <w:rsid w:val="002318DF"/>
    <w:rsid w:val="00231A24"/>
    <w:rsid w:val="00231C50"/>
    <w:rsid w:val="00231DF5"/>
    <w:rsid w:val="00231E10"/>
    <w:rsid w:val="00231E98"/>
    <w:rsid w:val="00231EE0"/>
    <w:rsid w:val="00232076"/>
    <w:rsid w:val="00232119"/>
    <w:rsid w:val="00232544"/>
    <w:rsid w:val="0023272C"/>
    <w:rsid w:val="0023276B"/>
    <w:rsid w:val="0023276F"/>
    <w:rsid w:val="002328C9"/>
    <w:rsid w:val="00232CE7"/>
    <w:rsid w:val="00233228"/>
    <w:rsid w:val="002333E5"/>
    <w:rsid w:val="00233A1C"/>
    <w:rsid w:val="00233CA0"/>
    <w:rsid w:val="00233D36"/>
    <w:rsid w:val="00233DBC"/>
    <w:rsid w:val="002343A9"/>
    <w:rsid w:val="00234608"/>
    <w:rsid w:val="00234637"/>
    <w:rsid w:val="00235027"/>
    <w:rsid w:val="00235350"/>
    <w:rsid w:val="002359AC"/>
    <w:rsid w:val="00235A1D"/>
    <w:rsid w:val="00235B59"/>
    <w:rsid w:val="00236B3A"/>
    <w:rsid w:val="00236C7C"/>
    <w:rsid w:val="00236CD8"/>
    <w:rsid w:val="00236CDA"/>
    <w:rsid w:val="00236D98"/>
    <w:rsid w:val="00236E8E"/>
    <w:rsid w:val="0023736F"/>
    <w:rsid w:val="00237515"/>
    <w:rsid w:val="002377B0"/>
    <w:rsid w:val="002401E5"/>
    <w:rsid w:val="00240348"/>
    <w:rsid w:val="002404AA"/>
    <w:rsid w:val="002405CF"/>
    <w:rsid w:val="002406DD"/>
    <w:rsid w:val="00240845"/>
    <w:rsid w:val="00240C98"/>
    <w:rsid w:val="00240CE3"/>
    <w:rsid w:val="00240E30"/>
    <w:rsid w:val="00240EA6"/>
    <w:rsid w:val="002414BF"/>
    <w:rsid w:val="002415A1"/>
    <w:rsid w:val="00241946"/>
    <w:rsid w:val="00241970"/>
    <w:rsid w:val="00241A53"/>
    <w:rsid w:val="00241C4B"/>
    <w:rsid w:val="00241FB7"/>
    <w:rsid w:val="0024259C"/>
    <w:rsid w:val="00242831"/>
    <w:rsid w:val="0024296F"/>
    <w:rsid w:val="00242FE1"/>
    <w:rsid w:val="00243B52"/>
    <w:rsid w:val="002445A1"/>
    <w:rsid w:val="002445E7"/>
    <w:rsid w:val="00244E14"/>
    <w:rsid w:val="00244E8C"/>
    <w:rsid w:val="00245018"/>
    <w:rsid w:val="00245600"/>
    <w:rsid w:val="00245602"/>
    <w:rsid w:val="00246571"/>
    <w:rsid w:val="00246690"/>
    <w:rsid w:val="0024671E"/>
    <w:rsid w:val="0024672D"/>
    <w:rsid w:val="00246B2C"/>
    <w:rsid w:val="00246BE4"/>
    <w:rsid w:val="00246EDB"/>
    <w:rsid w:val="00246FEB"/>
    <w:rsid w:val="0024707D"/>
    <w:rsid w:val="00247794"/>
    <w:rsid w:val="00247812"/>
    <w:rsid w:val="00247877"/>
    <w:rsid w:val="002478F9"/>
    <w:rsid w:val="00247BCB"/>
    <w:rsid w:val="00247BE7"/>
    <w:rsid w:val="00247D3F"/>
    <w:rsid w:val="00247E66"/>
    <w:rsid w:val="00247F8A"/>
    <w:rsid w:val="00250061"/>
    <w:rsid w:val="00250946"/>
    <w:rsid w:val="00250969"/>
    <w:rsid w:val="002509C2"/>
    <w:rsid w:val="00250ABF"/>
    <w:rsid w:val="00250C66"/>
    <w:rsid w:val="00250CCC"/>
    <w:rsid w:val="00250FEC"/>
    <w:rsid w:val="00251178"/>
    <w:rsid w:val="00251292"/>
    <w:rsid w:val="002512AF"/>
    <w:rsid w:val="00251380"/>
    <w:rsid w:val="00251E09"/>
    <w:rsid w:val="00251E3B"/>
    <w:rsid w:val="0025202B"/>
    <w:rsid w:val="00252087"/>
    <w:rsid w:val="00252659"/>
    <w:rsid w:val="00252729"/>
    <w:rsid w:val="002529F6"/>
    <w:rsid w:val="00252A7B"/>
    <w:rsid w:val="00252EF7"/>
    <w:rsid w:val="00252F90"/>
    <w:rsid w:val="00252FC0"/>
    <w:rsid w:val="002536BD"/>
    <w:rsid w:val="0025377F"/>
    <w:rsid w:val="002539AF"/>
    <w:rsid w:val="002539FF"/>
    <w:rsid w:val="00253CB0"/>
    <w:rsid w:val="00253FC6"/>
    <w:rsid w:val="00254275"/>
    <w:rsid w:val="002542E0"/>
    <w:rsid w:val="002547AB"/>
    <w:rsid w:val="00254801"/>
    <w:rsid w:val="00254904"/>
    <w:rsid w:val="00254A1F"/>
    <w:rsid w:val="00254AD1"/>
    <w:rsid w:val="00254D2F"/>
    <w:rsid w:val="00254EA6"/>
    <w:rsid w:val="00254FF0"/>
    <w:rsid w:val="0025541C"/>
    <w:rsid w:val="002555CD"/>
    <w:rsid w:val="00255766"/>
    <w:rsid w:val="002557CA"/>
    <w:rsid w:val="002557E7"/>
    <w:rsid w:val="00255A97"/>
    <w:rsid w:val="00255E93"/>
    <w:rsid w:val="002560CE"/>
    <w:rsid w:val="002562D2"/>
    <w:rsid w:val="00256426"/>
    <w:rsid w:val="00256753"/>
    <w:rsid w:val="002568D6"/>
    <w:rsid w:val="00256F0F"/>
    <w:rsid w:val="00257116"/>
    <w:rsid w:val="00257712"/>
    <w:rsid w:val="0025783A"/>
    <w:rsid w:val="002578BA"/>
    <w:rsid w:val="002579C7"/>
    <w:rsid w:val="00257CFB"/>
    <w:rsid w:val="0026015E"/>
    <w:rsid w:val="00260433"/>
    <w:rsid w:val="00260465"/>
    <w:rsid w:val="002606B6"/>
    <w:rsid w:val="00260704"/>
    <w:rsid w:val="00260E66"/>
    <w:rsid w:val="00260F3D"/>
    <w:rsid w:val="002613F9"/>
    <w:rsid w:val="00261649"/>
    <w:rsid w:val="0026167B"/>
    <w:rsid w:val="002618CE"/>
    <w:rsid w:val="00261B7C"/>
    <w:rsid w:val="00261B85"/>
    <w:rsid w:val="00261F57"/>
    <w:rsid w:val="002621BE"/>
    <w:rsid w:val="0026279E"/>
    <w:rsid w:val="0026289E"/>
    <w:rsid w:val="00262986"/>
    <w:rsid w:val="00262A3A"/>
    <w:rsid w:val="00262F05"/>
    <w:rsid w:val="002631C8"/>
    <w:rsid w:val="0026385B"/>
    <w:rsid w:val="00263AA7"/>
    <w:rsid w:val="00263B6B"/>
    <w:rsid w:val="002642FA"/>
    <w:rsid w:val="00264382"/>
    <w:rsid w:val="0026467F"/>
    <w:rsid w:val="00264AD4"/>
    <w:rsid w:val="00264C49"/>
    <w:rsid w:val="002654D2"/>
    <w:rsid w:val="002655C2"/>
    <w:rsid w:val="0026564A"/>
    <w:rsid w:val="0026593C"/>
    <w:rsid w:val="00265DBC"/>
    <w:rsid w:val="00265DD8"/>
    <w:rsid w:val="00266176"/>
    <w:rsid w:val="0026626F"/>
    <w:rsid w:val="002666C0"/>
    <w:rsid w:val="002669FC"/>
    <w:rsid w:val="00266C4B"/>
    <w:rsid w:val="00266D71"/>
    <w:rsid w:val="00266DEE"/>
    <w:rsid w:val="00267192"/>
    <w:rsid w:val="0026731F"/>
    <w:rsid w:val="002675EC"/>
    <w:rsid w:val="0026761B"/>
    <w:rsid w:val="00267888"/>
    <w:rsid w:val="00267A37"/>
    <w:rsid w:val="0027041E"/>
    <w:rsid w:val="002706C6"/>
    <w:rsid w:val="00270839"/>
    <w:rsid w:val="00270A10"/>
    <w:rsid w:val="00270BA4"/>
    <w:rsid w:val="00270C15"/>
    <w:rsid w:val="00270FB4"/>
    <w:rsid w:val="002711BD"/>
    <w:rsid w:val="00271568"/>
    <w:rsid w:val="00271C44"/>
    <w:rsid w:val="00271C71"/>
    <w:rsid w:val="00272172"/>
    <w:rsid w:val="00272583"/>
    <w:rsid w:val="002727FD"/>
    <w:rsid w:val="002729A6"/>
    <w:rsid w:val="00272A90"/>
    <w:rsid w:val="00272B98"/>
    <w:rsid w:val="00272E0F"/>
    <w:rsid w:val="00272E65"/>
    <w:rsid w:val="00272F93"/>
    <w:rsid w:val="002733F0"/>
    <w:rsid w:val="00273548"/>
    <w:rsid w:val="002735E5"/>
    <w:rsid w:val="00273775"/>
    <w:rsid w:val="00273878"/>
    <w:rsid w:val="00273D23"/>
    <w:rsid w:val="00273D2B"/>
    <w:rsid w:val="00273D7B"/>
    <w:rsid w:val="00273DBF"/>
    <w:rsid w:val="00273E35"/>
    <w:rsid w:val="00273EBA"/>
    <w:rsid w:val="00274149"/>
    <w:rsid w:val="00274198"/>
    <w:rsid w:val="0027448F"/>
    <w:rsid w:val="00274676"/>
    <w:rsid w:val="002747A3"/>
    <w:rsid w:val="00274C4B"/>
    <w:rsid w:val="00274D88"/>
    <w:rsid w:val="0027519B"/>
    <w:rsid w:val="0027532F"/>
    <w:rsid w:val="00275348"/>
    <w:rsid w:val="002756F3"/>
    <w:rsid w:val="0027579D"/>
    <w:rsid w:val="00275823"/>
    <w:rsid w:val="0027597D"/>
    <w:rsid w:val="00275E62"/>
    <w:rsid w:val="00275F05"/>
    <w:rsid w:val="00276152"/>
    <w:rsid w:val="00276423"/>
    <w:rsid w:val="00276519"/>
    <w:rsid w:val="0027664F"/>
    <w:rsid w:val="00276BF4"/>
    <w:rsid w:val="00276E42"/>
    <w:rsid w:val="002771B2"/>
    <w:rsid w:val="002773FE"/>
    <w:rsid w:val="0027744B"/>
    <w:rsid w:val="00277A0D"/>
    <w:rsid w:val="00277D79"/>
    <w:rsid w:val="00277D82"/>
    <w:rsid w:val="0028038C"/>
    <w:rsid w:val="002803CB"/>
    <w:rsid w:val="00280648"/>
    <w:rsid w:val="00280725"/>
    <w:rsid w:val="00280943"/>
    <w:rsid w:val="002809AC"/>
    <w:rsid w:val="00281357"/>
    <w:rsid w:val="002813EA"/>
    <w:rsid w:val="0028143C"/>
    <w:rsid w:val="00281477"/>
    <w:rsid w:val="0028153D"/>
    <w:rsid w:val="0028154B"/>
    <w:rsid w:val="0028165C"/>
    <w:rsid w:val="00281A29"/>
    <w:rsid w:val="0028204C"/>
    <w:rsid w:val="0028210D"/>
    <w:rsid w:val="002828B7"/>
    <w:rsid w:val="00282A7F"/>
    <w:rsid w:val="00282D13"/>
    <w:rsid w:val="00283531"/>
    <w:rsid w:val="00283576"/>
    <w:rsid w:val="002837CA"/>
    <w:rsid w:val="00283844"/>
    <w:rsid w:val="00283925"/>
    <w:rsid w:val="00283D4E"/>
    <w:rsid w:val="00283D62"/>
    <w:rsid w:val="00283F4B"/>
    <w:rsid w:val="00284268"/>
    <w:rsid w:val="0028450F"/>
    <w:rsid w:val="0028459C"/>
    <w:rsid w:val="002848BF"/>
    <w:rsid w:val="00284E93"/>
    <w:rsid w:val="00284EA1"/>
    <w:rsid w:val="002851EC"/>
    <w:rsid w:val="002855D7"/>
    <w:rsid w:val="0028578C"/>
    <w:rsid w:val="002859ED"/>
    <w:rsid w:val="00285A58"/>
    <w:rsid w:val="002861A8"/>
    <w:rsid w:val="00286319"/>
    <w:rsid w:val="00286365"/>
    <w:rsid w:val="00286EE3"/>
    <w:rsid w:val="00287049"/>
    <w:rsid w:val="00287551"/>
    <w:rsid w:val="0028766F"/>
    <w:rsid w:val="00287B4B"/>
    <w:rsid w:val="00287C5A"/>
    <w:rsid w:val="00290117"/>
    <w:rsid w:val="00290546"/>
    <w:rsid w:val="00290BFC"/>
    <w:rsid w:val="00290C67"/>
    <w:rsid w:val="00291359"/>
    <w:rsid w:val="002913B4"/>
    <w:rsid w:val="0029168F"/>
    <w:rsid w:val="002917CD"/>
    <w:rsid w:val="00291AD6"/>
    <w:rsid w:val="00291C36"/>
    <w:rsid w:val="00291CC4"/>
    <w:rsid w:val="00291DBA"/>
    <w:rsid w:val="00291EE2"/>
    <w:rsid w:val="002920AD"/>
    <w:rsid w:val="002923BC"/>
    <w:rsid w:val="002929FA"/>
    <w:rsid w:val="00292AA7"/>
    <w:rsid w:val="00292D04"/>
    <w:rsid w:val="00292DB7"/>
    <w:rsid w:val="00293316"/>
    <w:rsid w:val="002934FF"/>
    <w:rsid w:val="0029350E"/>
    <w:rsid w:val="00293582"/>
    <w:rsid w:val="0029385C"/>
    <w:rsid w:val="00293AFA"/>
    <w:rsid w:val="00293EFC"/>
    <w:rsid w:val="002941E8"/>
    <w:rsid w:val="002943C0"/>
    <w:rsid w:val="00294487"/>
    <w:rsid w:val="00294497"/>
    <w:rsid w:val="00294766"/>
    <w:rsid w:val="00294856"/>
    <w:rsid w:val="00294B0C"/>
    <w:rsid w:val="00294CD5"/>
    <w:rsid w:val="00294D66"/>
    <w:rsid w:val="00294D81"/>
    <w:rsid w:val="002951F3"/>
    <w:rsid w:val="0029528E"/>
    <w:rsid w:val="00295300"/>
    <w:rsid w:val="002955E5"/>
    <w:rsid w:val="00295AB0"/>
    <w:rsid w:val="00295AC6"/>
    <w:rsid w:val="00295C50"/>
    <w:rsid w:val="00295D1A"/>
    <w:rsid w:val="00295ED4"/>
    <w:rsid w:val="002963F5"/>
    <w:rsid w:val="00296619"/>
    <w:rsid w:val="00296699"/>
    <w:rsid w:val="0029678B"/>
    <w:rsid w:val="0029680F"/>
    <w:rsid w:val="0029693A"/>
    <w:rsid w:val="00296951"/>
    <w:rsid w:val="00296C46"/>
    <w:rsid w:val="002970AB"/>
    <w:rsid w:val="002971CF"/>
    <w:rsid w:val="0029779A"/>
    <w:rsid w:val="00297B51"/>
    <w:rsid w:val="00297D49"/>
    <w:rsid w:val="00297FCB"/>
    <w:rsid w:val="002A0047"/>
    <w:rsid w:val="002A0124"/>
    <w:rsid w:val="002A0503"/>
    <w:rsid w:val="002A06BF"/>
    <w:rsid w:val="002A0761"/>
    <w:rsid w:val="002A07A8"/>
    <w:rsid w:val="002A0B07"/>
    <w:rsid w:val="002A10D1"/>
    <w:rsid w:val="002A10DD"/>
    <w:rsid w:val="002A1444"/>
    <w:rsid w:val="002A16E5"/>
    <w:rsid w:val="002A17AA"/>
    <w:rsid w:val="002A1C0C"/>
    <w:rsid w:val="002A1DD2"/>
    <w:rsid w:val="002A1F16"/>
    <w:rsid w:val="002A2003"/>
    <w:rsid w:val="002A209B"/>
    <w:rsid w:val="002A226D"/>
    <w:rsid w:val="002A2972"/>
    <w:rsid w:val="002A2AF3"/>
    <w:rsid w:val="002A3002"/>
    <w:rsid w:val="002A3038"/>
    <w:rsid w:val="002A338E"/>
    <w:rsid w:val="002A35D3"/>
    <w:rsid w:val="002A361A"/>
    <w:rsid w:val="002A376D"/>
    <w:rsid w:val="002A39CB"/>
    <w:rsid w:val="002A3B7B"/>
    <w:rsid w:val="002A3BAB"/>
    <w:rsid w:val="002A3C36"/>
    <w:rsid w:val="002A46EC"/>
    <w:rsid w:val="002A46F2"/>
    <w:rsid w:val="002A472C"/>
    <w:rsid w:val="002A4893"/>
    <w:rsid w:val="002A4C78"/>
    <w:rsid w:val="002A4D22"/>
    <w:rsid w:val="002A51B2"/>
    <w:rsid w:val="002A5228"/>
    <w:rsid w:val="002A5382"/>
    <w:rsid w:val="002A5515"/>
    <w:rsid w:val="002A58A4"/>
    <w:rsid w:val="002A59F2"/>
    <w:rsid w:val="002A5A26"/>
    <w:rsid w:val="002A65BE"/>
    <w:rsid w:val="002A65DF"/>
    <w:rsid w:val="002A67AD"/>
    <w:rsid w:val="002A684E"/>
    <w:rsid w:val="002A6B86"/>
    <w:rsid w:val="002A6EE2"/>
    <w:rsid w:val="002A6FCC"/>
    <w:rsid w:val="002A70B6"/>
    <w:rsid w:val="002A7C2A"/>
    <w:rsid w:val="002A7E5A"/>
    <w:rsid w:val="002B0143"/>
    <w:rsid w:val="002B015E"/>
    <w:rsid w:val="002B03B7"/>
    <w:rsid w:val="002B04C4"/>
    <w:rsid w:val="002B097C"/>
    <w:rsid w:val="002B12E4"/>
    <w:rsid w:val="002B1456"/>
    <w:rsid w:val="002B1588"/>
    <w:rsid w:val="002B1769"/>
    <w:rsid w:val="002B20E9"/>
    <w:rsid w:val="002B22F4"/>
    <w:rsid w:val="002B23C4"/>
    <w:rsid w:val="002B2434"/>
    <w:rsid w:val="002B32E2"/>
    <w:rsid w:val="002B36C6"/>
    <w:rsid w:val="002B37E5"/>
    <w:rsid w:val="002B39B8"/>
    <w:rsid w:val="002B39C5"/>
    <w:rsid w:val="002B3F85"/>
    <w:rsid w:val="002B4016"/>
    <w:rsid w:val="002B418D"/>
    <w:rsid w:val="002B4619"/>
    <w:rsid w:val="002B4A79"/>
    <w:rsid w:val="002B4A7F"/>
    <w:rsid w:val="002B4B7E"/>
    <w:rsid w:val="002B5306"/>
    <w:rsid w:val="002B545A"/>
    <w:rsid w:val="002B5567"/>
    <w:rsid w:val="002B56F1"/>
    <w:rsid w:val="002B5B18"/>
    <w:rsid w:val="002B5DF1"/>
    <w:rsid w:val="002B60DE"/>
    <w:rsid w:val="002B62B4"/>
    <w:rsid w:val="002B667A"/>
    <w:rsid w:val="002B67D4"/>
    <w:rsid w:val="002B689D"/>
    <w:rsid w:val="002B6A6B"/>
    <w:rsid w:val="002B6ABB"/>
    <w:rsid w:val="002B6B9E"/>
    <w:rsid w:val="002B6DC6"/>
    <w:rsid w:val="002B7043"/>
    <w:rsid w:val="002B737B"/>
    <w:rsid w:val="002B765E"/>
    <w:rsid w:val="002B76AE"/>
    <w:rsid w:val="002B76DD"/>
    <w:rsid w:val="002B7812"/>
    <w:rsid w:val="002B79AC"/>
    <w:rsid w:val="002B7A3D"/>
    <w:rsid w:val="002B7D8E"/>
    <w:rsid w:val="002B7DFF"/>
    <w:rsid w:val="002B7E39"/>
    <w:rsid w:val="002B7EC8"/>
    <w:rsid w:val="002B7F33"/>
    <w:rsid w:val="002B7FB8"/>
    <w:rsid w:val="002B7FDB"/>
    <w:rsid w:val="002C02A4"/>
    <w:rsid w:val="002C02C5"/>
    <w:rsid w:val="002C02CC"/>
    <w:rsid w:val="002C035D"/>
    <w:rsid w:val="002C03B7"/>
    <w:rsid w:val="002C0442"/>
    <w:rsid w:val="002C07D4"/>
    <w:rsid w:val="002C09C3"/>
    <w:rsid w:val="002C0C25"/>
    <w:rsid w:val="002C0C33"/>
    <w:rsid w:val="002C0C54"/>
    <w:rsid w:val="002C0DD2"/>
    <w:rsid w:val="002C0F73"/>
    <w:rsid w:val="002C1249"/>
    <w:rsid w:val="002C12A1"/>
    <w:rsid w:val="002C1B7A"/>
    <w:rsid w:val="002C1C1E"/>
    <w:rsid w:val="002C1CD6"/>
    <w:rsid w:val="002C1DF8"/>
    <w:rsid w:val="002C1E65"/>
    <w:rsid w:val="002C1F34"/>
    <w:rsid w:val="002C2030"/>
    <w:rsid w:val="002C2038"/>
    <w:rsid w:val="002C2241"/>
    <w:rsid w:val="002C293E"/>
    <w:rsid w:val="002C29C0"/>
    <w:rsid w:val="002C2D38"/>
    <w:rsid w:val="002C2E1B"/>
    <w:rsid w:val="002C2EA1"/>
    <w:rsid w:val="002C2FD1"/>
    <w:rsid w:val="002C3177"/>
    <w:rsid w:val="002C31BF"/>
    <w:rsid w:val="002C331C"/>
    <w:rsid w:val="002C3806"/>
    <w:rsid w:val="002C3A73"/>
    <w:rsid w:val="002C3C0C"/>
    <w:rsid w:val="002C3D2E"/>
    <w:rsid w:val="002C4088"/>
    <w:rsid w:val="002C4A8E"/>
    <w:rsid w:val="002C4D14"/>
    <w:rsid w:val="002C4D53"/>
    <w:rsid w:val="002C597C"/>
    <w:rsid w:val="002C5980"/>
    <w:rsid w:val="002C5DAC"/>
    <w:rsid w:val="002C62FC"/>
    <w:rsid w:val="002C6498"/>
    <w:rsid w:val="002C64B0"/>
    <w:rsid w:val="002C6522"/>
    <w:rsid w:val="002C6575"/>
    <w:rsid w:val="002C666E"/>
    <w:rsid w:val="002C673E"/>
    <w:rsid w:val="002C6F43"/>
    <w:rsid w:val="002C6FC8"/>
    <w:rsid w:val="002C7D04"/>
    <w:rsid w:val="002D026C"/>
    <w:rsid w:val="002D03C4"/>
    <w:rsid w:val="002D08B1"/>
    <w:rsid w:val="002D0CA7"/>
    <w:rsid w:val="002D0D42"/>
    <w:rsid w:val="002D1131"/>
    <w:rsid w:val="002D1388"/>
    <w:rsid w:val="002D13CF"/>
    <w:rsid w:val="002D13F4"/>
    <w:rsid w:val="002D14B6"/>
    <w:rsid w:val="002D15A2"/>
    <w:rsid w:val="002D18C5"/>
    <w:rsid w:val="002D1E50"/>
    <w:rsid w:val="002D2059"/>
    <w:rsid w:val="002D2630"/>
    <w:rsid w:val="002D2948"/>
    <w:rsid w:val="002D3285"/>
    <w:rsid w:val="002D3887"/>
    <w:rsid w:val="002D3BD9"/>
    <w:rsid w:val="002D3CFA"/>
    <w:rsid w:val="002D3E6F"/>
    <w:rsid w:val="002D4359"/>
    <w:rsid w:val="002D46BA"/>
    <w:rsid w:val="002D4A62"/>
    <w:rsid w:val="002D4B14"/>
    <w:rsid w:val="002D4E06"/>
    <w:rsid w:val="002D5013"/>
    <w:rsid w:val="002D522C"/>
    <w:rsid w:val="002D5297"/>
    <w:rsid w:val="002D546F"/>
    <w:rsid w:val="002D554C"/>
    <w:rsid w:val="002D5994"/>
    <w:rsid w:val="002D59F8"/>
    <w:rsid w:val="002D5A92"/>
    <w:rsid w:val="002D5D85"/>
    <w:rsid w:val="002D5F03"/>
    <w:rsid w:val="002D6156"/>
    <w:rsid w:val="002D6769"/>
    <w:rsid w:val="002D6E27"/>
    <w:rsid w:val="002D74B0"/>
    <w:rsid w:val="002D74EB"/>
    <w:rsid w:val="002D7717"/>
    <w:rsid w:val="002D7844"/>
    <w:rsid w:val="002D7ABE"/>
    <w:rsid w:val="002D7AD9"/>
    <w:rsid w:val="002D7DA6"/>
    <w:rsid w:val="002D7E8B"/>
    <w:rsid w:val="002E0265"/>
    <w:rsid w:val="002E0569"/>
    <w:rsid w:val="002E0688"/>
    <w:rsid w:val="002E0B12"/>
    <w:rsid w:val="002E0C81"/>
    <w:rsid w:val="002E11A7"/>
    <w:rsid w:val="002E11D9"/>
    <w:rsid w:val="002E1497"/>
    <w:rsid w:val="002E14E3"/>
    <w:rsid w:val="002E1942"/>
    <w:rsid w:val="002E1ED7"/>
    <w:rsid w:val="002E21BB"/>
    <w:rsid w:val="002E229D"/>
    <w:rsid w:val="002E24CC"/>
    <w:rsid w:val="002E264B"/>
    <w:rsid w:val="002E2817"/>
    <w:rsid w:val="002E2B1D"/>
    <w:rsid w:val="002E2B70"/>
    <w:rsid w:val="002E2EFC"/>
    <w:rsid w:val="002E303D"/>
    <w:rsid w:val="002E30F2"/>
    <w:rsid w:val="002E31DE"/>
    <w:rsid w:val="002E349D"/>
    <w:rsid w:val="002E360B"/>
    <w:rsid w:val="002E3971"/>
    <w:rsid w:val="002E3C08"/>
    <w:rsid w:val="002E3D79"/>
    <w:rsid w:val="002E3DFC"/>
    <w:rsid w:val="002E3F44"/>
    <w:rsid w:val="002E41B4"/>
    <w:rsid w:val="002E447E"/>
    <w:rsid w:val="002E4C0B"/>
    <w:rsid w:val="002E4F9A"/>
    <w:rsid w:val="002E51A9"/>
    <w:rsid w:val="002E52E1"/>
    <w:rsid w:val="002E554B"/>
    <w:rsid w:val="002E557A"/>
    <w:rsid w:val="002E573C"/>
    <w:rsid w:val="002E582B"/>
    <w:rsid w:val="002E5907"/>
    <w:rsid w:val="002E5CF4"/>
    <w:rsid w:val="002E5EC8"/>
    <w:rsid w:val="002E5FCD"/>
    <w:rsid w:val="002E6078"/>
    <w:rsid w:val="002E62B8"/>
    <w:rsid w:val="002E6675"/>
    <w:rsid w:val="002E6887"/>
    <w:rsid w:val="002E6C70"/>
    <w:rsid w:val="002E6FDE"/>
    <w:rsid w:val="002E70A7"/>
    <w:rsid w:val="002E73DF"/>
    <w:rsid w:val="002E75B2"/>
    <w:rsid w:val="002E7B3E"/>
    <w:rsid w:val="002E7E07"/>
    <w:rsid w:val="002F0157"/>
    <w:rsid w:val="002F06A0"/>
    <w:rsid w:val="002F06F1"/>
    <w:rsid w:val="002F0E11"/>
    <w:rsid w:val="002F0E90"/>
    <w:rsid w:val="002F0EE9"/>
    <w:rsid w:val="002F12A9"/>
    <w:rsid w:val="002F13CC"/>
    <w:rsid w:val="002F14F6"/>
    <w:rsid w:val="002F2084"/>
    <w:rsid w:val="002F29A1"/>
    <w:rsid w:val="002F2FC7"/>
    <w:rsid w:val="002F31A2"/>
    <w:rsid w:val="002F3417"/>
    <w:rsid w:val="002F3730"/>
    <w:rsid w:val="002F39AC"/>
    <w:rsid w:val="002F3D09"/>
    <w:rsid w:val="002F4058"/>
    <w:rsid w:val="002F4404"/>
    <w:rsid w:val="002F4B07"/>
    <w:rsid w:val="002F4DF2"/>
    <w:rsid w:val="002F6507"/>
    <w:rsid w:val="002F6592"/>
    <w:rsid w:val="002F68AB"/>
    <w:rsid w:val="002F6B66"/>
    <w:rsid w:val="002F733B"/>
    <w:rsid w:val="002F761F"/>
    <w:rsid w:val="002F7728"/>
    <w:rsid w:val="002F77A9"/>
    <w:rsid w:val="003001B9"/>
    <w:rsid w:val="00300309"/>
    <w:rsid w:val="00300616"/>
    <w:rsid w:val="0030075A"/>
    <w:rsid w:val="00300888"/>
    <w:rsid w:val="0030089F"/>
    <w:rsid w:val="00300D6C"/>
    <w:rsid w:val="00300F30"/>
    <w:rsid w:val="0030154C"/>
    <w:rsid w:val="003019BD"/>
    <w:rsid w:val="00301CB9"/>
    <w:rsid w:val="00302161"/>
    <w:rsid w:val="00302C42"/>
    <w:rsid w:val="00302D98"/>
    <w:rsid w:val="00302EF5"/>
    <w:rsid w:val="00303059"/>
    <w:rsid w:val="00303598"/>
    <w:rsid w:val="003035CF"/>
    <w:rsid w:val="003036CB"/>
    <w:rsid w:val="00303928"/>
    <w:rsid w:val="0030397D"/>
    <w:rsid w:val="00303BC4"/>
    <w:rsid w:val="00303EC4"/>
    <w:rsid w:val="00304100"/>
    <w:rsid w:val="003042FD"/>
    <w:rsid w:val="003043CC"/>
    <w:rsid w:val="003044A6"/>
    <w:rsid w:val="0030456F"/>
    <w:rsid w:val="00304780"/>
    <w:rsid w:val="0030489D"/>
    <w:rsid w:val="00304CAA"/>
    <w:rsid w:val="00304DDF"/>
    <w:rsid w:val="00304FC6"/>
    <w:rsid w:val="00305380"/>
    <w:rsid w:val="00305555"/>
    <w:rsid w:val="003055BA"/>
    <w:rsid w:val="003057C8"/>
    <w:rsid w:val="00305817"/>
    <w:rsid w:val="00305BE6"/>
    <w:rsid w:val="00305ED1"/>
    <w:rsid w:val="00305FFB"/>
    <w:rsid w:val="0030609D"/>
    <w:rsid w:val="00306138"/>
    <w:rsid w:val="0030619B"/>
    <w:rsid w:val="003063D5"/>
    <w:rsid w:val="003068D4"/>
    <w:rsid w:val="00306AD4"/>
    <w:rsid w:val="00306CB4"/>
    <w:rsid w:val="0030730D"/>
    <w:rsid w:val="0030735D"/>
    <w:rsid w:val="00307383"/>
    <w:rsid w:val="003074B2"/>
    <w:rsid w:val="003078A0"/>
    <w:rsid w:val="00307940"/>
    <w:rsid w:val="00307C93"/>
    <w:rsid w:val="00307D0C"/>
    <w:rsid w:val="00307F2A"/>
    <w:rsid w:val="00310157"/>
    <w:rsid w:val="003103FE"/>
    <w:rsid w:val="00310434"/>
    <w:rsid w:val="0031057D"/>
    <w:rsid w:val="00310652"/>
    <w:rsid w:val="00310722"/>
    <w:rsid w:val="0031099D"/>
    <w:rsid w:val="00310A52"/>
    <w:rsid w:val="00310DB9"/>
    <w:rsid w:val="00311306"/>
    <w:rsid w:val="00311B62"/>
    <w:rsid w:val="00311C36"/>
    <w:rsid w:val="00311C50"/>
    <w:rsid w:val="00311FC8"/>
    <w:rsid w:val="003120A0"/>
    <w:rsid w:val="003120DE"/>
    <w:rsid w:val="003122A6"/>
    <w:rsid w:val="003122AA"/>
    <w:rsid w:val="003124D4"/>
    <w:rsid w:val="003124E5"/>
    <w:rsid w:val="003125D5"/>
    <w:rsid w:val="00312799"/>
    <w:rsid w:val="003128CA"/>
    <w:rsid w:val="003128EA"/>
    <w:rsid w:val="00312B73"/>
    <w:rsid w:val="00312B74"/>
    <w:rsid w:val="00312B9A"/>
    <w:rsid w:val="00312D1A"/>
    <w:rsid w:val="00312D79"/>
    <w:rsid w:val="00312F94"/>
    <w:rsid w:val="003131FE"/>
    <w:rsid w:val="00313783"/>
    <w:rsid w:val="00313CAA"/>
    <w:rsid w:val="00313D21"/>
    <w:rsid w:val="00313DFA"/>
    <w:rsid w:val="003141CC"/>
    <w:rsid w:val="00314616"/>
    <w:rsid w:val="00314A07"/>
    <w:rsid w:val="00314A33"/>
    <w:rsid w:val="00314D03"/>
    <w:rsid w:val="00315715"/>
    <w:rsid w:val="0031580D"/>
    <w:rsid w:val="003159A8"/>
    <w:rsid w:val="00315A72"/>
    <w:rsid w:val="00315ABB"/>
    <w:rsid w:val="00316972"/>
    <w:rsid w:val="00316DBA"/>
    <w:rsid w:val="0031765D"/>
    <w:rsid w:val="0031787C"/>
    <w:rsid w:val="0031790E"/>
    <w:rsid w:val="00317A79"/>
    <w:rsid w:val="00317B21"/>
    <w:rsid w:val="00317C31"/>
    <w:rsid w:val="00317E94"/>
    <w:rsid w:val="00317FE0"/>
    <w:rsid w:val="00320059"/>
    <w:rsid w:val="00320167"/>
    <w:rsid w:val="003205D0"/>
    <w:rsid w:val="003208C5"/>
    <w:rsid w:val="003209F7"/>
    <w:rsid w:val="00320A67"/>
    <w:rsid w:val="00320B7E"/>
    <w:rsid w:val="00320C68"/>
    <w:rsid w:val="00320DB2"/>
    <w:rsid w:val="00320F6C"/>
    <w:rsid w:val="003210FE"/>
    <w:rsid w:val="00321274"/>
    <w:rsid w:val="003212A1"/>
    <w:rsid w:val="00321721"/>
    <w:rsid w:val="003217A4"/>
    <w:rsid w:val="00321941"/>
    <w:rsid w:val="00321C67"/>
    <w:rsid w:val="00321E86"/>
    <w:rsid w:val="0032218D"/>
    <w:rsid w:val="003223E4"/>
    <w:rsid w:val="00322721"/>
    <w:rsid w:val="003227FC"/>
    <w:rsid w:val="003228C8"/>
    <w:rsid w:val="00322952"/>
    <w:rsid w:val="0032295A"/>
    <w:rsid w:val="00322ABA"/>
    <w:rsid w:val="00322C18"/>
    <w:rsid w:val="00322D02"/>
    <w:rsid w:val="00322D37"/>
    <w:rsid w:val="00322E98"/>
    <w:rsid w:val="0032319A"/>
    <w:rsid w:val="003231FE"/>
    <w:rsid w:val="003232B1"/>
    <w:rsid w:val="003232B4"/>
    <w:rsid w:val="00323342"/>
    <w:rsid w:val="003235B1"/>
    <w:rsid w:val="00323B05"/>
    <w:rsid w:val="00323CEF"/>
    <w:rsid w:val="00323D22"/>
    <w:rsid w:val="00323EA5"/>
    <w:rsid w:val="00323EEB"/>
    <w:rsid w:val="003240A3"/>
    <w:rsid w:val="003243DA"/>
    <w:rsid w:val="00324657"/>
    <w:rsid w:val="003246A7"/>
    <w:rsid w:val="003248AA"/>
    <w:rsid w:val="00324A2B"/>
    <w:rsid w:val="00324AD2"/>
    <w:rsid w:val="00324D4A"/>
    <w:rsid w:val="003251EE"/>
    <w:rsid w:val="00325644"/>
    <w:rsid w:val="00325941"/>
    <w:rsid w:val="00325E77"/>
    <w:rsid w:val="00325F15"/>
    <w:rsid w:val="0032615B"/>
    <w:rsid w:val="0032643B"/>
    <w:rsid w:val="00326570"/>
    <w:rsid w:val="00327247"/>
    <w:rsid w:val="00327A8F"/>
    <w:rsid w:val="00327C6E"/>
    <w:rsid w:val="00327D5E"/>
    <w:rsid w:val="00330429"/>
    <w:rsid w:val="00330527"/>
    <w:rsid w:val="003308ED"/>
    <w:rsid w:val="003309BF"/>
    <w:rsid w:val="00330C99"/>
    <w:rsid w:val="003311C2"/>
    <w:rsid w:val="00331614"/>
    <w:rsid w:val="00331656"/>
    <w:rsid w:val="00331A02"/>
    <w:rsid w:val="00331D92"/>
    <w:rsid w:val="00331EBC"/>
    <w:rsid w:val="00331F6C"/>
    <w:rsid w:val="0033244E"/>
    <w:rsid w:val="00332E1B"/>
    <w:rsid w:val="0033305E"/>
    <w:rsid w:val="00333A3B"/>
    <w:rsid w:val="00333A55"/>
    <w:rsid w:val="00333F9F"/>
    <w:rsid w:val="0033400C"/>
    <w:rsid w:val="0033423A"/>
    <w:rsid w:val="0033496F"/>
    <w:rsid w:val="00334BC7"/>
    <w:rsid w:val="00334C54"/>
    <w:rsid w:val="00335252"/>
    <w:rsid w:val="003352AE"/>
    <w:rsid w:val="003355E1"/>
    <w:rsid w:val="0033566E"/>
    <w:rsid w:val="003357C2"/>
    <w:rsid w:val="003358DD"/>
    <w:rsid w:val="00335AC0"/>
    <w:rsid w:val="00335E35"/>
    <w:rsid w:val="00335ECC"/>
    <w:rsid w:val="00335FC9"/>
    <w:rsid w:val="00336659"/>
    <w:rsid w:val="00336A21"/>
    <w:rsid w:val="00336B54"/>
    <w:rsid w:val="00336BA1"/>
    <w:rsid w:val="00336C69"/>
    <w:rsid w:val="003375D8"/>
    <w:rsid w:val="00337649"/>
    <w:rsid w:val="00337754"/>
    <w:rsid w:val="00337781"/>
    <w:rsid w:val="00337A3E"/>
    <w:rsid w:val="00337CFA"/>
    <w:rsid w:val="00337E54"/>
    <w:rsid w:val="00337FCA"/>
    <w:rsid w:val="00340021"/>
    <w:rsid w:val="0034033C"/>
    <w:rsid w:val="003403EF"/>
    <w:rsid w:val="00340665"/>
    <w:rsid w:val="003409D8"/>
    <w:rsid w:val="00340BC8"/>
    <w:rsid w:val="00340FA1"/>
    <w:rsid w:val="00341122"/>
    <w:rsid w:val="0034120B"/>
    <w:rsid w:val="00341265"/>
    <w:rsid w:val="003413E9"/>
    <w:rsid w:val="00341843"/>
    <w:rsid w:val="00341A74"/>
    <w:rsid w:val="00341B54"/>
    <w:rsid w:val="00341E83"/>
    <w:rsid w:val="00341F6C"/>
    <w:rsid w:val="003420BC"/>
    <w:rsid w:val="0034224E"/>
    <w:rsid w:val="003425C4"/>
    <w:rsid w:val="00342643"/>
    <w:rsid w:val="00342B9F"/>
    <w:rsid w:val="00342BD7"/>
    <w:rsid w:val="00343855"/>
    <w:rsid w:val="00343ABA"/>
    <w:rsid w:val="00343C73"/>
    <w:rsid w:val="00343F3D"/>
    <w:rsid w:val="00343FA9"/>
    <w:rsid w:val="0034401C"/>
    <w:rsid w:val="00344272"/>
    <w:rsid w:val="0034439A"/>
    <w:rsid w:val="00344936"/>
    <w:rsid w:val="00344B56"/>
    <w:rsid w:val="00344DDF"/>
    <w:rsid w:val="00345031"/>
    <w:rsid w:val="003450BB"/>
    <w:rsid w:val="0034558B"/>
    <w:rsid w:val="003455D6"/>
    <w:rsid w:val="003458D5"/>
    <w:rsid w:val="0034593F"/>
    <w:rsid w:val="003459A6"/>
    <w:rsid w:val="00345AAF"/>
    <w:rsid w:val="00345B40"/>
    <w:rsid w:val="00345EA5"/>
    <w:rsid w:val="0034616A"/>
    <w:rsid w:val="003462AC"/>
    <w:rsid w:val="00346367"/>
    <w:rsid w:val="003465D1"/>
    <w:rsid w:val="003465FC"/>
    <w:rsid w:val="00346609"/>
    <w:rsid w:val="0034689B"/>
    <w:rsid w:val="003468AC"/>
    <w:rsid w:val="00346AC0"/>
    <w:rsid w:val="00346E8A"/>
    <w:rsid w:val="003471B2"/>
    <w:rsid w:val="00347732"/>
    <w:rsid w:val="003507A6"/>
    <w:rsid w:val="003509DE"/>
    <w:rsid w:val="003510B5"/>
    <w:rsid w:val="00351298"/>
    <w:rsid w:val="00351527"/>
    <w:rsid w:val="003517AC"/>
    <w:rsid w:val="00351BB4"/>
    <w:rsid w:val="00351BF1"/>
    <w:rsid w:val="00351FDD"/>
    <w:rsid w:val="003522D3"/>
    <w:rsid w:val="00352406"/>
    <w:rsid w:val="003524EE"/>
    <w:rsid w:val="00352597"/>
    <w:rsid w:val="00352768"/>
    <w:rsid w:val="00352AD9"/>
    <w:rsid w:val="00352D3E"/>
    <w:rsid w:val="00352D8A"/>
    <w:rsid w:val="00352EDE"/>
    <w:rsid w:val="003530BD"/>
    <w:rsid w:val="003531E8"/>
    <w:rsid w:val="003533E3"/>
    <w:rsid w:val="003533EE"/>
    <w:rsid w:val="003536EB"/>
    <w:rsid w:val="0035395F"/>
    <w:rsid w:val="003539F7"/>
    <w:rsid w:val="00353B6E"/>
    <w:rsid w:val="00353F22"/>
    <w:rsid w:val="00354212"/>
    <w:rsid w:val="0035441B"/>
    <w:rsid w:val="0035457B"/>
    <w:rsid w:val="003545B0"/>
    <w:rsid w:val="00354CF3"/>
    <w:rsid w:val="00355285"/>
    <w:rsid w:val="003554CB"/>
    <w:rsid w:val="003555DD"/>
    <w:rsid w:val="003556D0"/>
    <w:rsid w:val="003559CC"/>
    <w:rsid w:val="00355BEB"/>
    <w:rsid w:val="003560BC"/>
    <w:rsid w:val="00356189"/>
    <w:rsid w:val="003562CF"/>
    <w:rsid w:val="00356364"/>
    <w:rsid w:val="003563E3"/>
    <w:rsid w:val="00356858"/>
    <w:rsid w:val="0035692A"/>
    <w:rsid w:val="00356C3F"/>
    <w:rsid w:val="003570B2"/>
    <w:rsid w:val="003577F0"/>
    <w:rsid w:val="00357901"/>
    <w:rsid w:val="00357A7E"/>
    <w:rsid w:val="00357B24"/>
    <w:rsid w:val="00357ECC"/>
    <w:rsid w:val="00357F6C"/>
    <w:rsid w:val="00360210"/>
    <w:rsid w:val="003602F2"/>
    <w:rsid w:val="003605B0"/>
    <w:rsid w:val="003608F8"/>
    <w:rsid w:val="00360AE5"/>
    <w:rsid w:val="00360BC5"/>
    <w:rsid w:val="0036135B"/>
    <w:rsid w:val="00361B6C"/>
    <w:rsid w:val="00361E24"/>
    <w:rsid w:val="00361EA9"/>
    <w:rsid w:val="00361EB8"/>
    <w:rsid w:val="00361F53"/>
    <w:rsid w:val="00361FDB"/>
    <w:rsid w:val="003621F4"/>
    <w:rsid w:val="00362355"/>
    <w:rsid w:val="00362677"/>
    <w:rsid w:val="00362D60"/>
    <w:rsid w:val="00362D70"/>
    <w:rsid w:val="00363077"/>
    <w:rsid w:val="003630EC"/>
    <w:rsid w:val="003637A4"/>
    <w:rsid w:val="00363F10"/>
    <w:rsid w:val="00364041"/>
    <w:rsid w:val="003640C8"/>
    <w:rsid w:val="00364275"/>
    <w:rsid w:val="00364E57"/>
    <w:rsid w:val="00364EF2"/>
    <w:rsid w:val="00364FF5"/>
    <w:rsid w:val="0036529F"/>
    <w:rsid w:val="00365592"/>
    <w:rsid w:val="003657A7"/>
    <w:rsid w:val="0036591B"/>
    <w:rsid w:val="00365982"/>
    <w:rsid w:val="00365A16"/>
    <w:rsid w:val="00365BE2"/>
    <w:rsid w:val="00365CF7"/>
    <w:rsid w:val="00365FF6"/>
    <w:rsid w:val="003661BB"/>
    <w:rsid w:val="00366368"/>
    <w:rsid w:val="003664DD"/>
    <w:rsid w:val="003665DB"/>
    <w:rsid w:val="00366A20"/>
    <w:rsid w:val="00366B34"/>
    <w:rsid w:val="00366DB8"/>
    <w:rsid w:val="00366F57"/>
    <w:rsid w:val="003674D2"/>
    <w:rsid w:val="0036759C"/>
    <w:rsid w:val="00367612"/>
    <w:rsid w:val="003676CE"/>
    <w:rsid w:val="00367B4C"/>
    <w:rsid w:val="00370047"/>
    <w:rsid w:val="003700FE"/>
    <w:rsid w:val="003708A3"/>
    <w:rsid w:val="00370A61"/>
    <w:rsid w:val="00371553"/>
    <w:rsid w:val="00371864"/>
    <w:rsid w:val="003719E1"/>
    <w:rsid w:val="00371A3D"/>
    <w:rsid w:val="00371BDE"/>
    <w:rsid w:val="00371C2E"/>
    <w:rsid w:val="00371F27"/>
    <w:rsid w:val="0037221F"/>
    <w:rsid w:val="0037228A"/>
    <w:rsid w:val="003723BE"/>
    <w:rsid w:val="00372787"/>
    <w:rsid w:val="00372B64"/>
    <w:rsid w:val="00372B6F"/>
    <w:rsid w:val="00372BC1"/>
    <w:rsid w:val="00372DDD"/>
    <w:rsid w:val="00373153"/>
    <w:rsid w:val="003736C6"/>
    <w:rsid w:val="00373AAF"/>
    <w:rsid w:val="00373E0C"/>
    <w:rsid w:val="00373E27"/>
    <w:rsid w:val="00373E40"/>
    <w:rsid w:val="00374002"/>
    <w:rsid w:val="00374143"/>
    <w:rsid w:val="0037427F"/>
    <w:rsid w:val="0037434F"/>
    <w:rsid w:val="00374504"/>
    <w:rsid w:val="00374850"/>
    <w:rsid w:val="00374922"/>
    <w:rsid w:val="00374E00"/>
    <w:rsid w:val="00375283"/>
    <w:rsid w:val="003753C9"/>
    <w:rsid w:val="00376086"/>
    <w:rsid w:val="003760A4"/>
    <w:rsid w:val="00376899"/>
    <w:rsid w:val="00376AF8"/>
    <w:rsid w:val="003770A0"/>
    <w:rsid w:val="00377487"/>
    <w:rsid w:val="00377A6D"/>
    <w:rsid w:val="00377D0F"/>
    <w:rsid w:val="00377E26"/>
    <w:rsid w:val="00377FF7"/>
    <w:rsid w:val="00380B70"/>
    <w:rsid w:val="00380D6D"/>
    <w:rsid w:val="00380E09"/>
    <w:rsid w:val="00380F1F"/>
    <w:rsid w:val="00380FB3"/>
    <w:rsid w:val="003810D5"/>
    <w:rsid w:val="0038154B"/>
    <w:rsid w:val="00381741"/>
    <w:rsid w:val="00381E3D"/>
    <w:rsid w:val="003827D0"/>
    <w:rsid w:val="00382A19"/>
    <w:rsid w:val="00382DB1"/>
    <w:rsid w:val="00382EC3"/>
    <w:rsid w:val="003834FE"/>
    <w:rsid w:val="0038368C"/>
    <w:rsid w:val="00383B66"/>
    <w:rsid w:val="00383CC5"/>
    <w:rsid w:val="00383CC9"/>
    <w:rsid w:val="00383D26"/>
    <w:rsid w:val="0038400A"/>
    <w:rsid w:val="00384636"/>
    <w:rsid w:val="0038477F"/>
    <w:rsid w:val="00384B50"/>
    <w:rsid w:val="00385165"/>
    <w:rsid w:val="0038529F"/>
    <w:rsid w:val="00385535"/>
    <w:rsid w:val="0038578E"/>
    <w:rsid w:val="003859BA"/>
    <w:rsid w:val="00385C3F"/>
    <w:rsid w:val="00385DFE"/>
    <w:rsid w:val="00385E23"/>
    <w:rsid w:val="00386567"/>
    <w:rsid w:val="003866AA"/>
    <w:rsid w:val="00386953"/>
    <w:rsid w:val="00386A3A"/>
    <w:rsid w:val="00386C3C"/>
    <w:rsid w:val="00386EDD"/>
    <w:rsid w:val="00386EEE"/>
    <w:rsid w:val="00387151"/>
    <w:rsid w:val="0038715D"/>
    <w:rsid w:val="00387190"/>
    <w:rsid w:val="00387510"/>
    <w:rsid w:val="00387718"/>
    <w:rsid w:val="0038785E"/>
    <w:rsid w:val="00387BDC"/>
    <w:rsid w:val="00387BEF"/>
    <w:rsid w:val="00387BF8"/>
    <w:rsid w:val="00387F70"/>
    <w:rsid w:val="003903EE"/>
    <w:rsid w:val="0039081A"/>
    <w:rsid w:val="003909CA"/>
    <w:rsid w:val="003909F2"/>
    <w:rsid w:val="00390A1A"/>
    <w:rsid w:val="00390B79"/>
    <w:rsid w:val="00390C00"/>
    <w:rsid w:val="00390C58"/>
    <w:rsid w:val="00390EC6"/>
    <w:rsid w:val="003911DC"/>
    <w:rsid w:val="00391429"/>
    <w:rsid w:val="00391813"/>
    <w:rsid w:val="00391E77"/>
    <w:rsid w:val="0039225C"/>
    <w:rsid w:val="00392A37"/>
    <w:rsid w:val="00392E68"/>
    <w:rsid w:val="00392FCD"/>
    <w:rsid w:val="00392FDE"/>
    <w:rsid w:val="00393152"/>
    <w:rsid w:val="003932E6"/>
    <w:rsid w:val="0039332E"/>
    <w:rsid w:val="00393A89"/>
    <w:rsid w:val="00393AD1"/>
    <w:rsid w:val="00393B89"/>
    <w:rsid w:val="00394122"/>
    <w:rsid w:val="00394322"/>
    <w:rsid w:val="00394770"/>
    <w:rsid w:val="00394B02"/>
    <w:rsid w:val="00394C58"/>
    <w:rsid w:val="00395215"/>
    <w:rsid w:val="003952F6"/>
    <w:rsid w:val="00395307"/>
    <w:rsid w:val="00395452"/>
    <w:rsid w:val="003954DB"/>
    <w:rsid w:val="003957FC"/>
    <w:rsid w:val="003959C3"/>
    <w:rsid w:val="00395AB3"/>
    <w:rsid w:val="00395FB9"/>
    <w:rsid w:val="003960BB"/>
    <w:rsid w:val="00396321"/>
    <w:rsid w:val="00396382"/>
    <w:rsid w:val="0039657E"/>
    <w:rsid w:val="003967A6"/>
    <w:rsid w:val="0039686A"/>
    <w:rsid w:val="00396A2B"/>
    <w:rsid w:val="00396A6A"/>
    <w:rsid w:val="00396EBF"/>
    <w:rsid w:val="00397602"/>
    <w:rsid w:val="00397824"/>
    <w:rsid w:val="003978AD"/>
    <w:rsid w:val="003979AF"/>
    <w:rsid w:val="003979F8"/>
    <w:rsid w:val="00397D9E"/>
    <w:rsid w:val="00397EB0"/>
    <w:rsid w:val="003A0286"/>
    <w:rsid w:val="003A0636"/>
    <w:rsid w:val="003A072A"/>
    <w:rsid w:val="003A08D7"/>
    <w:rsid w:val="003A0A6C"/>
    <w:rsid w:val="003A0DBB"/>
    <w:rsid w:val="003A0E70"/>
    <w:rsid w:val="003A10FA"/>
    <w:rsid w:val="003A1413"/>
    <w:rsid w:val="003A154F"/>
    <w:rsid w:val="003A219C"/>
    <w:rsid w:val="003A219D"/>
    <w:rsid w:val="003A2206"/>
    <w:rsid w:val="003A2499"/>
    <w:rsid w:val="003A2A54"/>
    <w:rsid w:val="003A2E38"/>
    <w:rsid w:val="003A35C4"/>
    <w:rsid w:val="003A36C6"/>
    <w:rsid w:val="003A3BAE"/>
    <w:rsid w:val="003A3DCD"/>
    <w:rsid w:val="003A405F"/>
    <w:rsid w:val="003A451B"/>
    <w:rsid w:val="003A45DB"/>
    <w:rsid w:val="003A480E"/>
    <w:rsid w:val="003A4ABF"/>
    <w:rsid w:val="003A4BA1"/>
    <w:rsid w:val="003A4C01"/>
    <w:rsid w:val="003A5206"/>
    <w:rsid w:val="003A529A"/>
    <w:rsid w:val="003A530A"/>
    <w:rsid w:val="003A5317"/>
    <w:rsid w:val="003A556C"/>
    <w:rsid w:val="003A59A5"/>
    <w:rsid w:val="003A5A38"/>
    <w:rsid w:val="003A62F5"/>
    <w:rsid w:val="003A6316"/>
    <w:rsid w:val="003A659A"/>
    <w:rsid w:val="003A65E5"/>
    <w:rsid w:val="003A6915"/>
    <w:rsid w:val="003A6D2C"/>
    <w:rsid w:val="003A6EA5"/>
    <w:rsid w:val="003A6F42"/>
    <w:rsid w:val="003A7061"/>
    <w:rsid w:val="003A711D"/>
    <w:rsid w:val="003A7215"/>
    <w:rsid w:val="003A7416"/>
    <w:rsid w:val="003A774D"/>
    <w:rsid w:val="003A7778"/>
    <w:rsid w:val="003A7EC4"/>
    <w:rsid w:val="003B0372"/>
    <w:rsid w:val="003B04F7"/>
    <w:rsid w:val="003B07C2"/>
    <w:rsid w:val="003B0993"/>
    <w:rsid w:val="003B0A4A"/>
    <w:rsid w:val="003B0C2A"/>
    <w:rsid w:val="003B0C81"/>
    <w:rsid w:val="003B0EA7"/>
    <w:rsid w:val="003B10DF"/>
    <w:rsid w:val="003B1171"/>
    <w:rsid w:val="003B15A2"/>
    <w:rsid w:val="003B1710"/>
    <w:rsid w:val="003B1754"/>
    <w:rsid w:val="003B1971"/>
    <w:rsid w:val="003B1B53"/>
    <w:rsid w:val="003B2046"/>
    <w:rsid w:val="003B2438"/>
    <w:rsid w:val="003B2974"/>
    <w:rsid w:val="003B2A33"/>
    <w:rsid w:val="003B2A73"/>
    <w:rsid w:val="003B2B74"/>
    <w:rsid w:val="003B30D9"/>
    <w:rsid w:val="003B31DD"/>
    <w:rsid w:val="003B329F"/>
    <w:rsid w:val="003B32BE"/>
    <w:rsid w:val="003B336C"/>
    <w:rsid w:val="003B37DC"/>
    <w:rsid w:val="003B3C0B"/>
    <w:rsid w:val="003B3DF6"/>
    <w:rsid w:val="003B3E5D"/>
    <w:rsid w:val="003B4181"/>
    <w:rsid w:val="003B4194"/>
    <w:rsid w:val="003B42CF"/>
    <w:rsid w:val="003B43EA"/>
    <w:rsid w:val="003B45F4"/>
    <w:rsid w:val="003B45F7"/>
    <w:rsid w:val="003B48BA"/>
    <w:rsid w:val="003B4B4B"/>
    <w:rsid w:val="003B4BB7"/>
    <w:rsid w:val="003B4E2A"/>
    <w:rsid w:val="003B4FEA"/>
    <w:rsid w:val="003B5095"/>
    <w:rsid w:val="003B54C9"/>
    <w:rsid w:val="003B553B"/>
    <w:rsid w:val="003B5543"/>
    <w:rsid w:val="003B554A"/>
    <w:rsid w:val="003B5599"/>
    <w:rsid w:val="003B56DF"/>
    <w:rsid w:val="003B57B2"/>
    <w:rsid w:val="003B57C4"/>
    <w:rsid w:val="003B58E1"/>
    <w:rsid w:val="003B59CD"/>
    <w:rsid w:val="003B5AD5"/>
    <w:rsid w:val="003B5CC8"/>
    <w:rsid w:val="003B5D75"/>
    <w:rsid w:val="003B5E21"/>
    <w:rsid w:val="003B5F3E"/>
    <w:rsid w:val="003B5F88"/>
    <w:rsid w:val="003B64E3"/>
    <w:rsid w:val="003B6BC1"/>
    <w:rsid w:val="003B6BFF"/>
    <w:rsid w:val="003B6E2D"/>
    <w:rsid w:val="003B720B"/>
    <w:rsid w:val="003B726F"/>
    <w:rsid w:val="003C022C"/>
    <w:rsid w:val="003C06B8"/>
    <w:rsid w:val="003C085C"/>
    <w:rsid w:val="003C08C8"/>
    <w:rsid w:val="003C08E7"/>
    <w:rsid w:val="003C0958"/>
    <w:rsid w:val="003C0B74"/>
    <w:rsid w:val="003C121D"/>
    <w:rsid w:val="003C143C"/>
    <w:rsid w:val="003C14A9"/>
    <w:rsid w:val="003C14C2"/>
    <w:rsid w:val="003C1727"/>
    <w:rsid w:val="003C1B1B"/>
    <w:rsid w:val="003C1C2A"/>
    <w:rsid w:val="003C1C33"/>
    <w:rsid w:val="003C1C79"/>
    <w:rsid w:val="003C2231"/>
    <w:rsid w:val="003C24A6"/>
    <w:rsid w:val="003C2797"/>
    <w:rsid w:val="003C2870"/>
    <w:rsid w:val="003C28C7"/>
    <w:rsid w:val="003C2B36"/>
    <w:rsid w:val="003C2B83"/>
    <w:rsid w:val="003C2CFA"/>
    <w:rsid w:val="003C319E"/>
    <w:rsid w:val="003C3310"/>
    <w:rsid w:val="003C337C"/>
    <w:rsid w:val="003C3652"/>
    <w:rsid w:val="003C3B07"/>
    <w:rsid w:val="003C46EA"/>
    <w:rsid w:val="003C4C0A"/>
    <w:rsid w:val="003C4E4D"/>
    <w:rsid w:val="003C5015"/>
    <w:rsid w:val="003C502E"/>
    <w:rsid w:val="003C524C"/>
    <w:rsid w:val="003C5523"/>
    <w:rsid w:val="003C5577"/>
    <w:rsid w:val="003C5C30"/>
    <w:rsid w:val="003C5D49"/>
    <w:rsid w:val="003C5E87"/>
    <w:rsid w:val="003C5EFF"/>
    <w:rsid w:val="003C609F"/>
    <w:rsid w:val="003C611D"/>
    <w:rsid w:val="003C6126"/>
    <w:rsid w:val="003C62C2"/>
    <w:rsid w:val="003C63C1"/>
    <w:rsid w:val="003C651E"/>
    <w:rsid w:val="003C68DD"/>
    <w:rsid w:val="003C73FB"/>
    <w:rsid w:val="003C7755"/>
    <w:rsid w:val="003C776D"/>
    <w:rsid w:val="003C7A0C"/>
    <w:rsid w:val="003C7C0E"/>
    <w:rsid w:val="003C7D56"/>
    <w:rsid w:val="003D0232"/>
    <w:rsid w:val="003D0889"/>
    <w:rsid w:val="003D0954"/>
    <w:rsid w:val="003D0B06"/>
    <w:rsid w:val="003D129B"/>
    <w:rsid w:val="003D1462"/>
    <w:rsid w:val="003D1596"/>
    <w:rsid w:val="003D1616"/>
    <w:rsid w:val="003D16F6"/>
    <w:rsid w:val="003D1B0B"/>
    <w:rsid w:val="003D1BF3"/>
    <w:rsid w:val="003D1DA5"/>
    <w:rsid w:val="003D1E57"/>
    <w:rsid w:val="003D205F"/>
    <w:rsid w:val="003D210B"/>
    <w:rsid w:val="003D21C6"/>
    <w:rsid w:val="003D2A7E"/>
    <w:rsid w:val="003D2C50"/>
    <w:rsid w:val="003D2F4F"/>
    <w:rsid w:val="003D3845"/>
    <w:rsid w:val="003D3BCF"/>
    <w:rsid w:val="003D3C98"/>
    <w:rsid w:val="003D3C9B"/>
    <w:rsid w:val="003D42A3"/>
    <w:rsid w:val="003D433D"/>
    <w:rsid w:val="003D44D1"/>
    <w:rsid w:val="003D4F40"/>
    <w:rsid w:val="003D5232"/>
    <w:rsid w:val="003D56B4"/>
    <w:rsid w:val="003D5932"/>
    <w:rsid w:val="003D5B38"/>
    <w:rsid w:val="003D5E4A"/>
    <w:rsid w:val="003D60B5"/>
    <w:rsid w:val="003D62D3"/>
    <w:rsid w:val="003D6406"/>
    <w:rsid w:val="003D6560"/>
    <w:rsid w:val="003D660D"/>
    <w:rsid w:val="003D6861"/>
    <w:rsid w:val="003D6972"/>
    <w:rsid w:val="003D6A22"/>
    <w:rsid w:val="003D6BF4"/>
    <w:rsid w:val="003D6EFD"/>
    <w:rsid w:val="003D710B"/>
    <w:rsid w:val="003D728B"/>
    <w:rsid w:val="003D7445"/>
    <w:rsid w:val="003D7631"/>
    <w:rsid w:val="003D7707"/>
    <w:rsid w:val="003D77DB"/>
    <w:rsid w:val="003D77FC"/>
    <w:rsid w:val="003D788D"/>
    <w:rsid w:val="003D7964"/>
    <w:rsid w:val="003E01A8"/>
    <w:rsid w:val="003E0671"/>
    <w:rsid w:val="003E0796"/>
    <w:rsid w:val="003E0ED7"/>
    <w:rsid w:val="003E118A"/>
    <w:rsid w:val="003E1334"/>
    <w:rsid w:val="003E13E7"/>
    <w:rsid w:val="003E165E"/>
    <w:rsid w:val="003E16D6"/>
    <w:rsid w:val="003E1CAE"/>
    <w:rsid w:val="003E1D14"/>
    <w:rsid w:val="003E2047"/>
    <w:rsid w:val="003E214B"/>
    <w:rsid w:val="003E21A0"/>
    <w:rsid w:val="003E2607"/>
    <w:rsid w:val="003E28CC"/>
    <w:rsid w:val="003E2AF3"/>
    <w:rsid w:val="003E2B26"/>
    <w:rsid w:val="003E2B70"/>
    <w:rsid w:val="003E2C29"/>
    <w:rsid w:val="003E2D12"/>
    <w:rsid w:val="003E2F16"/>
    <w:rsid w:val="003E364C"/>
    <w:rsid w:val="003E36F0"/>
    <w:rsid w:val="003E3929"/>
    <w:rsid w:val="003E3B61"/>
    <w:rsid w:val="003E3E10"/>
    <w:rsid w:val="003E4156"/>
    <w:rsid w:val="003E426F"/>
    <w:rsid w:val="003E4468"/>
    <w:rsid w:val="003E456D"/>
    <w:rsid w:val="003E47BF"/>
    <w:rsid w:val="003E4B75"/>
    <w:rsid w:val="003E517D"/>
    <w:rsid w:val="003E5629"/>
    <w:rsid w:val="003E5A42"/>
    <w:rsid w:val="003E5D3E"/>
    <w:rsid w:val="003E5D43"/>
    <w:rsid w:val="003E5F94"/>
    <w:rsid w:val="003E6116"/>
    <w:rsid w:val="003E62D4"/>
    <w:rsid w:val="003E6319"/>
    <w:rsid w:val="003E67D5"/>
    <w:rsid w:val="003E6A8F"/>
    <w:rsid w:val="003E6B92"/>
    <w:rsid w:val="003E6BF7"/>
    <w:rsid w:val="003E6C6B"/>
    <w:rsid w:val="003E6C75"/>
    <w:rsid w:val="003E70D4"/>
    <w:rsid w:val="003E7385"/>
    <w:rsid w:val="003E739B"/>
    <w:rsid w:val="003E7419"/>
    <w:rsid w:val="003E743F"/>
    <w:rsid w:val="003E76B8"/>
    <w:rsid w:val="003E7791"/>
    <w:rsid w:val="003E79B1"/>
    <w:rsid w:val="003E79B9"/>
    <w:rsid w:val="003E7BA3"/>
    <w:rsid w:val="003E7FC2"/>
    <w:rsid w:val="003F010A"/>
    <w:rsid w:val="003F03D9"/>
    <w:rsid w:val="003F0B46"/>
    <w:rsid w:val="003F0F35"/>
    <w:rsid w:val="003F10CA"/>
    <w:rsid w:val="003F150B"/>
    <w:rsid w:val="003F16AD"/>
    <w:rsid w:val="003F1A61"/>
    <w:rsid w:val="003F1A8F"/>
    <w:rsid w:val="003F1B2F"/>
    <w:rsid w:val="003F1E23"/>
    <w:rsid w:val="003F203C"/>
    <w:rsid w:val="003F20F2"/>
    <w:rsid w:val="003F21CD"/>
    <w:rsid w:val="003F21D1"/>
    <w:rsid w:val="003F21DF"/>
    <w:rsid w:val="003F2456"/>
    <w:rsid w:val="003F24A1"/>
    <w:rsid w:val="003F258E"/>
    <w:rsid w:val="003F2806"/>
    <w:rsid w:val="003F29DD"/>
    <w:rsid w:val="003F2B15"/>
    <w:rsid w:val="003F2DA9"/>
    <w:rsid w:val="003F2F30"/>
    <w:rsid w:val="003F3220"/>
    <w:rsid w:val="003F36F0"/>
    <w:rsid w:val="003F3957"/>
    <w:rsid w:val="003F3994"/>
    <w:rsid w:val="003F3A42"/>
    <w:rsid w:val="003F414E"/>
    <w:rsid w:val="003F4352"/>
    <w:rsid w:val="003F45B6"/>
    <w:rsid w:val="003F47CF"/>
    <w:rsid w:val="003F49CD"/>
    <w:rsid w:val="003F4C8F"/>
    <w:rsid w:val="003F4C9A"/>
    <w:rsid w:val="003F5054"/>
    <w:rsid w:val="003F512E"/>
    <w:rsid w:val="003F5292"/>
    <w:rsid w:val="003F52BB"/>
    <w:rsid w:val="003F5BD5"/>
    <w:rsid w:val="003F5FEE"/>
    <w:rsid w:val="003F633B"/>
    <w:rsid w:val="003F6414"/>
    <w:rsid w:val="003F6729"/>
    <w:rsid w:val="003F681F"/>
    <w:rsid w:val="003F68E8"/>
    <w:rsid w:val="003F6AC1"/>
    <w:rsid w:val="003F6CD1"/>
    <w:rsid w:val="003F6FBD"/>
    <w:rsid w:val="003F75C4"/>
    <w:rsid w:val="003F7848"/>
    <w:rsid w:val="003F7A6F"/>
    <w:rsid w:val="003F7BB9"/>
    <w:rsid w:val="00400011"/>
    <w:rsid w:val="00400097"/>
    <w:rsid w:val="004000EE"/>
    <w:rsid w:val="004001EC"/>
    <w:rsid w:val="00400700"/>
    <w:rsid w:val="004007AA"/>
    <w:rsid w:val="004007E9"/>
    <w:rsid w:val="00400A0C"/>
    <w:rsid w:val="00400BB6"/>
    <w:rsid w:val="004015D3"/>
    <w:rsid w:val="00401AF8"/>
    <w:rsid w:val="00401B01"/>
    <w:rsid w:val="00401DF7"/>
    <w:rsid w:val="00401EF1"/>
    <w:rsid w:val="00402664"/>
    <w:rsid w:val="00402968"/>
    <w:rsid w:val="00402A9C"/>
    <w:rsid w:val="00402AEE"/>
    <w:rsid w:val="0040312D"/>
    <w:rsid w:val="00403241"/>
    <w:rsid w:val="004033D2"/>
    <w:rsid w:val="0040347E"/>
    <w:rsid w:val="0040359C"/>
    <w:rsid w:val="0040362F"/>
    <w:rsid w:val="004037E5"/>
    <w:rsid w:val="00403C4D"/>
    <w:rsid w:val="00403D6D"/>
    <w:rsid w:val="00403D77"/>
    <w:rsid w:val="00403EBA"/>
    <w:rsid w:val="00403FB6"/>
    <w:rsid w:val="0040441E"/>
    <w:rsid w:val="00404B30"/>
    <w:rsid w:val="00404BCF"/>
    <w:rsid w:val="00404F25"/>
    <w:rsid w:val="0040502E"/>
    <w:rsid w:val="00405212"/>
    <w:rsid w:val="004053A9"/>
    <w:rsid w:val="0040545C"/>
    <w:rsid w:val="004055EF"/>
    <w:rsid w:val="0040595E"/>
    <w:rsid w:val="00405963"/>
    <w:rsid w:val="004059ED"/>
    <w:rsid w:val="00405EAD"/>
    <w:rsid w:val="00405ED3"/>
    <w:rsid w:val="00406269"/>
    <w:rsid w:val="004062CA"/>
    <w:rsid w:val="004063AF"/>
    <w:rsid w:val="00406B3F"/>
    <w:rsid w:val="00406DA6"/>
    <w:rsid w:val="00406DCB"/>
    <w:rsid w:val="004070A0"/>
    <w:rsid w:val="004073CC"/>
    <w:rsid w:val="004073E3"/>
    <w:rsid w:val="00407B27"/>
    <w:rsid w:val="00407BA0"/>
    <w:rsid w:val="004101E3"/>
    <w:rsid w:val="0041073F"/>
    <w:rsid w:val="00410A6E"/>
    <w:rsid w:val="00410B1E"/>
    <w:rsid w:val="00410D8B"/>
    <w:rsid w:val="00410DFB"/>
    <w:rsid w:val="0041117B"/>
    <w:rsid w:val="004112A8"/>
    <w:rsid w:val="004112EE"/>
    <w:rsid w:val="00411FC5"/>
    <w:rsid w:val="0041220D"/>
    <w:rsid w:val="00412218"/>
    <w:rsid w:val="00412438"/>
    <w:rsid w:val="00412443"/>
    <w:rsid w:val="0041246C"/>
    <w:rsid w:val="004124E8"/>
    <w:rsid w:val="00412537"/>
    <w:rsid w:val="004127FD"/>
    <w:rsid w:val="00412803"/>
    <w:rsid w:val="00412868"/>
    <w:rsid w:val="0041299C"/>
    <w:rsid w:val="00412A0B"/>
    <w:rsid w:val="00412A43"/>
    <w:rsid w:val="00412CE9"/>
    <w:rsid w:val="00412FAF"/>
    <w:rsid w:val="00412FBA"/>
    <w:rsid w:val="00413933"/>
    <w:rsid w:val="0041444D"/>
    <w:rsid w:val="004144EB"/>
    <w:rsid w:val="0041451B"/>
    <w:rsid w:val="004146F7"/>
    <w:rsid w:val="00414A06"/>
    <w:rsid w:val="00414F6C"/>
    <w:rsid w:val="004151C8"/>
    <w:rsid w:val="00415563"/>
    <w:rsid w:val="004158A0"/>
    <w:rsid w:val="00415918"/>
    <w:rsid w:val="00415EE3"/>
    <w:rsid w:val="004160C8"/>
    <w:rsid w:val="004163A5"/>
    <w:rsid w:val="00416437"/>
    <w:rsid w:val="00416965"/>
    <w:rsid w:val="00416B83"/>
    <w:rsid w:val="004174FA"/>
    <w:rsid w:val="00417554"/>
    <w:rsid w:val="0041775B"/>
    <w:rsid w:val="00417798"/>
    <w:rsid w:val="0041781D"/>
    <w:rsid w:val="00417996"/>
    <w:rsid w:val="00417B85"/>
    <w:rsid w:val="00417CB8"/>
    <w:rsid w:val="004202BE"/>
    <w:rsid w:val="0042065A"/>
    <w:rsid w:val="004207A5"/>
    <w:rsid w:val="00420BAE"/>
    <w:rsid w:val="00420BFD"/>
    <w:rsid w:val="00421391"/>
    <w:rsid w:val="0042197F"/>
    <w:rsid w:val="00421A59"/>
    <w:rsid w:val="00421BC2"/>
    <w:rsid w:val="00421E83"/>
    <w:rsid w:val="00421F2B"/>
    <w:rsid w:val="00422202"/>
    <w:rsid w:val="004222E3"/>
    <w:rsid w:val="004231CA"/>
    <w:rsid w:val="004238A3"/>
    <w:rsid w:val="00423F48"/>
    <w:rsid w:val="0042414F"/>
    <w:rsid w:val="0042448A"/>
    <w:rsid w:val="00425386"/>
    <w:rsid w:val="00425483"/>
    <w:rsid w:val="0042554C"/>
    <w:rsid w:val="00425AEE"/>
    <w:rsid w:val="00426388"/>
    <w:rsid w:val="004267C2"/>
    <w:rsid w:val="00426B8A"/>
    <w:rsid w:val="00426D7A"/>
    <w:rsid w:val="004275C1"/>
    <w:rsid w:val="00427782"/>
    <w:rsid w:val="004277A2"/>
    <w:rsid w:val="004279C7"/>
    <w:rsid w:val="00427AC8"/>
    <w:rsid w:val="00427B93"/>
    <w:rsid w:val="00430175"/>
    <w:rsid w:val="004303E9"/>
    <w:rsid w:val="00430514"/>
    <w:rsid w:val="00430893"/>
    <w:rsid w:val="004308AE"/>
    <w:rsid w:val="004309B2"/>
    <w:rsid w:val="00431345"/>
    <w:rsid w:val="0043142C"/>
    <w:rsid w:val="0043148F"/>
    <w:rsid w:val="004315A3"/>
    <w:rsid w:val="00431EF9"/>
    <w:rsid w:val="004320B6"/>
    <w:rsid w:val="004321DA"/>
    <w:rsid w:val="0043250A"/>
    <w:rsid w:val="0043283C"/>
    <w:rsid w:val="0043290C"/>
    <w:rsid w:val="00432C3D"/>
    <w:rsid w:val="00432C96"/>
    <w:rsid w:val="00432CD1"/>
    <w:rsid w:val="00432D49"/>
    <w:rsid w:val="00432EC8"/>
    <w:rsid w:val="0043301C"/>
    <w:rsid w:val="00433363"/>
    <w:rsid w:val="00433662"/>
    <w:rsid w:val="00433780"/>
    <w:rsid w:val="00433819"/>
    <w:rsid w:val="00433893"/>
    <w:rsid w:val="00433DC3"/>
    <w:rsid w:val="004340C0"/>
    <w:rsid w:val="0043410A"/>
    <w:rsid w:val="004341B0"/>
    <w:rsid w:val="00434247"/>
    <w:rsid w:val="004343CC"/>
    <w:rsid w:val="0043455A"/>
    <w:rsid w:val="00434706"/>
    <w:rsid w:val="00434993"/>
    <w:rsid w:val="00434A6B"/>
    <w:rsid w:val="004350EF"/>
    <w:rsid w:val="0043511E"/>
    <w:rsid w:val="004351D1"/>
    <w:rsid w:val="0043523F"/>
    <w:rsid w:val="0043525A"/>
    <w:rsid w:val="00435309"/>
    <w:rsid w:val="004354AE"/>
    <w:rsid w:val="00435656"/>
    <w:rsid w:val="0043579F"/>
    <w:rsid w:val="004358BF"/>
    <w:rsid w:val="00435AFB"/>
    <w:rsid w:val="00435B9D"/>
    <w:rsid w:val="00435C03"/>
    <w:rsid w:val="00435DC5"/>
    <w:rsid w:val="004362CB"/>
    <w:rsid w:val="00436546"/>
    <w:rsid w:val="004366F3"/>
    <w:rsid w:val="00436806"/>
    <w:rsid w:val="00436BE2"/>
    <w:rsid w:val="00436DDD"/>
    <w:rsid w:val="00437106"/>
    <w:rsid w:val="00437196"/>
    <w:rsid w:val="004371B0"/>
    <w:rsid w:val="00437278"/>
    <w:rsid w:val="004373A1"/>
    <w:rsid w:val="00437510"/>
    <w:rsid w:val="00437660"/>
    <w:rsid w:val="004377A1"/>
    <w:rsid w:val="00437A7A"/>
    <w:rsid w:val="00437B3B"/>
    <w:rsid w:val="00437D5A"/>
    <w:rsid w:val="00437F62"/>
    <w:rsid w:val="00440333"/>
    <w:rsid w:val="004404AA"/>
    <w:rsid w:val="004406CD"/>
    <w:rsid w:val="00440810"/>
    <w:rsid w:val="004409FE"/>
    <w:rsid w:val="00440BAD"/>
    <w:rsid w:val="00440DA9"/>
    <w:rsid w:val="00440E6A"/>
    <w:rsid w:val="00440F7A"/>
    <w:rsid w:val="004414A9"/>
    <w:rsid w:val="00441A16"/>
    <w:rsid w:val="00441A6B"/>
    <w:rsid w:val="00441B40"/>
    <w:rsid w:val="00441BCA"/>
    <w:rsid w:val="00441C82"/>
    <w:rsid w:val="00441E55"/>
    <w:rsid w:val="00441ECA"/>
    <w:rsid w:val="004420EA"/>
    <w:rsid w:val="00442231"/>
    <w:rsid w:val="00442857"/>
    <w:rsid w:val="00442AAB"/>
    <w:rsid w:val="00442DAB"/>
    <w:rsid w:val="0044302B"/>
    <w:rsid w:val="00443335"/>
    <w:rsid w:val="0044350E"/>
    <w:rsid w:val="004435F8"/>
    <w:rsid w:val="004436AC"/>
    <w:rsid w:val="00443831"/>
    <w:rsid w:val="00443931"/>
    <w:rsid w:val="00443B07"/>
    <w:rsid w:val="00443C31"/>
    <w:rsid w:val="00443D0A"/>
    <w:rsid w:val="004441AE"/>
    <w:rsid w:val="004441CA"/>
    <w:rsid w:val="0044422F"/>
    <w:rsid w:val="00444549"/>
    <w:rsid w:val="004446FB"/>
    <w:rsid w:val="00444766"/>
    <w:rsid w:val="00444B08"/>
    <w:rsid w:val="00444B9F"/>
    <w:rsid w:val="00444D00"/>
    <w:rsid w:val="00444EB0"/>
    <w:rsid w:val="00444EF1"/>
    <w:rsid w:val="00444F73"/>
    <w:rsid w:val="00445214"/>
    <w:rsid w:val="0044526B"/>
    <w:rsid w:val="00445496"/>
    <w:rsid w:val="00445719"/>
    <w:rsid w:val="004457F8"/>
    <w:rsid w:val="00445AF1"/>
    <w:rsid w:val="00445BAA"/>
    <w:rsid w:val="00445E16"/>
    <w:rsid w:val="00445EC4"/>
    <w:rsid w:val="00446208"/>
    <w:rsid w:val="00446258"/>
    <w:rsid w:val="004464B9"/>
    <w:rsid w:val="004464D2"/>
    <w:rsid w:val="00446705"/>
    <w:rsid w:val="0044677F"/>
    <w:rsid w:val="0044689E"/>
    <w:rsid w:val="00446F3E"/>
    <w:rsid w:val="004470A2"/>
    <w:rsid w:val="00447221"/>
    <w:rsid w:val="004473E7"/>
    <w:rsid w:val="0044747C"/>
    <w:rsid w:val="00447856"/>
    <w:rsid w:val="00447983"/>
    <w:rsid w:val="004479CD"/>
    <w:rsid w:val="00447A86"/>
    <w:rsid w:val="00447E8A"/>
    <w:rsid w:val="00447EEA"/>
    <w:rsid w:val="00447F29"/>
    <w:rsid w:val="00447FB9"/>
    <w:rsid w:val="004501DA"/>
    <w:rsid w:val="00450598"/>
    <w:rsid w:val="004507B6"/>
    <w:rsid w:val="00450BE9"/>
    <w:rsid w:val="00450EAD"/>
    <w:rsid w:val="004510D6"/>
    <w:rsid w:val="00451353"/>
    <w:rsid w:val="0045179F"/>
    <w:rsid w:val="004517AE"/>
    <w:rsid w:val="004518A4"/>
    <w:rsid w:val="00451D71"/>
    <w:rsid w:val="00451DB6"/>
    <w:rsid w:val="0045245C"/>
    <w:rsid w:val="004524FE"/>
    <w:rsid w:val="00452889"/>
    <w:rsid w:val="00452944"/>
    <w:rsid w:val="004529A8"/>
    <w:rsid w:val="00452BCD"/>
    <w:rsid w:val="00452FDB"/>
    <w:rsid w:val="00453316"/>
    <w:rsid w:val="004535A9"/>
    <w:rsid w:val="004537CD"/>
    <w:rsid w:val="00453C69"/>
    <w:rsid w:val="00453F4F"/>
    <w:rsid w:val="00453F50"/>
    <w:rsid w:val="00453FA5"/>
    <w:rsid w:val="004542E5"/>
    <w:rsid w:val="004543BD"/>
    <w:rsid w:val="00454749"/>
    <w:rsid w:val="00454C07"/>
    <w:rsid w:val="00454C16"/>
    <w:rsid w:val="0045506F"/>
    <w:rsid w:val="004552CF"/>
    <w:rsid w:val="0045536F"/>
    <w:rsid w:val="004556B0"/>
    <w:rsid w:val="004559DF"/>
    <w:rsid w:val="00455D0D"/>
    <w:rsid w:val="00456079"/>
    <w:rsid w:val="0045618A"/>
    <w:rsid w:val="004562FC"/>
    <w:rsid w:val="00456674"/>
    <w:rsid w:val="00456748"/>
    <w:rsid w:val="00456826"/>
    <w:rsid w:val="00457192"/>
    <w:rsid w:val="0045737B"/>
    <w:rsid w:val="00457F25"/>
    <w:rsid w:val="00457F65"/>
    <w:rsid w:val="0046034A"/>
    <w:rsid w:val="004604A4"/>
    <w:rsid w:val="004609CF"/>
    <w:rsid w:val="00460A9B"/>
    <w:rsid w:val="00460BBF"/>
    <w:rsid w:val="00461152"/>
    <w:rsid w:val="00461164"/>
    <w:rsid w:val="004613FE"/>
    <w:rsid w:val="00461453"/>
    <w:rsid w:val="0046160C"/>
    <w:rsid w:val="00461925"/>
    <w:rsid w:val="0046199C"/>
    <w:rsid w:val="00461BDA"/>
    <w:rsid w:val="00461BFC"/>
    <w:rsid w:val="00461CFA"/>
    <w:rsid w:val="00461E69"/>
    <w:rsid w:val="00462339"/>
    <w:rsid w:val="00462466"/>
    <w:rsid w:val="00462499"/>
    <w:rsid w:val="0046258F"/>
    <w:rsid w:val="00462A58"/>
    <w:rsid w:val="00462B7F"/>
    <w:rsid w:val="00462EA7"/>
    <w:rsid w:val="00462F62"/>
    <w:rsid w:val="00463002"/>
    <w:rsid w:val="004631BF"/>
    <w:rsid w:val="004632D9"/>
    <w:rsid w:val="00463327"/>
    <w:rsid w:val="00463376"/>
    <w:rsid w:val="00463545"/>
    <w:rsid w:val="00463637"/>
    <w:rsid w:val="00463667"/>
    <w:rsid w:val="004636DC"/>
    <w:rsid w:val="00463714"/>
    <w:rsid w:val="0046377E"/>
    <w:rsid w:val="00463832"/>
    <w:rsid w:val="00464804"/>
    <w:rsid w:val="004648FB"/>
    <w:rsid w:val="004649DE"/>
    <w:rsid w:val="00464C4A"/>
    <w:rsid w:val="00464E1B"/>
    <w:rsid w:val="00464FD9"/>
    <w:rsid w:val="00465021"/>
    <w:rsid w:val="0046507C"/>
    <w:rsid w:val="0046508D"/>
    <w:rsid w:val="00465261"/>
    <w:rsid w:val="00465A8D"/>
    <w:rsid w:val="00465CEF"/>
    <w:rsid w:val="00465D06"/>
    <w:rsid w:val="00465D99"/>
    <w:rsid w:val="00465EE3"/>
    <w:rsid w:val="00465F95"/>
    <w:rsid w:val="0046601D"/>
    <w:rsid w:val="0046615E"/>
    <w:rsid w:val="00466191"/>
    <w:rsid w:val="004661FA"/>
    <w:rsid w:val="00466423"/>
    <w:rsid w:val="00466878"/>
    <w:rsid w:val="00466A10"/>
    <w:rsid w:val="004670D5"/>
    <w:rsid w:val="004672B2"/>
    <w:rsid w:val="00467310"/>
    <w:rsid w:val="00467ED1"/>
    <w:rsid w:val="00467F27"/>
    <w:rsid w:val="00470138"/>
    <w:rsid w:val="00470288"/>
    <w:rsid w:val="0047078D"/>
    <w:rsid w:val="004709D0"/>
    <w:rsid w:val="00470B77"/>
    <w:rsid w:val="00471624"/>
    <w:rsid w:val="00471994"/>
    <w:rsid w:val="00471E15"/>
    <w:rsid w:val="00471F63"/>
    <w:rsid w:val="004721C2"/>
    <w:rsid w:val="0047241A"/>
    <w:rsid w:val="004726D7"/>
    <w:rsid w:val="0047278B"/>
    <w:rsid w:val="0047280C"/>
    <w:rsid w:val="00472AC8"/>
    <w:rsid w:val="00472AFC"/>
    <w:rsid w:val="00472C63"/>
    <w:rsid w:val="0047312C"/>
    <w:rsid w:val="0047317C"/>
    <w:rsid w:val="00473402"/>
    <w:rsid w:val="00473445"/>
    <w:rsid w:val="004735C5"/>
    <w:rsid w:val="00473601"/>
    <w:rsid w:val="00473611"/>
    <w:rsid w:val="00473689"/>
    <w:rsid w:val="004737BB"/>
    <w:rsid w:val="00473B7A"/>
    <w:rsid w:val="00473EA4"/>
    <w:rsid w:val="00474079"/>
    <w:rsid w:val="00474CB5"/>
    <w:rsid w:val="00475151"/>
    <w:rsid w:val="00475649"/>
    <w:rsid w:val="00475A4D"/>
    <w:rsid w:val="00475A51"/>
    <w:rsid w:val="00475C09"/>
    <w:rsid w:val="004760AD"/>
    <w:rsid w:val="004760CB"/>
    <w:rsid w:val="004767A1"/>
    <w:rsid w:val="004767D3"/>
    <w:rsid w:val="00476E33"/>
    <w:rsid w:val="00476EC7"/>
    <w:rsid w:val="00477628"/>
    <w:rsid w:val="00477659"/>
    <w:rsid w:val="004777FC"/>
    <w:rsid w:val="00477A3A"/>
    <w:rsid w:val="00477A7C"/>
    <w:rsid w:val="00477E02"/>
    <w:rsid w:val="00480203"/>
    <w:rsid w:val="00480281"/>
    <w:rsid w:val="0048045B"/>
    <w:rsid w:val="00480525"/>
    <w:rsid w:val="004805DD"/>
    <w:rsid w:val="00480741"/>
    <w:rsid w:val="00480785"/>
    <w:rsid w:val="004808E9"/>
    <w:rsid w:val="00480B48"/>
    <w:rsid w:val="00480C5C"/>
    <w:rsid w:val="00480DAB"/>
    <w:rsid w:val="0048110E"/>
    <w:rsid w:val="004812A9"/>
    <w:rsid w:val="00481677"/>
    <w:rsid w:val="004818FF"/>
    <w:rsid w:val="00481F1E"/>
    <w:rsid w:val="00482197"/>
    <w:rsid w:val="004826D0"/>
    <w:rsid w:val="00482812"/>
    <w:rsid w:val="00482871"/>
    <w:rsid w:val="00482B59"/>
    <w:rsid w:val="004830C7"/>
    <w:rsid w:val="004832BB"/>
    <w:rsid w:val="0048355F"/>
    <w:rsid w:val="00483718"/>
    <w:rsid w:val="004837B0"/>
    <w:rsid w:val="00483983"/>
    <w:rsid w:val="00483ABD"/>
    <w:rsid w:val="00483C9B"/>
    <w:rsid w:val="00483D74"/>
    <w:rsid w:val="00483F9A"/>
    <w:rsid w:val="00484127"/>
    <w:rsid w:val="004845B7"/>
    <w:rsid w:val="0048478D"/>
    <w:rsid w:val="0048483B"/>
    <w:rsid w:val="00484B83"/>
    <w:rsid w:val="00484C73"/>
    <w:rsid w:val="0048520E"/>
    <w:rsid w:val="00485782"/>
    <w:rsid w:val="004858F7"/>
    <w:rsid w:val="00485984"/>
    <w:rsid w:val="00485F1C"/>
    <w:rsid w:val="004861CE"/>
    <w:rsid w:val="004869B4"/>
    <w:rsid w:val="00486B70"/>
    <w:rsid w:val="00486BB9"/>
    <w:rsid w:val="00486D70"/>
    <w:rsid w:val="00486E18"/>
    <w:rsid w:val="004873C1"/>
    <w:rsid w:val="00487416"/>
    <w:rsid w:val="004875E1"/>
    <w:rsid w:val="00487600"/>
    <w:rsid w:val="00487617"/>
    <w:rsid w:val="0048766C"/>
    <w:rsid w:val="004878FE"/>
    <w:rsid w:val="004879DB"/>
    <w:rsid w:val="004879E9"/>
    <w:rsid w:val="00487A51"/>
    <w:rsid w:val="00490210"/>
    <w:rsid w:val="00490ABD"/>
    <w:rsid w:val="00490BEE"/>
    <w:rsid w:val="00490D2D"/>
    <w:rsid w:val="00490DB4"/>
    <w:rsid w:val="004910CA"/>
    <w:rsid w:val="00491FC3"/>
    <w:rsid w:val="00492528"/>
    <w:rsid w:val="00492C15"/>
    <w:rsid w:val="004936BE"/>
    <w:rsid w:val="00493A91"/>
    <w:rsid w:val="00493B55"/>
    <w:rsid w:val="00494137"/>
    <w:rsid w:val="004942A1"/>
    <w:rsid w:val="00494732"/>
    <w:rsid w:val="004948F6"/>
    <w:rsid w:val="00494A6E"/>
    <w:rsid w:val="00494C4D"/>
    <w:rsid w:val="0049530E"/>
    <w:rsid w:val="004953CA"/>
    <w:rsid w:val="00495431"/>
    <w:rsid w:val="00495498"/>
    <w:rsid w:val="004954C8"/>
    <w:rsid w:val="00495589"/>
    <w:rsid w:val="004955F8"/>
    <w:rsid w:val="00495742"/>
    <w:rsid w:val="00495BDC"/>
    <w:rsid w:val="00495D9E"/>
    <w:rsid w:val="00496257"/>
    <w:rsid w:val="0049641A"/>
    <w:rsid w:val="00496939"/>
    <w:rsid w:val="00496AFD"/>
    <w:rsid w:val="00496BC5"/>
    <w:rsid w:val="00496E37"/>
    <w:rsid w:val="00497092"/>
    <w:rsid w:val="004970C8"/>
    <w:rsid w:val="004970E6"/>
    <w:rsid w:val="0049768E"/>
    <w:rsid w:val="00497B2F"/>
    <w:rsid w:val="004A0225"/>
    <w:rsid w:val="004A03F3"/>
    <w:rsid w:val="004A087D"/>
    <w:rsid w:val="004A08D2"/>
    <w:rsid w:val="004A0973"/>
    <w:rsid w:val="004A0A03"/>
    <w:rsid w:val="004A0AE4"/>
    <w:rsid w:val="004A0B05"/>
    <w:rsid w:val="004A13B6"/>
    <w:rsid w:val="004A14A6"/>
    <w:rsid w:val="004A1ACE"/>
    <w:rsid w:val="004A1BB9"/>
    <w:rsid w:val="004A1E01"/>
    <w:rsid w:val="004A2539"/>
    <w:rsid w:val="004A255B"/>
    <w:rsid w:val="004A2988"/>
    <w:rsid w:val="004A29A9"/>
    <w:rsid w:val="004A2A65"/>
    <w:rsid w:val="004A2A7A"/>
    <w:rsid w:val="004A2D58"/>
    <w:rsid w:val="004A2FF3"/>
    <w:rsid w:val="004A3297"/>
    <w:rsid w:val="004A3778"/>
    <w:rsid w:val="004A39B6"/>
    <w:rsid w:val="004A3B5B"/>
    <w:rsid w:val="004A3D3D"/>
    <w:rsid w:val="004A3E4C"/>
    <w:rsid w:val="004A3EB3"/>
    <w:rsid w:val="004A3EC8"/>
    <w:rsid w:val="004A40EC"/>
    <w:rsid w:val="004A435D"/>
    <w:rsid w:val="004A43CB"/>
    <w:rsid w:val="004A44AE"/>
    <w:rsid w:val="004A4745"/>
    <w:rsid w:val="004A47DA"/>
    <w:rsid w:val="004A485A"/>
    <w:rsid w:val="004A4977"/>
    <w:rsid w:val="004A4B1E"/>
    <w:rsid w:val="004A4D44"/>
    <w:rsid w:val="004A4F4E"/>
    <w:rsid w:val="004A5074"/>
    <w:rsid w:val="004A53AB"/>
    <w:rsid w:val="004A53B9"/>
    <w:rsid w:val="004A575F"/>
    <w:rsid w:val="004A59D1"/>
    <w:rsid w:val="004A6377"/>
    <w:rsid w:val="004A656B"/>
    <w:rsid w:val="004A674C"/>
    <w:rsid w:val="004A67B6"/>
    <w:rsid w:val="004A6FE1"/>
    <w:rsid w:val="004A74F6"/>
    <w:rsid w:val="004A7614"/>
    <w:rsid w:val="004A770E"/>
    <w:rsid w:val="004A7AB2"/>
    <w:rsid w:val="004A7F9F"/>
    <w:rsid w:val="004B0142"/>
    <w:rsid w:val="004B0778"/>
    <w:rsid w:val="004B0A77"/>
    <w:rsid w:val="004B0C2E"/>
    <w:rsid w:val="004B0E76"/>
    <w:rsid w:val="004B10B4"/>
    <w:rsid w:val="004B113D"/>
    <w:rsid w:val="004B1220"/>
    <w:rsid w:val="004B144B"/>
    <w:rsid w:val="004B15D5"/>
    <w:rsid w:val="004B1776"/>
    <w:rsid w:val="004B18FD"/>
    <w:rsid w:val="004B191A"/>
    <w:rsid w:val="004B24A3"/>
    <w:rsid w:val="004B2536"/>
    <w:rsid w:val="004B279E"/>
    <w:rsid w:val="004B27EC"/>
    <w:rsid w:val="004B2A09"/>
    <w:rsid w:val="004B2A4E"/>
    <w:rsid w:val="004B2D4F"/>
    <w:rsid w:val="004B2ED8"/>
    <w:rsid w:val="004B2FD7"/>
    <w:rsid w:val="004B32FD"/>
    <w:rsid w:val="004B33A3"/>
    <w:rsid w:val="004B33B5"/>
    <w:rsid w:val="004B34CF"/>
    <w:rsid w:val="004B3537"/>
    <w:rsid w:val="004B372F"/>
    <w:rsid w:val="004B3923"/>
    <w:rsid w:val="004B397B"/>
    <w:rsid w:val="004B39ED"/>
    <w:rsid w:val="004B3C95"/>
    <w:rsid w:val="004B4441"/>
    <w:rsid w:val="004B44B1"/>
    <w:rsid w:val="004B45CF"/>
    <w:rsid w:val="004B45F5"/>
    <w:rsid w:val="004B4884"/>
    <w:rsid w:val="004B4B18"/>
    <w:rsid w:val="004B4C8C"/>
    <w:rsid w:val="004B4E0E"/>
    <w:rsid w:val="004B55FF"/>
    <w:rsid w:val="004B5635"/>
    <w:rsid w:val="004B5CE6"/>
    <w:rsid w:val="004B5D2E"/>
    <w:rsid w:val="004B5D33"/>
    <w:rsid w:val="004B5FF5"/>
    <w:rsid w:val="004B600B"/>
    <w:rsid w:val="004B626C"/>
    <w:rsid w:val="004B637F"/>
    <w:rsid w:val="004B63E4"/>
    <w:rsid w:val="004B652E"/>
    <w:rsid w:val="004B65D0"/>
    <w:rsid w:val="004B68AA"/>
    <w:rsid w:val="004B6941"/>
    <w:rsid w:val="004B69DA"/>
    <w:rsid w:val="004B6B53"/>
    <w:rsid w:val="004B6F0A"/>
    <w:rsid w:val="004B6FD1"/>
    <w:rsid w:val="004B70E9"/>
    <w:rsid w:val="004B72D4"/>
    <w:rsid w:val="004B74ED"/>
    <w:rsid w:val="004B79F1"/>
    <w:rsid w:val="004B7B6F"/>
    <w:rsid w:val="004B7C25"/>
    <w:rsid w:val="004B7F2C"/>
    <w:rsid w:val="004C01A6"/>
    <w:rsid w:val="004C05AE"/>
    <w:rsid w:val="004C0899"/>
    <w:rsid w:val="004C0963"/>
    <w:rsid w:val="004C0F79"/>
    <w:rsid w:val="004C1553"/>
    <w:rsid w:val="004C1797"/>
    <w:rsid w:val="004C1A68"/>
    <w:rsid w:val="004C1BF6"/>
    <w:rsid w:val="004C1C3B"/>
    <w:rsid w:val="004C1C81"/>
    <w:rsid w:val="004C1F22"/>
    <w:rsid w:val="004C2328"/>
    <w:rsid w:val="004C29CA"/>
    <w:rsid w:val="004C33B4"/>
    <w:rsid w:val="004C35FA"/>
    <w:rsid w:val="004C375E"/>
    <w:rsid w:val="004C3B40"/>
    <w:rsid w:val="004C3B9B"/>
    <w:rsid w:val="004C4FDE"/>
    <w:rsid w:val="004C50A0"/>
    <w:rsid w:val="004C521E"/>
    <w:rsid w:val="004C5348"/>
    <w:rsid w:val="004C5383"/>
    <w:rsid w:val="004C55B9"/>
    <w:rsid w:val="004C56D2"/>
    <w:rsid w:val="004C57B0"/>
    <w:rsid w:val="004C5B74"/>
    <w:rsid w:val="004C6379"/>
    <w:rsid w:val="004C639A"/>
    <w:rsid w:val="004C6534"/>
    <w:rsid w:val="004C67C7"/>
    <w:rsid w:val="004C6857"/>
    <w:rsid w:val="004C6979"/>
    <w:rsid w:val="004C6FE1"/>
    <w:rsid w:val="004C6FF7"/>
    <w:rsid w:val="004C759E"/>
    <w:rsid w:val="004C79B8"/>
    <w:rsid w:val="004C79C7"/>
    <w:rsid w:val="004C7F28"/>
    <w:rsid w:val="004D01D3"/>
    <w:rsid w:val="004D03C6"/>
    <w:rsid w:val="004D091C"/>
    <w:rsid w:val="004D09B9"/>
    <w:rsid w:val="004D0A2A"/>
    <w:rsid w:val="004D0CF9"/>
    <w:rsid w:val="004D10FA"/>
    <w:rsid w:val="004D13A1"/>
    <w:rsid w:val="004D1546"/>
    <w:rsid w:val="004D1627"/>
    <w:rsid w:val="004D16D5"/>
    <w:rsid w:val="004D18F7"/>
    <w:rsid w:val="004D2398"/>
    <w:rsid w:val="004D2D74"/>
    <w:rsid w:val="004D2E72"/>
    <w:rsid w:val="004D3281"/>
    <w:rsid w:val="004D3627"/>
    <w:rsid w:val="004D365F"/>
    <w:rsid w:val="004D3833"/>
    <w:rsid w:val="004D3993"/>
    <w:rsid w:val="004D399F"/>
    <w:rsid w:val="004D3A4E"/>
    <w:rsid w:val="004D408F"/>
    <w:rsid w:val="004D419E"/>
    <w:rsid w:val="004D43EB"/>
    <w:rsid w:val="004D446C"/>
    <w:rsid w:val="004D4D86"/>
    <w:rsid w:val="004D4E33"/>
    <w:rsid w:val="004D4F7E"/>
    <w:rsid w:val="004D574B"/>
    <w:rsid w:val="004D5ABB"/>
    <w:rsid w:val="004D5C87"/>
    <w:rsid w:val="004D5CE9"/>
    <w:rsid w:val="004D5D2F"/>
    <w:rsid w:val="004D5E22"/>
    <w:rsid w:val="004D5F0D"/>
    <w:rsid w:val="004D6127"/>
    <w:rsid w:val="004D6655"/>
    <w:rsid w:val="004D6AD8"/>
    <w:rsid w:val="004D6C40"/>
    <w:rsid w:val="004D7131"/>
    <w:rsid w:val="004D7191"/>
    <w:rsid w:val="004D76C3"/>
    <w:rsid w:val="004D76EF"/>
    <w:rsid w:val="004D7774"/>
    <w:rsid w:val="004D7A10"/>
    <w:rsid w:val="004D7B29"/>
    <w:rsid w:val="004D7DFF"/>
    <w:rsid w:val="004D7F92"/>
    <w:rsid w:val="004E0202"/>
    <w:rsid w:val="004E021C"/>
    <w:rsid w:val="004E08A2"/>
    <w:rsid w:val="004E125B"/>
    <w:rsid w:val="004E137E"/>
    <w:rsid w:val="004E1574"/>
    <w:rsid w:val="004E167F"/>
    <w:rsid w:val="004E1B64"/>
    <w:rsid w:val="004E1BDA"/>
    <w:rsid w:val="004E1C9B"/>
    <w:rsid w:val="004E1CA3"/>
    <w:rsid w:val="004E1FC5"/>
    <w:rsid w:val="004E21D3"/>
    <w:rsid w:val="004E2445"/>
    <w:rsid w:val="004E2447"/>
    <w:rsid w:val="004E24F5"/>
    <w:rsid w:val="004E279F"/>
    <w:rsid w:val="004E2D29"/>
    <w:rsid w:val="004E2E85"/>
    <w:rsid w:val="004E2F2A"/>
    <w:rsid w:val="004E3122"/>
    <w:rsid w:val="004E3259"/>
    <w:rsid w:val="004E37AD"/>
    <w:rsid w:val="004E37D2"/>
    <w:rsid w:val="004E3DBC"/>
    <w:rsid w:val="004E4548"/>
    <w:rsid w:val="004E4824"/>
    <w:rsid w:val="004E4F52"/>
    <w:rsid w:val="004E5077"/>
    <w:rsid w:val="004E5081"/>
    <w:rsid w:val="004E568F"/>
    <w:rsid w:val="004E59F5"/>
    <w:rsid w:val="004E5A06"/>
    <w:rsid w:val="004E62D8"/>
    <w:rsid w:val="004E65DF"/>
    <w:rsid w:val="004E6776"/>
    <w:rsid w:val="004E6893"/>
    <w:rsid w:val="004E69DB"/>
    <w:rsid w:val="004E6EB4"/>
    <w:rsid w:val="004E6F8A"/>
    <w:rsid w:val="004E6F99"/>
    <w:rsid w:val="004E6FC0"/>
    <w:rsid w:val="004E73C9"/>
    <w:rsid w:val="004E752A"/>
    <w:rsid w:val="004E7D91"/>
    <w:rsid w:val="004E7EE5"/>
    <w:rsid w:val="004E7F8C"/>
    <w:rsid w:val="004F0054"/>
    <w:rsid w:val="004F024F"/>
    <w:rsid w:val="004F047F"/>
    <w:rsid w:val="004F083B"/>
    <w:rsid w:val="004F0A1A"/>
    <w:rsid w:val="004F13AF"/>
    <w:rsid w:val="004F1DD5"/>
    <w:rsid w:val="004F1F91"/>
    <w:rsid w:val="004F208B"/>
    <w:rsid w:val="004F234A"/>
    <w:rsid w:val="004F2485"/>
    <w:rsid w:val="004F29B7"/>
    <w:rsid w:val="004F2A44"/>
    <w:rsid w:val="004F2A60"/>
    <w:rsid w:val="004F2BFE"/>
    <w:rsid w:val="004F2F1F"/>
    <w:rsid w:val="004F2F3C"/>
    <w:rsid w:val="004F2FEE"/>
    <w:rsid w:val="004F3370"/>
    <w:rsid w:val="004F33BA"/>
    <w:rsid w:val="004F350A"/>
    <w:rsid w:val="004F353E"/>
    <w:rsid w:val="004F3D31"/>
    <w:rsid w:val="004F3D63"/>
    <w:rsid w:val="004F403A"/>
    <w:rsid w:val="004F40C4"/>
    <w:rsid w:val="004F40E4"/>
    <w:rsid w:val="004F4137"/>
    <w:rsid w:val="004F4241"/>
    <w:rsid w:val="004F429A"/>
    <w:rsid w:val="004F4304"/>
    <w:rsid w:val="004F44D8"/>
    <w:rsid w:val="004F4562"/>
    <w:rsid w:val="004F4898"/>
    <w:rsid w:val="004F4C38"/>
    <w:rsid w:val="004F5024"/>
    <w:rsid w:val="004F5621"/>
    <w:rsid w:val="004F59F2"/>
    <w:rsid w:val="004F5EFA"/>
    <w:rsid w:val="004F60E4"/>
    <w:rsid w:val="004F6BE6"/>
    <w:rsid w:val="004F6FC5"/>
    <w:rsid w:val="004F7B43"/>
    <w:rsid w:val="004F7FA1"/>
    <w:rsid w:val="0050022D"/>
    <w:rsid w:val="005003BF"/>
    <w:rsid w:val="005005F2"/>
    <w:rsid w:val="00500644"/>
    <w:rsid w:val="00500855"/>
    <w:rsid w:val="0050113B"/>
    <w:rsid w:val="00501503"/>
    <w:rsid w:val="005019D2"/>
    <w:rsid w:val="00501D88"/>
    <w:rsid w:val="00501DD5"/>
    <w:rsid w:val="005022AC"/>
    <w:rsid w:val="005022B5"/>
    <w:rsid w:val="0050259C"/>
    <w:rsid w:val="00502947"/>
    <w:rsid w:val="00502C12"/>
    <w:rsid w:val="00503287"/>
    <w:rsid w:val="00503408"/>
    <w:rsid w:val="0050354D"/>
    <w:rsid w:val="00503554"/>
    <w:rsid w:val="00503AAE"/>
    <w:rsid w:val="0050400D"/>
    <w:rsid w:val="005040C4"/>
    <w:rsid w:val="0050447F"/>
    <w:rsid w:val="0050480C"/>
    <w:rsid w:val="00504840"/>
    <w:rsid w:val="00504DC5"/>
    <w:rsid w:val="0050502B"/>
    <w:rsid w:val="005050C4"/>
    <w:rsid w:val="0050521E"/>
    <w:rsid w:val="005052CE"/>
    <w:rsid w:val="00505302"/>
    <w:rsid w:val="005054F0"/>
    <w:rsid w:val="0050574B"/>
    <w:rsid w:val="00505A86"/>
    <w:rsid w:val="00505B4E"/>
    <w:rsid w:val="00505E1E"/>
    <w:rsid w:val="00506040"/>
    <w:rsid w:val="005060C9"/>
    <w:rsid w:val="00506631"/>
    <w:rsid w:val="005066A7"/>
    <w:rsid w:val="005067EE"/>
    <w:rsid w:val="00506838"/>
    <w:rsid w:val="00506CA7"/>
    <w:rsid w:val="00506D69"/>
    <w:rsid w:val="00507770"/>
    <w:rsid w:val="00510400"/>
    <w:rsid w:val="00510948"/>
    <w:rsid w:val="005113E1"/>
    <w:rsid w:val="005113EE"/>
    <w:rsid w:val="005117C2"/>
    <w:rsid w:val="005117E4"/>
    <w:rsid w:val="00511997"/>
    <w:rsid w:val="005119ED"/>
    <w:rsid w:val="00511AE6"/>
    <w:rsid w:val="00511B7C"/>
    <w:rsid w:val="00511C93"/>
    <w:rsid w:val="00511C9A"/>
    <w:rsid w:val="005122F7"/>
    <w:rsid w:val="00512B71"/>
    <w:rsid w:val="00512D46"/>
    <w:rsid w:val="00512E75"/>
    <w:rsid w:val="00512FB4"/>
    <w:rsid w:val="0051323D"/>
    <w:rsid w:val="00513330"/>
    <w:rsid w:val="0051333A"/>
    <w:rsid w:val="005134DD"/>
    <w:rsid w:val="005139BD"/>
    <w:rsid w:val="00513D3D"/>
    <w:rsid w:val="00513E98"/>
    <w:rsid w:val="00513F9C"/>
    <w:rsid w:val="0051409A"/>
    <w:rsid w:val="0051409B"/>
    <w:rsid w:val="00514439"/>
    <w:rsid w:val="00514791"/>
    <w:rsid w:val="005147E3"/>
    <w:rsid w:val="00514863"/>
    <w:rsid w:val="00514DDF"/>
    <w:rsid w:val="005154BC"/>
    <w:rsid w:val="0051558D"/>
    <w:rsid w:val="00515CA0"/>
    <w:rsid w:val="00515EA4"/>
    <w:rsid w:val="0051604D"/>
    <w:rsid w:val="005160C5"/>
    <w:rsid w:val="00516FB0"/>
    <w:rsid w:val="00517233"/>
    <w:rsid w:val="00517383"/>
    <w:rsid w:val="005174F1"/>
    <w:rsid w:val="00517635"/>
    <w:rsid w:val="00517C58"/>
    <w:rsid w:val="00517C93"/>
    <w:rsid w:val="00517CBE"/>
    <w:rsid w:val="00517D80"/>
    <w:rsid w:val="00517EE8"/>
    <w:rsid w:val="005204C6"/>
    <w:rsid w:val="00520755"/>
    <w:rsid w:val="005207CE"/>
    <w:rsid w:val="00520B3B"/>
    <w:rsid w:val="00520D1E"/>
    <w:rsid w:val="005210A3"/>
    <w:rsid w:val="0052118A"/>
    <w:rsid w:val="00521275"/>
    <w:rsid w:val="005213AC"/>
    <w:rsid w:val="0052173A"/>
    <w:rsid w:val="005217E9"/>
    <w:rsid w:val="00521AC5"/>
    <w:rsid w:val="00521ACA"/>
    <w:rsid w:val="00521D03"/>
    <w:rsid w:val="005221F0"/>
    <w:rsid w:val="00522370"/>
    <w:rsid w:val="0052249B"/>
    <w:rsid w:val="005226E4"/>
    <w:rsid w:val="005227DF"/>
    <w:rsid w:val="005229FD"/>
    <w:rsid w:val="0052303E"/>
    <w:rsid w:val="005230FF"/>
    <w:rsid w:val="005232DE"/>
    <w:rsid w:val="0052330F"/>
    <w:rsid w:val="0052346E"/>
    <w:rsid w:val="00523575"/>
    <w:rsid w:val="005238EA"/>
    <w:rsid w:val="005239BA"/>
    <w:rsid w:val="00523D19"/>
    <w:rsid w:val="00523FD8"/>
    <w:rsid w:val="005244D7"/>
    <w:rsid w:val="005245B7"/>
    <w:rsid w:val="005245FB"/>
    <w:rsid w:val="00524988"/>
    <w:rsid w:val="00524CB6"/>
    <w:rsid w:val="00524E3A"/>
    <w:rsid w:val="00524F8C"/>
    <w:rsid w:val="00524FF2"/>
    <w:rsid w:val="00525200"/>
    <w:rsid w:val="005253A1"/>
    <w:rsid w:val="005253EF"/>
    <w:rsid w:val="005257D9"/>
    <w:rsid w:val="00525E35"/>
    <w:rsid w:val="00526546"/>
    <w:rsid w:val="00526813"/>
    <w:rsid w:val="00526816"/>
    <w:rsid w:val="00526C70"/>
    <w:rsid w:val="00526FB4"/>
    <w:rsid w:val="00527162"/>
    <w:rsid w:val="005277C9"/>
    <w:rsid w:val="005279A9"/>
    <w:rsid w:val="00527A59"/>
    <w:rsid w:val="00527BE8"/>
    <w:rsid w:val="005301F9"/>
    <w:rsid w:val="005303D5"/>
    <w:rsid w:val="005304FA"/>
    <w:rsid w:val="00530DF2"/>
    <w:rsid w:val="00531157"/>
    <w:rsid w:val="0053115D"/>
    <w:rsid w:val="00531313"/>
    <w:rsid w:val="005316C6"/>
    <w:rsid w:val="00531B06"/>
    <w:rsid w:val="00531BA8"/>
    <w:rsid w:val="005327D0"/>
    <w:rsid w:val="005329C6"/>
    <w:rsid w:val="00532AC0"/>
    <w:rsid w:val="00532BC8"/>
    <w:rsid w:val="00532C98"/>
    <w:rsid w:val="00532D10"/>
    <w:rsid w:val="00532D8C"/>
    <w:rsid w:val="005330F1"/>
    <w:rsid w:val="0053335E"/>
    <w:rsid w:val="00533390"/>
    <w:rsid w:val="005339C3"/>
    <w:rsid w:val="00533FFE"/>
    <w:rsid w:val="0053448A"/>
    <w:rsid w:val="00534AC1"/>
    <w:rsid w:val="00534AD2"/>
    <w:rsid w:val="00534BAA"/>
    <w:rsid w:val="00534BB1"/>
    <w:rsid w:val="00534D13"/>
    <w:rsid w:val="00534E36"/>
    <w:rsid w:val="00534F19"/>
    <w:rsid w:val="00535200"/>
    <w:rsid w:val="005353E2"/>
    <w:rsid w:val="00535486"/>
    <w:rsid w:val="005354B4"/>
    <w:rsid w:val="00535645"/>
    <w:rsid w:val="00535C45"/>
    <w:rsid w:val="00535F56"/>
    <w:rsid w:val="0053632A"/>
    <w:rsid w:val="00536342"/>
    <w:rsid w:val="005367D5"/>
    <w:rsid w:val="00536BB7"/>
    <w:rsid w:val="00536DB8"/>
    <w:rsid w:val="00536FD5"/>
    <w:rsid w:val="00537039"/>
    <w:rsid w:val="0053729E"/>
    <w:rsid w:val="00537330"/>
    <w:rsid w:val="005373D1"/>
    <w:rsid w:val="00537417"/>
    <w:rsid w:val="0053761E"/>
    <w:rsid w:val="00537858"/>
    <w:rsid w:val="005379B0"/>
    <w:rsid w:val="00537BFE"/>
    <w:rsid w:val="00537C12"/>
    <w:rsid w:val="00537EB9"/>
    <w:rsid w:val="005402BA"/>
    <w:rsid w:val="005406B2"/>
    <w:rsid w:val="005406EE"/>
    <w:rsid w:val="00540920"/>
    <w:rsid w:val="005409AB"/>
    <w:rsid w:val="005409C6"/>
    <w:rsid w:val="00540A80"/>
    <w:rsid w:val="00540A8D"/>
    <w:rsid w:val="00540C9B"/>
    <w:rsid w:val="00540E44"/>
    <w:rsid w:val="00541383"/>
    <w:rsid w:val="00541B9E"/>
    <w:rsid w:val="00542024"/>
    <w:rsid w:val="00542160"/>
    <w:rsid w:val="005424AA"/>
    <w:rsid w:val="005428C1"/>
    <w:rsid w:val="00542ADE"/>
    <w:rsid w:val="00543053"/>
    <w:rsid w:val="005430A3"/>
    <w:rsid w:val="005430F4"/>
    <w:rsid w:val="00543222"/>
    <w:rsid w:val="00543264"/>
    <w:rsid w:val="00543DD9"/>
    <w:rsid w:val="00543FDA"/>
    <w:rsid w:val="00544391"/>
    <w:rsid w:val="005445F3"/>
    <w:rsid w:val="00544622"/>
    <w:rsid w:val="005446A3"/>
    <w:rsid w:val="00544F13"/>
    <w:rsid w:val="00544FD3"/>
    <w:rsid w:val="00545091"/>
    <w:rsid w:val="00545198"/>
    <w:rsid w:val="00545296"/>
    <w:rsid w:val="00545972"/>
    <w:rsid w:val="00545BBC"/>
    <w:rsid w:val="00545F1B"/>
    <w:rsid w:val="005461BE"/>
    <w:rsid w:val="005462C2"/>
    <w:rsid w:val="0054663E"/>
    <w:rsid w:val="0054693F"/>
    <w:rsid w:val="005469E8"/>
    <w:rsid w:val="00546AD5"/>
    <w:rsid w:val="00546F57"/>
    <w:rsid w:val="00546F89"/>
    <w:rsid w:val="00547441"/>
    <w:rsid w:val="00547487"/>
    <w:rsid w:val="0054750D"/>
    <w:rsid w:val="005476F0"/>
    <w:rsid w:val="005477B7"/>
    <w:rsid w:val="00547944"/>
    <w:rsid w:val="00547B73"/>
    <w:rsid w:val="00547D19"/>
    <w:rsid w:val="00547D27"/>
    <w:rsid w:val="00547F8C"/>
    <w:rsid w:val="005503B4"/>
    <w:rsid w:val="005504D1"/>
    <w:rsid w:val="005505A9"/>
    <w:rsid w:val="005508E4"/>
    <w:rsid w:val="00550F1F"/>
    <w:rsid w:val="005513D3"/>
    <w:rsid w:val="005513E6"/>
    <w:rsid w:val="00551426"/>
    <w:rsid w:val="0055144A"/>
    <w:rsid w:val="005514E6"/>
    <w:rsid w:val="005515F6"/>
    <w:rsid w:val="005516AB"/>
    <w:rsid w:val="005517BA"/>
    <w:rsid w:val="00551805"/>
    <w:rsid w:val="00551A52"/>
    <w:rsid w:val="00551E27"/>
    <w:rsid w:val="00552233"/>
    <w:rsid w:val="005523B1"/>
    <w:rsid w:val="005525B6"/>
    <w:rsid w:val="005527AF"/>
    <w:rsid w:val="0055289B"/>
    <w:rsid w:val="005529AA"/>
    <w:rsid w:val="005529DE"/>
    <w:rsid w:val="00552C7E"/>
    <w:rsid w:val="00552D1E"/>
    <w:rsid w:val="0055306F"/>
    <w:rsid w:val="005538E1"/>
    <w:rsid w:val="00553EDD"/>
    <w:rsid w:val="00553F50"/>
    <w:rsid w:val="0055404C"/>
    <w:rsid w:val="005541CC"/>
    <w:rsid w:val="00554354"/>
    <w:rsid w:val="00554627"/>
    <w:rsid w:val="005546D5"/>
    <w:rsid w:val="00554F66"/>
    <w:rsid w:val="00554F6D"/>
    <w:rsid w:val="00555184"/>
    <w:rsid w:val="00555242"/>
    <w:rsid w:val="005554DB"/>
    <w:rsid w:val="00555616"/>
    <w:rsid w:val="00555907"/>
    <w:rsid w:val="00555C0E"/>
    <w:rsid w:val="00555DFD"/>
    <w:rsid w:val="00556260"/>
    <w:rsid w:val="0055627C"/>
    <w:rsid w:val="0055660A"/>
    <w:rsid w:val="005566E4"/>
    <w:rsid w:val="005567F3"/>
    <w:rsid w:val="005568F0"/>
    <w:rsid w:val="005572F9"/>
    <w:rsid w:val="005573F6"/>
    <w:rsid w:val="00557FF1"/>
    <w:rsid w:val="005603EE"/>
    <w:rsid w:val="005607DB"/>
    <w:rsid w:val="00560A29"/>
    <w:rsid w:val="00560BCA"/>
    <w:rsid w:val="00560DBB"/>
    <w:rsid w:val="0056131B"/>
    <w:rsid w:val="005613E5"/>
    <w:rsid w:val="005620BC"/>
    <w:rsid w:val="00562123"/>
    <w:rsid w:val="005621C5"/>
    <w:rsid w:val="005621E2"/>
    <w:rsid w:val="00562360"/>
    <w:rsid w:val="00562535"/>
    <w:rsid w:val="00562582"/>
    <w:rsid w:val="00562666"/>
    <w:rsid w:val="00562695"/>
    <w:rsid w:val="005626CB"/>
    <w:rsid w:val="005626CE"/>
    <w:rsid w:val="00562A76"/>
    <w:rsid w:val="00562C1A"/>
    <w:rsid w:val="00562C50"/>
    <w:rsid w:val="00562CC7"/>
    <w:rsid w:val="005632D4"/>
    <w:rsid w:val="00563419"/>
    <w:rsid w:val="00563536"/>
    <w:rsid w:val="005635A8"/>
    <w:rsid w:val="005635DD"/>
    <w:rsid w:val="00563791"/>
    <w:rsid w:val="00563961"/>
    <w:rsid w:val="00563ABF"/>
    <w:rsid w:val="00563CDB"/>
    <w:rsid w:val="005640C1"/>
    <w:rsid w:val="005646F4"/>
    <w:rsid w:val="00564733"/>
    <w:rsid w:val="005648A5"/>
    <w:rsid w:val="005648BC"/>
    <w:rsid w:val="00564B31"/>
    <w:rsid w:val="005650D7"/>
    <w:rsid w:val="00565116"/>
    <w:rsid w:val="005653CD"/>
    <w:rsid w:val="00565463"/>
    <w:rsid w:val="005654F8"/>
    <w:rsid w:val="005655B4"/>
    <w:rsid w:val="005658DF"/>
    <w:rsid w:val="00565B25"/>
    <w:rsid w:val="00566392"/>
    <w:rsid w:val="00566974"/>
    <w:rsid w:val="00566A74"/>
    <w:rsid w:val="00566B2C"/>
    <w:rsid w:val="00566C0D"/>
    <w:rsid w:val="00566D5F"/>
    <w:rsid w:val="00567185"/>
    <w:rsid w:val="00567287"/>
    <w:rsid w:val="005672AE"/>
    <w:rsid w:val="005672BA"/>
    <w:rsid w:val="0056730E"/>
    <w:rsid w:val="00567340"/>
    <w:rsid w:val="00567447"/>
    <w:rsid w:val="00567723"/>
    <w:rsid w:val="0056773F"/>
    <w:rsid w:val="00567ABD"/>
    <w:rsid w:val="00567E24"/>
    <w:rsid w:val="00567FF8"/>
    <w:rsid w:val="005701C6"/>
    <w:rsid w:val="00570484"/>
    <w:rsid w:val="0057089E"/>
    <w:rsid w:val="00570A41"/>
    <w:rsid w:val="00570AC4"/>
    <w:rsid w:val="00570D1A"/>
    <w:rsid w:val="00570EAD"/>
    <w:rsid w:val="00570F68"/>
    <w:rsid w:val="00571060"/>
    <w:rsid w:val="005713B7"/>
    <w:rsid w:val="005717E8"/>
    <w:rsid w:val="00571AB0"/>
    <w:rsid w:val="00571B00"/>
    <w:rsid w:val="00571C71"/>
    <w:rsid w:val="00571DA8"/>
    <w:rsid w:val="00572393"/>
    <w:rsid w:val="00572704"/>
    <w:rsid w:val="0057288D"/>
    <w:rsid w:val="00572B48"/>
    <w:rsid w:val="00572B55"/>
    <w:rsid w:val="00572C32"/>
    <w:rsid w:val="00572E08"/>
    <w:rsid w:val="005731B0"/>
    <w:rsid w:val="005731DB"/>
    <w:rsid w:val="005734A5"/>
    <w:rsid w:val="005734BA"/>
    <w:rsid w:val="00573702"/>
    <w:rsid w:val="00573760"/>
    <w:rsid w:val="005737EB"/>
    <w:rsid w:val="00573815"/>
    <w:rsid w:val="005739EF"/>
    <w:rsid w:val="00574260"/>
    <w:rsid w:val="00574398"/>
    <w:rsid w:val="005744AF"/>
    <w:rsid w:val="00574509"/>
    <w:rsid w:val="00574513"/>
    <w:rsid w:val="0057479D"/>
    <w:rsid w:val="005749A5"/>
    <w:rsid w:val="00574CD1"/>
    <w:rsid w:val="00574F4B"/>
    <w:rsid w:val="0057553C"/>
    <w:rsid w:val="00575898"/>
    <w:rsid w:val="00575ABD"/>
    <w:rsid w:val="00575BD0"/>
    <w:rsid w:val="00575C16"/>
    <w:rsid w:val="00575CDF"/>
    <w:rsid w:val="00575F38"/>
    <w:rsid w:val="005765EB"/>
    <w:rsid w:val="00576746"/>
    <w:rsid w:val="00576D3B"/>
    <w:rsid w:val="00576E77"/>
    <w:rsid w:val="00577055"/>
    <w:rsid w:val="0057721A"/>
    <w:rsid w:val="00577667"/>
    <w:rsid w:val="005776E6"/>
    <w:rsid w:val="00577884"/>
    <w:rsid w:val="0057788F"/>
    <w:rsid w:val="00577A5E"/>
    <w:rsid w:val="00577B66"/>
    <w:rsid w:val="00577D4A"/>
    <w:rsid w:val="00577EE9"/>
    <w:rsid w:val="005801C6"/>
    <w:rsid w:val="00580324"/>
    <w:rsid w:val="0058036F"/>
    <w:rsid w:val="00580462"/>
    <w:rsid w:val="00580B71"/>
    <w:rsid w:val="00580C44"/>
    <w:rsid w:val="00580E48"/>
    <w:rsid w:val="0058152A"/>
    <w:rsid w:val="00581626"/>
    <w:rsid w:val="005816E8"/>
    <w:rsid w:val="005821DB"/>
    <w:rsid w:val="005824D7"/>
    <w:rsid w:val="00582A15"/>
    <w:rsid w:val="00582B3F"/>
    <w:rsid w:val="00582C5B"/>
    <w:rsid w:val="00582F6B"/>
    <w:rsid w:val="00583306"/>
    <w:rsid w:val="00583A0D"/>
    <w:rsid w:val="00583A3F"/>
    <w:rsid w:val="00583AE2"/>
    <w:rsid w:val="00583B37"/>
    <w:rsid w:val="00583BA2"/>
    <w:rsid w:val="00583BC5"/>
    <w:rsid w:val="00583BE3"/>
    <w:rsid w:val="005840F9"/>
    <w:rsid w:val="0058421A"/>
    <w:rsid w:val="00584340"/>
    <w:rsid w:val="005844C2"/>
    <w:rsid w:val="00584575"/>
    <w:rsid w:val="005846A1"/>
    <w:rsid w:val="00584969"/>
    <w:rsid w:val="00584985"/>
    <w:rsid w:val="00584CB2"/>
    <w:rsid w:val="00584D79"/>
    <w:rsid w:val="0058504A"/>
    <w:rsid w:val="005855B2"/>
    <w:rsid w:val="00585664"/>
    <w:rsid w:val="00585974"/>
    <w:rsid w:val="00585EF1"/>
    <w:rsid w:val="00586202"/>
    <w:rsid w:val="00586844"/>
    <w:rsid w:val="00586BDA"/>
    <w:rsid w:val="00587075"/>
    <w:rsid w:val="0058712B"/>
    <w:rsid w:val="005874CA"/>
    <w:rsid w:val="005875D2"/>
    <w:rsid w:val="00587715"/>
    <w:rsid w:val="0058784D"/>
    <w:rsid w:val="00587AF6"/>
    <w:rsid w:val="00587C3A"/>
    <w:rsid w:val="00587D69"/>
    <w:rsid w:val="00587DEC"/>
    <w:rsid w:val="005900C2"/>
    <w:rsid w:val="0059024C"/>
    <w:rsid w:val="0059061C"/>
    <w:rsid w:val="005908AD"/>
    <w:rsid w:val="00590A07"/>
    <w:rsid w:val="00590A79"/>
    <w:rsid w:val="00590EE2"/>
    <w:rsid w:val="005910DF"/>
    <w:rsid w:val="00591D39"/>
    <w:rsid w:val="0059208A"/>
    <w:rsid w:val="00592338"/>
    <w:rsid w:val="0059233F"/>
    <w:rsid w:val="00592535"/>
    <w:rsid w:val="00592927"/>
    <w:rsid w:val="0059292D"/>
    <w:rsid w:val="00592AD6"/>
    <w:rsid w:val="00592F1A"/>
    <w:rsid w:val="005934C9"/>
    <w:rsid w:val="0059352D"/>
    <w:rsid w:val="005935A4"/>
    <w:rsid w:val="00593779"/>
    <w:rsid w:val="005938D7"/>
    <w:rsid w:val="00594076"/>
    <w:rsid w:val="0059424B"/>
    <w:rsid w:val="0059437E"/>
    <w:rsid w:val="00594524"/>
    <w:rsid w:val="00594A8F"/>
    <w:rsid w:val="00594AA0"/>
    <w:rsid w:val="00594FA7"/>
    <w:rsid w:val="005954E8"/>
    <w:rsid w:val="005957D8"/>
    <w:rsid w:val="00595FF3"/>
    <w:rsid w:val="005961A8"/>
    <w:rsid w:val="00596930"/>
    <w:rsid w:val="005969EC"/>
    <w:rsid w:val="00596C3A"/>
    <w:rsid w:val="00596CC7"/>
    <w:rsid w:val="00596CE7"/>
    <w:rsid w:val="00596D14"/>
    <w:rsid w:val="00596D78"/>
    <w:rsid w:val="00596EF8"/>
    <w:rsid w:val="0059715A"/>
    <w:rsid w:val="00597437"/>
    <w:rsid w:val="00597752"/>
    <w:rsid w:val="005978F7"/>
    <w:rsid w:val="005979AA"/>
    <w:rsid w:val="00597A39"/>
    <w:rsid w:val="00597C14"/>
    <w:rsid w:val="00597D5D"/>
    <w:rsid w:val="00597E5E"/>
    <w:rsid w:val="005A0062"/>
    <w:rsid w:val="005A0181"/>
    <w:rsid w:val="005A0719"/>
    <w:rsid w:val="005A09E8"/>
    <w:rsid w:val="005A0A3C"/>
    <w:rsid w:val="005A0B1E"/>
    <w:rsid w:val="005A0BE2"/>
    <w:rsid w:val="005A0C61"/>
    <w:rsid w:val="005A147B"/>
    <w:rsid w:val="005A15D8"/>
    <w:rsid w:val="005A1B5D"/>
    <w:rsid w:val="005A1C99"/>
    <w:rsid w:val="005A1D44"/>
    <w:rsid w:val="005A1D85"/>
    <w:rsid w:val="005A1D9A"/>
    <w:rsid w:val="005A1DA0"/>
    <w:rsid w:val="005A1F6B"/>
    <w:rsid w:val="005A2AB4"/>
    <w:rsid w:val="005A2C43"/>
    <w:rsid w:val="005A2D6D"/>
    <w:rsid w:val="005A3555"/>
    <w:rsid w:val="005A35AF"/>
    <w:rsid w:val="005A39B5"/>
    <w:rsid w:val="005A3BBC"/>
    <w:rsid w:val="005A3E4A"/>
    <w:rsid w:val="005A3E8B"/>
    <w:rsid w:val="005A4058"/>
    <w:rsid w:val="005A4075"/>
    <w:rsid w:val="005A4081"/>
    <w:rsid w:val="005A42DF"/>
    <w:rsid w:val="005A4869"/>
    <w:rsid w:val="005A48D4"/>
    <w:rsid w:val="005A4A28"/>
    <w:rsid w:val="005A4ABE"/>
    <w:rsid w:val="005A5744"/>
    <w:rsid w:val="005A5746"/>
    <w:rsid w:val="005A5930"/>
    <w:rsid w:val="005A5DAE"/>
    <w:rsid w:val="005A5EE6"/>
    <w:rsid w:val="005A612C"/>
    <w:rsid w:val="005A6303"/>
    <w:rsid w:val="005A6551"/>
    <w:rsid w:val="005A65F6"/>
    <w:rsid w:val="005A6B1A"/>
    <w:rsid w:val="005A71C4"/>
    <w:rsid w:val="005A7275"/>
    <w:rsid w:val="005A7557"/>
    <w:rsid w:val="005A7C5E"/>
    <w:rsid w:val="005B0002"/>
    <w:rsid w:val="005B0513"/>
    <w:rsid w:val="005B087A"/>
    <w:rsid w:val="005B08AC"/>
    <w:rsid w:val="005B0B17"/>
    <w:rsid w:val="005B0D2A"/>
    <w:rsid w:val="005B0F36"/>
    <w:rsid w:val="005B11B5"/>
    <w:rsid w:val="005B20B8"/>
    <w:rsid w:val="005B2269"/>
    <w:rsid w:val="005B22CE"/>
    <w:rsid w:val="005B25D8"/>
    <w:rsid w:val="005B2695"/>
    <w:rsid w:val="005B2CE5"/>
    <w:rsid w:val="005B2D7B"/>
    <w:rsid w:val="005B2EBE"/>
    <w:rsid w:val="005B393A"/>
    <w:rsid w:val="005B3DF1"/>
    <w:rsid w:val="005B400D"/>
    <w:rsid w:val="005B4639"/>
    <w:rsid w:val="005B482B"/>
    <w:rsid w:val="005B4B60"/>
    <w:rsid w:val="005B4D7E"/>
    <w:rsid w:val="005B4DCB"/>
    <w:rsid w:val="005B50F5"/>
    <w:rsid w:val="005B55E2"/>
    <w:rsid w:val="005B564F"/>
    <w:rsid w:val="005B596E"/>
    <w:rsid w:val="005B5A82"/>
    <w:rsid w:val="005B608F"/>
    <w:rsid w:val="005B6118"/>
    <w:rsid w:val="005B61ED"/>
    <w:rsid w:val="005B668B"/>
    <w:rsid w:val="005B6954"/>
    <w:rsid w:val="005B6960"/>
    <w:rsid w:val="005B6ACA"/>
    <w:rsid w:val="005B6E52"/>
    <w:rsid w:val="005B6EB2"/>
    <w:rsid w:val="005B701C"/>
    <w:rsid w:val="005B702A"/>
    <w:rsid w:val="005B7577"/>
    <w:rsid w:val="005B75D0"/>
    <w:rsid w:val="005B77F6"/>
    <w:rsid w:val="005B7AF3"/>
    <w:rsid w:val="005B7C71"/>
    <w:rsid w:val="005B7D4B"/>
    <w:rsid w:val="005B7DDC"/>
    <w:rsid w:val="005B7DF3"/>
    <w:rsid w:val="005C0085"/>
    <w:rsid w:val="005C0C45"/>
    <w:rsid w:val="005C13B6"/>
    <w:rsid w:val="005C13CF"/>
    <w:rsid w:val="005C182B"/>
    <w:rsid w:val="005C1BB2"/>
    <w:rsid w:val="005C1C22"/>
    <w:rsid w:val="005C1D75"/>
    <w:rsid w:val="005C1E73"/>
    <w:rsid w:val="005C2102"/>
    <w:rsid w:val="005C2203"/>
    <w:rsid w:val="005C2475"/>
    <w:rsid w:val="005C25D5"/>
    <w:rsid w:val="005C2930"/>
    <w:rsid w:val="005C2BFC"/>
    <w:rsid w:val="005C38C3"/>
    <w:rsid w:val="005C38F2"/>
    <w:rsid w:val="005C390A"/>
    <w:rsid w:val="005C39D4"/>
    <w:rsid w:val="005C3D13"/>
    <w:rsid w:val="005C3DB1"/>
    <w:rsid w:val="005C3EDC"/>
    <w:rsid w:val="005C4020"/>
    <w:rsid w:val="005C40B2"/>
    <w:rsid w:val="005C41A4"/>
    <w:rsid w:val="005C42DB"/>
    <w:rsid w:val="005C43EE"/>
    <w:rsid w:val="005C4B69"/>
    <w:rsid w:val="005C512B"/>
    <w:rsid w:val="005C5169"/>
    <w:rsid w:val="005C51A9"/>
    <w:rsid w:val="005C5239"/>
    <w:rsid w:val="005C5257"/>
    <w:rsid w:val="005C5292"/>
    <w:rsid w:val="005C5983"/>
    <w:rsid w:val="005C5ECF"/>
    <w:rsid w:val="005C6326"/>
    <w:rsid w:val="005C679B"/>
    <w:rsid w:val="005C6913"/>
    <w:rsid w:val="005C69D4"/>
    <w:rsid w:val="005C6DE4"/>
    <w:rsid w:val="005C6DF7"/>
    <w:rsid w:val="005C7468"/>
    <w:rsid w:val="005C74CB"/>
    <w:rsid w:val="005C75F2"/>
    <w:rsid w:val="005C7AF7"/>
    <w:rsid w:val="005C7C3D"/>
    <w:rsid w:val="005C7CCA"/>
    <w:rsid w:val="005D0028"/>
    <w:rsid w:val="005D02B9"/>
    <w:rsid w:val="005D038E"/>
    <w:rsid w:val="005D0404"/>
    <w:rsid w:val="005D042F"/>
    <w:rsid w:val="005D0736"/>
    <w:rsid w:val="005D0A54"/>
    <w:rsid w:val="005D0CA7"/>
    <w:rsid w:val="005D0D1B"/>
    <w:rsid w:val="005D0DA2"/>
    <w:rsid w:val="005D10F8"/>
    <w:rsid w:val="005D154F"/>
    <w:rsid w:val="005D1620"/>
    <w:rsid w:val="005D2063"/>
    <w:rsid w:val="005D23A1"/>
    <w:rsid w:val="005D23FB"/>
    <w:rsid w:val="005D2894"/>
    <w:rsid w:val="005D29C2"/>
    <w:rsid w:val="005D2BA1"/>
    <w:rsid w:val="005D2F83"/>
    <w:rsid w:val="005D308D"/>
    <w:rsid w:val="005D323D"/>
    <w:rsid w:val="005D361B"/>
    <w:rsid w:val="005D4071"/>
    <w:rsid w:val="005D419A"/>
    <w:rsid w:val="005D431A"/>
    <w:rsid w:val="005D4953"/>
    <w:rsid w:val="005D4C8C"/>
    <w:rsid w:val="005D54D6"/>
    <w:rsid w:val="005D58FA"/>
    <w:rsid w:val="005D5989"/>
    <w:rsid w:val="005D5C3D"/>
    <w:rsid w:val="005D5E20"/>
    <w:rsid w:val="005D6272"/>
    <w:rsid w:val="005D68B7"/>
    <w:rsid w:val="005D6B85"/>
    <w:rsid w:val="005D6F7F"/>
    <w:rsid w:val="005D727A"/>
    <w:rsid w:val="005D72DB"/>
    <w:rsid w:val="005D74F8"/>
    <w:rsid w:val="005D76B6"/>
    <w:rsid w:val="005D76F5"/>
    <w:rsid w:val="005D7D69"/>
    <w:rsid w:val="005E057C"/>
    <w:rsid w:val="005E07F0"/>
    <w:rsid w:val="005E0C10"/>
    <w:rsid w:val="005E0CFB"/>
    <w:rsid w:val="005E0F01"/>
    <w:rsid w:val="005E0FAA"/>
    <w:rsid w:val="005E110F"/>
    <w:rsid w:val="005E11B3"/>
    <w:rsid w:val="005E1400"/>
    <w:rsid w:val="005E145A"/>
    <w:rsid w:val="005E1487"/>
    <w:rsid w:val="005E1581"/>
    <w:rsid w:val="005E20C4"/>
    <w:rsid w:val="005E23BA"/>
    <w:rsid w:val="005E2670"/>
    <w:rsid w:val="005E2E35"/>
    <w:rsid w:val="005E3007"/>
    <w:rsid w:val="005E3181"/>
    <w:rsid w:val="005E3494"/>
    <w:rsid w:val="005E36AF"/>
    <w:rsid w:val="005E3DCF"/>
    <w:rsid w:val="005E4183"/>
    <w:rsid w:val="005E4215"/>
    <w:rsid w:val="005E4352"/>
    <w:rsid w:val="005E43A0"/>
    <w:rsid w:val="005E4429"/>
    <w:rsid w:val="005E44AB"/>
    <w:rsid w:val="005E4610"/>
    <w:rsid w:val="005E493A"/>
    <w:rsid w:val="005E4B63"/>
    <w:rsid w:val="005E50EE"/>
    <w:rsid w:val="005E52BB"/>
    <w:rsid w:val="005E537C"/>
    <w:rsid w:val="005E5569"/>
    <w:rsid w:val="005E59B8"/>
    <w:rsid w:val="005E5F3B"/>
    <w:rsid w:val="005E66F6"/>
    <w:rsid w:val="005E671D"/>
    <w:rsid w:val="005E6B9C"/>
    <w:rsid w:val="005E6CE5"/>
    <w:rsid w:val="005E7009"/>
    <w:rsid w:val="005E7267"/>
    <w:rsid w:val="005E730B"/>
    <w:rsid w:val="005E74AB"/>
    <w:rsid w:val="005E7512"/>
    <w:rsid w:val="005E75AF"/>
    <w:rsid w:val="005E794C"/>
    <w:rsid w:val="005E795C"/>
    <w:rsid w:val="005E7B66"/>
    <w:rsid w:val="005E7B87"/>
    <w:rsid w:val="005E7BBC"/>
    <w:rsid w:val="005E7C87"/>
    <w:rsid w:val="005E7D7D"/>
    <w:rsid w:val="005E7DB8"/>
    <w:rsid w:val="005F03A8"/>
    <w:rsid w:val="005F09D4"/>
    <w:rsid w:val="005F0A2D"/>
    <w:rsid w:val="005F0BC9"/>
    <w:rsid w:val="005F0FA3"/>
    <w:rsid w:val="005F10DD"/>
    <w:rsid w:val="005F1508"/>
    <w:rsid w:val="005F1540"/>
    <w:rsid w:val="005F17BC"/>
    <w:rsid w:val="005F1A00"/>
    <w:rsid w:val="005F1ACF"/>
    <w:rsid w:val="005F1DB0"/>
    <w:rsid w:val="005F2510"/>
    <w:rsid w:val="005F26B3"/>
    <w:rsid w:val="005F27DF"/>
    <w:rsid w:val="005F281E"/>
    <w:rsid w:val="005F299F"/>
    <w:rsid w:val="005F2D9F"/>
    <w:rsid w:val="005F316D"/>
    <w:rsid w:val="005F3899"/>
    <w:rsid w:val="005F3AF2"/>
    <w:rsid w:val="005F3C52"/>
    <w:rsid w:val="005F3CB0"/>
    <w:rsid w:val="005F417C"/>
    <w:rsid w:val="005F4648"/>
    <w:rsid w:val="005F4654"/>
    <w:rsid w:val="005F4677"/>
    <w:rsid w:val="005F49DA"/>
    <w:rsid w:val="005F4A07"/>
    <w:rsid w:val="005F5307"/>
    <w:rsid w:val="005F57CB"/>
    <w:rsid w:val="005F5F73"/>
    <w:rsid w:val="005F5FAB"/>
    <w:rsid w:val="005F6077"/>
    <w:rsid w:val="005F6132"/>
    <w:rsid w:val="005F66BF"/>
    <w:rsid w:val="005F66D6"/>
    <w:rsid w:val="005F6B6E"/>
    <w:rsid w:val="005F6C1C"/>
    <w:rsid w:val="005F6E93"/>
    <w:rsid w:val="005F6F00"/>
    <w:rsid w:val="005F703E"/>
    <w:rsid w:val="005F70D1"/>
    <w:rsid w:val="005F73DC"/>
    <w:rsid w:val="005F79F3"/>
    <w:rsid w:val="005F7E83"/>
    <w:rsid w:val="005F7ED4"/>
    <w:rsid w:val="0060015F"/>
    <w:rsid w:val="00600249"/>
    <w:rsid w:val="006002F0"/>
    <w:rsid w:val="00600612"/>
    <w:rsid w:val="006009E5"/>
    <w:rsid w:val="00600C4D"/>
    <w:rsid w:val="006011EF"/>
    <w:rsid w:val="00601256"/>
    <w:rsid w:val="00601465"/>
    <w:rsid w:val="00601547"/>
    <w:rsid w:val="00601684"/>
    <w:rsid w:val="006016FC"/>
    <w:rsid w:val="00601776"/>
    <w:rsid w:val="0060184F"/>
    <w:rsid w:val="00601C51"/>
    <w:rsid w:val="00601DB0"/>
    <w:rsid w:val="006024D9"/>
    <w:rsid w:val="00602797"/>
    <w:rsid w:val="00602941"/>
    <w:rsid w:val="00602D96"/>
    <w:rsid w:val="00602F72"/>
    <w:rsid w:val="0060337D"/>
    <w:rsid w:val="006033DA"/>
    <w:rsid w:val="00603BEE"/>
    <w:rsid w:val="00603DF9"/>
    <w:rsid w:val="0060446A"/>
    <w:rsid w:val="00604754"/>
    <w:rsid w:val="00604D4E"/>
    <w:rsid w:val="00605115"/>
    <w:rsid w:val="0060589A"/>
    <w:rsid w:val="00605C10"/>
    <w:rsid w:val="006060E7"/>
    <w:rsid w:val="00606148"/>
    <w:rsid w:val="00606212"/>
    <w:rsid w:val="006064FD"/>
    <w:rsid w:val="0060679A"/>
    <w:rsid w:val="00606AFA"/>
    <w:rsid w:val="00606EB8"/>
    <w:rsid w:val="00606F7F"/>
    <w:rsid w:val="00606FA5"/>
    <w:rsid w:val="00607172"/>
    <w:rsid w:val="00607440"/>
    <w:rsid w:val="00607872"/>
    <w:rsid w:val="0061049A"/>
    <w:rsid w:val="006106F7"/>
    <w:rsid w:val="00610B4F"/>
    <w:rsid w:val="00610CDE"/>
    <w:rsid w:val="00610F8A"/>
    <w:rsid w:val="00610F94"/>
    <w:rsid w:val="00610FA3"/>
    <w:rsid w:val="00611129"/>
    <w:rsid w:val="0061146B"/>
    <w:rsid w:val="006117CA"/>
    <w:rsid w:val="00611D80"/>
    <w:rsid w:val="00611DE8"/>
    <w:rsid w:val="00611E0B"/>
    <w:rsid w:val="00612383"/>
    <w:rsid w:val="00612537"/>
    <w:rsid w:val="006126E3"/>
    <w:rsid w:val="00612716"/>
    <w:rsid w:val="00612862"/>
    <w:rsid w:val="00612944"/>
    <w:rsid w:val="00612DEA"/>
    <w:rsid w:val="006133FE"/>
    <w:rsid w:val="00613570"/>
    <w:rsid w:val="00613580"/>
    <w:rsid w:val="006135AB"/>
    <w:rsid w:val="00613607"/>
    <w:rsid w:val="006136BE"/>
    <w:rsid w:val="006137B3"/>
    <w:rsid w:val="00613C65"/>
    <w:rsid w:val="00613CAE"/>
    <w:rsid w:val="006140D7"/>
    <w:rsid w:val="006141EF"/>
    <w:rsid w:val="0061429E"/>
    <w:rsid w:val="006142E0"/>
    <w:rsid w:val="0061431D"/>
    <w:rsid w:val="00614375"/>
    <w:rsid w:val="006143A0"/>
    <w:rsid w:val="00614452"/>
    <w:rsid w:val="00614487"/>
    <w:rsid w:val="0061448A"/>
    <w:rsid w:val="006144BA"/>
    <w:rsid w:val="006146DB"/>
    <w:rsid w:val="00614C77"/>
    <w:rsid w:val="00614CE1"/>
    <w:rsid w:val="00614D6D"/>
    <w:rsid w:val="00614F0D"/>
    <w:rsid w:val="00615043"/>
    <w:rsid w:val="006151EC"/>
    <w:rsid w:val="0061533B"/>
    <w:rsid w:val="0061586A"/>
    <w:rsid w:val="00615917"/>
    <w:rsid w:val="006159BE"/>
    <w:rsid w:val="00615C0D"/>
    <w:rsid w:val="00615D68"/>
    <w:rsid w:val="006161FF"/>
    <w:rsid w:val="0061695E"/>
    <w:rsid w:val="00616A66"/>
    <w:rsid w:val="00616BB5"/>
    <w:rsid w:val="00617046"/>
    <w:rsid w:val="00617087"/>
    <w:rsid w:val="006175C5"/>
    <w:rsid w:val="006177E5"/>
    <w:rsid w:val="0061782C"/>
    <w:rsid w:val="00617984"/>
    <w:rsid w:val="0061799F"/>
    <w:rsid w:val="00617EBA"/>
    <w:rsid w:val="00620375"/>
    <w:rsid w:val="00620528"/>
    <w:rsid w:val="00620681"/>
    <w:rsid w:val="00620789"/>
    <w:rsid w:val="006207A6"/>
    <w:rsid w:val="00620B65"/>
    <w:rsid w:val="00620D2B"/>
    <w:rsid w:val="00620EF5"/>
    <w:rsid w:val="00621095"/>
    <w:rsid w:val="006214B4"/>
    <w:rsid w:val="00621606"/>
    <w:rsid w:val="00621884"/>
    <w:rsid w:val="006218B1"/>
    <w:rsid w:val="0062197D"/>
    <w:rsid w:val="00621C9F"/>
    <w:rsid w:val="00621DA9"/>
    <w:rsid w:val="00621E35"/>
    <w:rsid w:val="00621FCD"/>
    <w:rsid w:val="00622305"/>
    <w:rsid w:val="00622A62"/>
    <w:rsid w:val="00622F16"/>
    <w:rsid w:val="0062320E"/>
    <w:rsid w:val="006232A7"/>
    <w:rsid w:val="0062357C"/>
    <w:rsid w:val="006239E5"/>
    <w:rsid w:val="00623ADE"/>
    <w:rsid w:val="00623B0F"/>
    <w:rsid w:val="00623E5C"/>
    <w:rsid w:val="00623EC0"/>
    <w:rsid w:val="00624185"/>
    <w:rsid w:val="006242DE"/>
    <w:rsid w:val="006245D1"/>
    <w:rsid w:val="00624CD2"/>
    <w:rsid w:val="00624EA4"/>
    <w:rsid w:val="00624F55"/>
    <w:rsid w:val="0062504C"/>
    <w:rsid w:val="0062582C"/>
    <w:rsid w:val="00625C2C"/>
    <w:rsid w:val="00626257"/>
    <w:rsid w:val="006262CF"/>
    <w:rsid w:val="00626647"/>
    <w:rsid w:val="00626B59"/>
    <w:rsid w:val="00627649"/>
    <w:rsid w:val="00627895"/>
    <w:rsid w:val="00627A13"/>
    <w:rsid w:val="00627A6A"/>
    <w:rsid w:val="00627B6A"/>
    <w:rsid w:val="006301C8"/>
    <w:rsid w:val="0063051C"/>
    <w:rsid w:val="0063089E"/>
    <w:rsid w:val="00630C6D"/>
    <w:rsid w:val="00630C90"/>
    <w:rsid w:val="00630D7D"/>
    <w:rsid w:val="00630DDA"/>
    <w:rsid w:val="00630F6E"/>
    <w:rsid w:val="0063125D"/>
    <w:rsid w:val="00631337"/>
    <w:rsid w:val="006315AE"/>
    <w:rsid w:val="006317EF"/>
    <w:rsid w:val="00631A32"/>
    <w:rsid w:val="00631A81"/>
    <w:rsid w:val="00631ABC"/>
    <w:rsid w:val="00631B80"/>
    <w:rsid w:val="00631CD0"/>
    <w:rsid w:val="00631D81"/>
    <w:rsid w:val="00632186"/>
    <w:rsid w:val="00632349"/>
    <w:rsid w:val="0063234F"/>
    <w:rsid w:val="006323D1"/>
    <w:rsid w:val="00632567"/>
    <w:rsid w:val="006327F4"/>
    <w:rsid w:val="00632970"/>
    <w:rsid w:val="00632B00"/>
    <w:rsid w:val="00632E04"/>
    <w:rsid w:val="00633BE9"/>
    <w:rsid w:val="0063405B"/>
    <w:rsid w:val="006343B8"/>
    <w:rsid w:val="0063441D"/>
    <w:rsid w:val="0063483C"/>
    <w:rsid w:val="006348A6"/>
    <w:rsid w:val="00634B31"/>
    <w:rsid w:val="00634BF3"/>
    <w:rsid w:val="00634CE4"/>
    <w:rsid w:val="00634D32"/>
    <w:rsid w:val="00634DE9"/>
    <w:rsid w:val="0063513C"/>
    <w:rsid w:val="006352DC"/>
    <w:rsid w:val="00635448"/>
    <w:rsid w:val="0063577B"/>
    <w:rsid w:val="006357CD"/>
    <w:rsid w:val="00635E02"/>
    <w:rsid w:val="00636535"/>
    <w:rsid w:val="006367D2"/>
    <w:rsid w:val="006368A1"/>
    <w:rsid w:val="006368C8"/>
    <w:rsid w:val="00636944"/>
    <w:rsid w:val="00636D1F"/>
    <w:rsid w:val="00636ED9"/>
    <w:rsid w:val="00636F34"/>
    <w:rsid w:val="00637136"/>
    <w:rsid w:val="006377F9"/>
    <w:rsid w:val="006378CA"/>
    <w:rsid w:val="00637A19"/>
    <w:rsid w:val="00637A1D"/>
    <w:rsid w:val="00637ABA"/>
    <w:rsid w:val="00637ACE"/>
    <w:rsid w:val="00637BB9"/>
    <w:rsid w:val="00637D25"/>
    <w:rsid w:val="00637E62"/>
    <w:rsid w:val="00640219"/>
    <w:rsid w:val="006403C9"/>
    <w:rsid w:val="0064047A"/>
    <w:rsid w:val="0064052B"/>
    <w:rsid w:val="006406FF"/>
    <w:rsid w:val="00640BD5"/>
    <w:rsid w:val="00640F22"/>
    <w:rsid w:val="00641038"/>
    <w:rsid w:val="006414D3"/>
    <w:rsid w:val="0064177D"/>
    <w:rsid w:val="00641931"/>
    <w:rsid w:val="00641A7B"/>
    <w:rsid w:val="00641BF2"/>
    <w:rsid w:val="00641CE9"/>
    <w:rsid w:val="00641D3B"/>
    <w:rsid w:val="00641F61"/>
    <w:rsid w:val="00641F66"/>
    <w:rsid w:val="0064206D"/>
    <w:rsid w:val="00642128"/>
    <w:rsid w:val="00642650"/>
    <w:rsid w:val="00642AFF"/>
    <w:rsid w:val="00642E8E"/>
    <w:rsid w:val="00642FC1"/>
    <w:rsid w:val="00643036"/>
    <w:rsid w:val="00643530"/>
    <w:rsid w:val="00643557"/>
    <w:rsid w:val="00643899"/>
    <w:rsid w:val="00643A5D"/>
    <w:rsid w:val="00643BB6"/>
    <w:rsid w:val="00643E5E"/>
    <w:rsid w:val="0064422A"/>
    <w:rsid w:val="0064435A"/>
    <w:rsid w:val="00644410"/>
    <w:rsid w:val="00644665"/>
    <w:rsid w:val="006446BA"/>
    <w:rsid w:val="006449B5"/>
    <w:rsid w:val="00644FB8"/>
    <w:rsid w:val="006450DC"/>
    <w:rsid w:val="00645430"/>
    <w:rsid w:val="00645431"/>
    <w:rsid w:val="0064551B"/>
    <w:rsid w:val="0064588F"/>
    <w:rsid w:val="00645962"/>
    <w:rsid w:val="00645B75"/>
    <w:rsid w:val="00645BB2"/>
    <w:rsid w:val="00645C03"/>
    <w:rsid w:val="00645DBF"/>
    <w:rsid w:val="00645FE0"/>
    <w:rsid w:val="0064613E"/>
    <w:rsid w:val="0064621A"/>
    <w:rsid w:val="0064650A"/>
    <w:rsid w:val="00646777"/>
    <w:rsid w:val="00646C2F"/>
    <w:rsid w:val="00646D5D"/>
    <w:rsid w:val="00646FF6"/>
    <w:rsid w:val="00647259"/>
    <w:rsid w:val="00647757"/>
    <w:rsid w:val="00647832"/>
    <w:rsid w:val="00647A8F"/>
    <w:rsid w:val="00647D20"/>
    <w:rsid w:val="0065019D"/>
    <w:rsid w:val="00650379"/>
    <w:rsid w:val="00651170"/>
    <w:rsid w:val="0065130E"/>
    <w:rsid w:val="0065139B"/>
    <w:rsid w:val="0065149C"/>
    <w:rsid w:val="00652365"/>
    <w:rsid w:val="0065276D"/>
    <w:rsid w:val="00652892"/>
    <w:rsid w:val="006529D4"/>
    <w:rsid w:val="00652A6B"/>
    <w:rsid w:val="00652E66"/>
    <w:rsid w:val="006531DC"/>
    <w:rsid w:val="006531FE"/>
    <w:rsid w:val="00653478"/>
    <w:rsid w:val="0065370B"/>
    <w:rsid w:val="006539B5"/>
    <w:rsid w:val="00653BB5"/>
    <w:rsid w:val="00653E27"/>
    <w:rsid w:val="00653FAC"/>
    <w:rsid w:val="00654164"/>
    <w:rsid w:val="0065416C"/>
    <w:rsid w:val="0065422F"/>
    <w:rsid w:val="00654575"/>
    <w:rsid w:val="00654913"/>
    <w:rsid w:val="00654D34"/>
    <w:rsid w:val="00654F2A"/>
    <w:rsid w:val="00654F9B"/>
    <w:rsid w:val="00655039"/>
    <w:rsid w:val="006554CB"/>
    <w:rsid w:val="0065569B"/>
    <w:rsid w:val="006557A5"/>
    <w:rsid w:val="00655D1E"/>
    <w:rsid w:val="006561C7"/>
    <w:rsid w:val="006563B6"/>
    <w:rsid w:val="00656504"/>
    <w:rsid w:val="00656541"/>
    <w:rsid w:val="0065657B"/>
    <w:rsid w:val="006565CF"/>
    <w:rsid w:val="00656709"/>
    <w:rsid w:val="0065671A"/>
    <w:rsid w:val="00656A88"/>
    <w:rsid w:val="00656C15"/>
    <w:rsid w:val="00656C93"/>
    <w:rsid w:val="00656E11"/>
    <w:rsid w:val="0065701D"/>
    <w:rsid w:val="0065701F"/>
    <w:rsid w:val="00657202"/>
    <w:rsid w:val="006578CE"/>
    <w:rsid w:val="00657956"/>
    <w:rsid w:val="00657AB5"/>
    <w:rsid w:val="00657AC8"/>
    <w:rsid w:val="00657AE8"/>
    <w:rsid w:val="00660093"/>
    <w:rsid w:val="006601F3"/>
    <w:rsid w:val="0066021E"/>
    <w:rsid w:val="0066079F"/>
    <w:rsid w:val="00660923"/>
    <w:rsid w:val="00660C2D"/>
    <w:rsid w:val="00660CFD"/>
    <w:rsid w:val="00660D03"/>
    <w:rsid w:val="00660EFE"/>
    <w:rsid w:val="006610BF"/>
    <w:rsid w:val="006612D3"/>
    <w:rsid w:val="00661372"/>
    <w:rsid w:val="00661AAE"/>
    <w:rsid w:val="00661B20"/>
    <w:rsid w:val="00661B99"/>
    <w:rsid w:val="00661D1A"/>
    <w:rsid w:val="006622C7"/>
    <w:rsid w:val="006623CA"/>
    <w:rsid w:val="006626DC"/>
    <w:rsid w:val="006626E4"/>
    <w:rsid w:val="00662985"/>
    <w:rsid w:val="00662AE7"/>
    <w:rsid w:val="00662DDE"/>
    <w:rsid w:val="006631C0"/>
    <w:rsid w:val="006633FB"/>
    <w:rsid w:val="0066373C"/>
    <w:rsid w:val="006637B9"/>
    <w:rsid w:val="00663E6D"/>
    <w:rsid w:val="00663FE8"/>
    <w:rsid w:val="006642CC"/>
    <w:rsid w:val="00664352"/>
    <w:rsid w:val="0066442B"/>
    <w:rsid w:val="00664523"/>
    <w:rsid w:val="006645E2"/>
    <w:rsid w:val="0066461B"/>
    <w:rsid w:val="00664D33"/>
    <w:rsid w:val="00664FA4"/>
    <w:rsid w:val="0066502E"/>
    <w:rsid w:val="00665249"/>
    <w:rsid w:val="006655EA"/>
    <w:rsid w:val="0066581D"/>
    <w:rsid w:val="006658A3"/>
    <w:rsid w:val="00665960"/>
    <w:rsid w:val="00665981"/>
    <w:rsid w:val="00665B55"/>
    <w:rsid w:val="00665B8F"/>
    <w:rsid w:val="00665FAC"/>
    <w:rsid w:val="0066613D"/>
    <w:rsid w:val="0066647C"/>
    <w:rsid w:val="006665EC"/>
    <w:rsid w:val="0066679D"/>
    <w:rsid w:val="00666845"/>
    <w:rsid w:val="00666B85"/>
    <w:rsid w:val="00666CDD"/>
    <w:rsid w:val="00666D88"/>
    <w:rsid w:val="00666EA0"/>
    <w:rsid w:val="00667161"/>
    <w:rsid w:val="0066765F"/>
    <w:rsid w:val="00667677"/>
    <w:rsid w:val="00667782"/>
    <w:rsid w:val="0066790B"/>
    <w:rsid w:val="00667B98"/>
    <w:rsid w:val="00667C77"/>
    <w:rsid w:val="00667D74"/>
    <w:rsid w:val="00667E3B"/>
    <w:rsid w:val="00667E55"/>
    <w:rsid w:val="006704FF"/>
    <w:rsid w:val="006705F9"/>
    <w:rsid w:val="0067094A"/>
    <w:rsid w:val="00670D43"/>
    <w:rsid w:val="00670F39"/>
    <w:rsid w:val="00671162"/>
    <w:rsid w:val="006711FE"/>
    <w:rsid w:val="00671306"/>
    <w:rsid w:val="00671551"/>
    <w:rsid w:val="00671931"/>
    <w:rsid w:val="00671A19"/>
    <w:rsid w:val="00671DC9"/>
    <w:rsid w:val="00671FE9"/>
    <w:rsid w:val="0067201A"/>
    <w:rsid w:val="00672225"/>
    <w:rsid w:val="006724B0"/>
    <w:rsid w:val="00672595"/>
    <w:rsid w:val="0067272B"/>
    <w:rsid w:val="0067272C"/>
    <w:rsid w:val="00672A71"/>
    <w:rsid w:val="00672D16"/>
    <w:rsid w:val="00672D8D"/>
    <w:rsid w:val="00672F03"/>
    <w:rsid w:val="00673006"/>
    <w:rsid w:val="00673075"/>
    <w:rsid w:val="00673859"/>
    <w:rsid w:val="006738C8"/>
    <w:rsid w:val="00673C34"/>
    <w:rsid w:val="00673DAB"/>
    <w:rsid w:val="00673FD7"/>
    <w:rsid w:val="006741F5"/>
    <w:rsid w:val="00674731"/>
    <w:rsid w:val="00674945"/>
    <w:rsid w:val="00674C83"/>
    <w:rsid w:val="00674D4E"/>
    <w:rsid w:val="00675028"/>
    <w:rsid w:val="00675335"/>
    <w:rsid w:val="00675AF5"/>
    <w:rsid w:val="00675BA4"/>
    <w:rsid w:val="00675BAC"/>
    <w:rsid w:val="00675D5C"/>
    <w:rsid w:val="00675E87"/>
    <w:rsid w:val="006761FB"/>
    <w:rsid w:val="0067642F"/>
    <w:rsid w:val="00676638"/>
    <w:rsid w:val="00676989"/>
    <w:rsid w:val="00676C1B"/>
    <w:rsid w:val="00676E01"/>
    <w:rsid w:val="006770A8"/>
    <w:rsid w:val="0067753B"/>
    <w:rsid w:val="0067784B"/>
    <w:rsid w:val="006778BD"/>
    <w:rsid w:val="00677AFF"/>
    <w:rsid w:val="00677E99"/>
    <w:rsid w:val="00677EBC"/>
    <w:rsid w:val="00677EC3"/>
    <w:rsid w:val="00680622"/>
    <w:rsid w:val="0068071B"/>
    <w:rsid w:val="00680938"/>
    <w:rsid w:val="00680E38"/>
    <w:rsid w:val="00680F24"/>
    <w:rsid w:val="00681082"/>
    <w:rsid w:val="0068148F"/>
    <w:rsid w:val="00681C03"/>
    <w:rsid w:val="00681D9C"/>
    <w:rsid w:val="006826D5"/>
    <w:rsid w:val="00682815"/>
    <w:rsid w:val="00682916"/>
    <w:rsid w:val="00682BA3"/>
    <w:rsid w:val="00682D08"/>
    <w:rsid w:val="00682E9E"/>
    <w:rsid w:val="00682F00"/>
    <w:rsid w:val="00682F02"/>
    <w:rsid w:val="00682FC0"/>
    <w:rsid w:val="00683129"/>
    <w:rsid w:val="00683754"/>
    <w:rsid w:val="00683913"/>
    <w:rsid w:val="00683AD2"/>
    <w:rsid w:val="00683EC2"/>
    <w:rsid w:val="00684083"/>
    <w:rsid w:val="00684333"/>
    <w:rsid w:val="00684362"/>
    <w:rsid w:val="006843C7"/>
    <w:rsid w:val="0068467F"/>
    <w:rsid w:val="00684EA8"/>
    <w:rsid w:val="00684F09"/>
    <w:rsid w:val="00684FE5"/>
    <w:rsid w:val="00685178"/>
    <w:rsid w:val="0068525E"/>
    <w:rsid w:val="0068534C"/>
    <w:rsid w:val="00685849"/>
    <w:rsid w:val="00685A53"/>
    <w:rsid w:val="00685B9D"/>
    <w:rsid w:val="00685C6B"/>
    <w:rsid w:val="00685DCB"/>
    <w:rsid w:val="00686096"/>
    <w:rsid w:val="00686366"/>
    <w:rsid w:val="0068637A"/>
    <w:rsid w:val="00686552"/>
    <w:rsid w:val="0068659B"/>
    <w:rsid w:val="006869B9"/>
    <w:rsid w:val="00686AA7"/>
    <w:rsid w:val="00686C36"/>
    <w:rsid w:val="00686EC9"/>
    <w:rsid w:val="0068712A"/>
    <w:rsid w:val="006871DD"/>
    <w:rsid w:val="006875CC"/>
    <w:rsid w:val="00687699"/>
    <w:rsid w:val="0068796B"/>
    <w:rsid w:val="00687A2B"/>
    <w:rsid w:val="00687A32"/>
    <w:rsid w:val="00687AF8"/>
    <w:rsid w:val="00687BAC"/>
    <w:rsid w:val="00687EAE"/>
    <w:rsid w:val="00687F2F"/>
    <w:rsid w:val="00690AB7"/>
    <w:rsid w:val="006910E6"/>
    <w:rsid w:val="006911B9"/>
    <w:rsid w:val="0069132F"/>
    <w:rsid w:val="006913C9"/>
    <w:rsid w:val="0069165F"/>
    <w:rsid w:val="006916D4"/>
    <w:rsid w:val="00691827"/>
    <w:rsid w:val="00691881"/>
    <w:rsid w:val="00691ACE"/>
    <w:rsid w:val="00691D0C"/>
    <w:rsid w:val="00691F94"/>
    <w:rsid w:val="00692124"/>
    <w:rsid w:val="0069230E"/>
    <w:rsid w:val="006929C4"/>
    <w:rsid w:val="006930EB"/>
    <w:rsid w:val="006938F7"/>
    <w:rsid w:val="00693B7A"/>
    <w:rsid w:val="00693D0E"/>
    <w:rsid w:val="00693DB5"/>
    <w:rsid w:val="00693F06"/>
    <w:rsid w:val="00693F47"/>
    <w:rsid w:val="006940C9"/>
    <w:rsid w:val="00694784"/>
    <w:rsid w:val="00695012"/>
    <w:rsid w:val="0069520E"/>
    <w:rsid w:val="006953E2"/>
    <w:rsid w:val="0069578C"/>
    <w:rsid w:val="00695AE1"/>
    <w:rsid w:val="00695C67"/>
    <w:rsid w:val="0069611D"/>
    <w:rsid w:val="00696132"/>
    <w:rsid w:val="0069631E"/>
    <w:rsid w:val="0069648B"/>
    <w:rsid w:val="00696506"/>
    <w:rsid w:val="006965FC"/>
    <w:rsid w:val="00696C4E"/>
    <w:rsid w:val="0069711C"/>
    <w:rsid w:val="00697256"/>
    <w:rsid w:val="0069750A"/>
    <w:rsid w:val="0069756C"/>
    <w:rsid w:val="00697627"/>
    <w:rsid w:val="00697912"/>
    <w:rsid w:val="0069792E"/>
    <w:rsid w:val="00697D74"/>
    <w:rsid w:val="006A08D0"/>
    <w:rsid w:val="006A09BD"/>
    <w:rsid w:val="006A0F00"/>
    <w:rsid w:val="006A12A6"/>
    <w:rsid w:val="006A1400"/>
    <w:rsid w:val="006A14DD"/>
    <w:rsid w:val="006A178B"/>
    <w:rsid w:val="006A189E"/>
    <w:rsid w:val="006A1A62"/>
    <w:rsid w:val="006A1DEC"/>
    <w:rsid w:val="006A2110"/>
    <w:rsid w:val="006A227B"/>
    <w:rsid w:val="006A23AA"/>
    <w:rsid w:val="006A2809"/>
    <w:rsid w:val="006A2B44"/>
    <w:rsid w:val="006A2D0F"/>
    <w:rsid w:val="006A320E"/>
    <w:rsid w:val="006A33D2"/>
    <w:rsid w:val="006A350A"/>
    <w:rsid w:val="006A354A"/>
    <w:rsid w:val="006A3584"/>
    <w:rsid w:val="006A36CB"/>
    <w:rsid w:val="006A38CE"/>
    <w:rsid w:val="006A3968"/>
    <w:rsid w:val="006A3BD5"/>
    <w:rsid w:val="006A3CE4"/>
    <w:rsid w:val="006A40B3"/>
    <w:rsid w:val="006A41CE"/>
    <w:rsid w:val="006A4212"/>
    <w:rsid w:val="006A4271"/>
    <w:rsid w:val="006A42DB"/>
    <w:rsid w:val="006A434A"/>
    <w:rsid w:val="006A45EB"/>
    <w:rsid w:val="006A46E6"/>
    <w:rsid w:val="006A47E8"/>
    <w:rsid w:val="006A4A9B"/>
    <w:rsid w:val="006A4B02"/>
    <w:rsid w:val="006A4B6D"/>
    <w:rsid w:val="006A4D9A"/>
    <w:rsid w:val="006A4EE4"/>
    <w:rsid w:val="006A4FF1"/>
    <w:rsid w:val="006A50E5"/>
    <w:rsid w:val="006A5139"/>
    <w:rsid w:val="006A52A5"/>
    <w:rsid w:val="006A537D"/>
    <w:rsid w:val="006A55D0"/>
    <w:rsid w:val="006A568B"/>
    <w:rsid w:val="006A57A2"/>
    <w:rsid w:val="006A5930"/>
    <w:rsid w:val="006A5B5A"/>
    <w:rsid w:val="006A61A9"/>
    <w:rsid w:val="006A655C"/>
    <w:rsid w:val="006A69BB"/>
    <w:rsid w:val="006A6EE5"/>
    <w:rsid w:val="006A7097"/>
    <w:rsid w:val="006A72AE"/>
    <w:rsid w:val="006A7A09"/>
    <w:rsid w:val="006B011B"/>
    <w:rsid w:val="006B0322"/>
    <w:rsid w:val="006B045A"/>
    <w:rsid w:val="006B0465"/>
    <w:rsid w:val="006B098A"/>
    <w:rsid w:val="006B0EC1"/>
    <w:rsid w:val="006B0ED8"/>
    <w:rsid w:val="006B11E3"/>
    <w:rsid w:val="006B1424"/>
    <w:rsid w:val="006B1740"/>
    <w:rsid w:val="006B1873"/>
    <w:rsid w:val="006B1A17"/>
    <w:rsid w:val="006B1CE0"/>
    <w:rsid w:val="006B1F54"/>
    <w:rsid w:val="006B1FEE"/>
    <w:rsid w:val="006B2437"/>
    <w:rsid w:val="006B2697"/>
    <w:rsid w:val="006B2833"/>
    <w:rsid w:val="006B2BDA"/>
    <w:rsid w:val="006B2D90"/>
    <w:rsid w:val="006B3498"/>
    <w:rsid w:val="006B35DD"/>
    <w:rsid w:val="006B3936"/>
    <w:rsid w:val="006B3971"/>
    <w:rsid w:val="006B3E48"/>
    <w:rsid w:val="006B3FC2"/>
    <w:rsid w:val="006B40A3"/>
    <w:rsid w:val="006B40EA"/>
    <w:rsid w:val="006B40FF"/>
    <w:rsid w:val="006B4172"/>
    <w:rsid w:val="006B4685"/>
    <w:rsid w:val="006B47A4"/>
    <w:rsid w:val="006B4A80"/>
    <w:rsid w:val="006B4E82"/>
    <w:rsid w:val="006B4EE3"/>
    <w:rsid w:val="006B5200"/>
    <w:rsid w:val="006B5617"/>
    <w:rsid w:val="006B57C2"/>
    <w:rsid w:val="006B5D95"/>
    <w:rsid w:val="006B5E76"/>
    <w:rsid w:val="006B5EE1"/>
    <w:rsid w:val="006B5EFE"/>
    <w:rsid w:val="006B60C4"/>
    <w:rsid w:val="006B631D"/>
    <w:rsid w:val="006B65D0"/>
    <w:rsid w:val="006B6EB9"/>
    <w:rsid w:val="006B6EC2"/>
    <w:rsid w:val="006B7127"/>
    <w:rsid w:val="006B731C"/>
    <w:rsid w:val="006B7483"/>
    <w:rsid w:val="006B78B0"/>
    <w:rsid w:val="006B7906"/>
    <w:rsid w:val="006B7B71"/>
    <w:rsid w:val="006B7D59"/>
    <w:rsid w:val="006C0288"/>
    <w:rsid w:val="006C0361"/>
    <w:rsid w:val="006C04B5"/>
    <w:rsid w:val="006C0BCC"/>
    <w:rsid w:val="006C1215"/>
    <w:rsid w:val="006C1511"/>
    <w:rsid w:val="006C1958"/>
    <w:rsid w:val="006C19C6"/>
    <w:rsid w:val="006C1A2F"/>
    <w:rsid w:val="006C1C73"/>
    <w:rsid w:val="006C1D4D"/>
    <w:rsid w:val="006C1D6B"/>
    <w:rsid w:val="006C1E20"/>
    <w:rsid w:val="006C2871"/>
    <w:rsid w:val="006C2A88"/>
    <w:rsid w:val="006C2C05"/>
    <w:rsid w:val="006C2CC2"/>
    <w:rsid w:val="006C2D06"/>
    <w:rsid w:val="006C2D41"/>
    <w:rsid w:val="006C2EB0"/>
    <w:rsid w:val="006C2EC1"/>
    <w:rsid w:val="006C30B3"/>
    <w:rsid w:val="006C32C3"/>
    <w:rsid w:val="006C3564"/>
    <w:rsid w:val="006C3A1D"/>
    <w:rsid w:val="006C3B6E"/>
    <w:rsid w:val="006C3EDC"/>
    <w:rsid w:val="006C413E"/>
    <w:rsid w:val="006C4154"/>
    <w:rsid w:val="006C4B18"/>
    <w:rsid w:val="006C5170"/>
    <w:rsid w:val="006C5244"/>
    <w:rsid w:val="006C538D"/>
    <w:rsid w:val="006C554B"/>
    <w:rsid w:val="006C575E"/>
    <w:rsid w:val="006C593F"/>
    <w:rsid w:val="006C5982"/>
    <w:rsid w:val="006C59B4"/>
    <w:rsid w:val="006C5C7C"/>
    <w:rsid w:val="006C6394"/>
    <w:rsid w:val="006C639D"/>
    <w:rsid w:val="006C67A9"/>
    <w:rsid w:val="006C6E40"/>
    <w:rsid w:val="006C71B8"/>
    <w:rsid w:val="006C79B8"/>
    <w:rsid w:val="006C7C58"/>
    <w:rsid w:val="006C7E5C"/>
    <w:rsid w:val="006D00E5"/>
    <w:rsid w:val="006D0515"/>
    <w:rsid w:val="006D05DB"/>
    <w:rsid w:val="006D065A"/>
    <w:rsid w:val="006D075F"/>
    <w:rsid w:val="006D07D4"/>
    <w:rsid w:val="006D0A5C"/>
    <w:rsid w:val="006D0A9D"/>
    <w:rsid w:val="006D0B73"/>
    <w:rsid w:val="006D0F03"/>
    <w:rsid w:val="006D1002"/>
    <w:rsid w:val="006D1048"/>
    <w:rsid w:val="006D1091"/>
    <w:rsid w:val="006D10D8"/>
    <w:rsid w:val="006D13DC"/>
    <w:rsid w:val="006D159F"/>
    <w:rsid w:val="006D198F"/>
    <w:rsid w:val="006D1EF8"/>
    <w:rsid w:val="006D2118"/>
    <w:rsid w:val="006D2315"/>
    <w:rsid w:val="006D253C"/>
    <w:rsid w:val="006D29B4"/>
    <w:rsid w:val="006D2A59"/>
    <w:rsid w:val="006D2AE5"/>
    <w:rsid w:val="006D2C2B"/>
    <w:rsid w:val="006D301B"/>
    <w:rsid w:val="006D31B5"/>
    <w:rsid w:val="006D31F4"/>
    <w:rsid w:val="006D3671"/>
    <w:rsid w:val="006D36C6"/>
    <w:rsid w:val="006D407D"/>
    <w:rsid w:val="006D4D35"/>
    <w:rsid w:val="006D51DF"/>
    <w:rsid w:val="006D538A"/>
    <w:rsid w:val="006D56CE"/>
    <w:rsid w:val="006D574F"/>
    <w:rsid w:val="006D58F1"/>
    <w:rsid w:val="006D5BF3"/>
    <w:rsid w:val="006D612B"/>
    <w:rsid w:val="006D613F"/>
    <w:rsid w:val="006D6166"/>
    <w:rsid w:val="006D61E5"/>
    <w:rsid w:val="006D65A3"/>
    <w:rsid w:val="006D662B"/>
    <w:rsid w:val="006D6858"/>
    <w:rsid w:val="006D687C"/>
    <w:rsid w:val="006D68DE"/>
    <w:rsid w:val="006D6931"/>
    <w:rsid w:val="006D6985"/>
    <w:rsid w:val="006D6AA2"/>
    <w:rsid w:val="006D6B2A"/>
    <w:rsid w:val="006D6D3B"/>
    <w:rsid w:val="006D6EFF"/>
    <w:rsid w:val="006D71DD"/>
    <w:rsid w:val="006D7211"/>
    <w:rsid w:val="006D737C"/>
    <w:rsid w:val="006D7575"/>
    <w:rsid w:val="006D76DC"/>
    <w:rsid w:val="006D7777"/>
    <w:rsid w:val="006D7C26"/>
    <w:rsid w:val="006D7CF4"/>
    <w:rsid w:val="006D7EA7"/>
    <w:rsid w:val="006D7EAB"/>
    <w:rsid w:val="006E0031"/>
    <w:rsid w:val="006E0378"/>
    <w:rsid w:val="006E046D"/>
    <w:rsid w:val="006E0D5A"/>
    <w:rsid w:val="006E0D8E"/>
    <w:rsid w:val="006E0DF0"/>
    <w:rsid w:val="006E10AB"/>
    <w:rsid w:val="006E161E"/>
    <w:rsid w:val="006E16CC"/>
    <w:rsid w:val="006E17B0"/>
    <w:rsid w:val="006E19D9"/>
    <w:rsid w:val="006E1B0E"/>
    <w:rsid w:val="006E2059"/>
    <w:rsid w:val="006E218B"/>
    <w:rsid w:val="006E2281"/>
    <w:rsid w:val="006E22B7"/>
    <w:rsid w:val="006E236D"/>
    <w:rsid w:val="006E2721"/>
    <w:rsid w:val="006E2F7F"/>
    <w:rsid w:val="006E3108"/>
    <w:rsid w:val="006E31E6"/>
    <w:rsid w:val="006E34C6"/>
    <w:rsid w:val="006E34CC"/>
    <w:rsid w:val="006E3766"/>
    <w:rsid w:val="006E37FF"/>
    <w:rsid w:val="006E3948"/>
    <w:rsid w:val="006E3CB2"/>
    <w:rsid w:val="006E3E74"/>
    <w:rsid w:val="006E42F9"/>
    <w:rsid w:val="006E433F"/>
    <w:rsid w:val="006E45BE"/>
    <w:rsid w:val="006E4B76"/>
    <w:rsid w:val="006E4BAA"/>
    <w:rsid w:val="006E4F96"/>
    <w:rsid w:val="006E5715"/>
    <w:rsid w:val="006E57E7"/>
    <w:rsid w:val="006E59C3"/>
    <w:rsid w:val="006E5B54"/>
    <w:rsid w:val="006E5F81"/>
    <w:rsid w:val="006E611C"/>
    <w:rsid w:val="006E63ED"/>
    <w:rsid w:val="006E6978"/>
    <w:rsid w:val="006E69AF"/>
    <w:rsid w:val="006E7009"/>
    <w:rsid w:val="006E7309"/>
    <w:rsid w:val="006E75AE"/>
    <w:rsid w:val="006E76F2"/>
    <w:rsid w:val="006E77A2"/>
    <w:rsid w:val="006F006D"/>
    <w:rsid w:val="006F00F8"/>
    <w:rsid w:val="006F0241"/>
    <w:rsid w:val="006F0426"/>
    <w:rsid w:val="006F04EE"/>
    <w:rsid w:val="006F06D8"/>
    <w:rsid w:val="006F07D7"/>
    <w:rsid w:val="006F0AC7"/>
    <w:rsid w:val="006F0BAD"/>
    <w:rsid w:val="006F1503"/>
    <w:rsid w:val="006F15D5"/>
    <w:rsid w:val="006F1611"/>
    <w:rsid w:val="006F17B4"/>
    <w:rsid w:val="006F17D0"/>
    <w:rsid w:val="006F18FE"/>
    <w:rsid w:val="006F19B9"/>
    <w:rsid w:val="006F1AB2"/>
    <w:rsid w:val="006F1C87"/>
    <w:rsid w:val="006F1F80"/>
    <w:rsid w:val="006F24AD"/>
    <w:rsid w:val="006F268E"/>
    <w:rsid w:val="006F2766"/>
    <w:rsid w:val="006F2774"/>
    <w:rsid w:val="006F27ED"/>
    <w:rsid w:val="006F29B5"/>
    <w:rsid w:val="006F2A84"/>
    <w:rsid w:val="006F2DDA"/>
    <w:rsid w:val="006F2FCF"/>
    <w:rsid w:val="006F2FF7"/>
    <w:rsid w:val="006F3354"/>
    <w:rsid w:val="006F3372"/>
    <w:rsid w:val="006F344E"/>
    <w:rsid w:val="006F361A"/>
    <w:rsid w:val="006F36E9"/>
    <w:rsid w:val="006F391B"/>
    <w:rsid w:val="006F3B8E"/>
    <w:rsid w:val="006F3BE6"/>
    <w:rsid w:val="006F3C7A"/>
    <w:rsid w:val="006F3D6A"/>
    <w:rsid w:val="006F3F6A"/>
    <w:rsid w:val="006F4500"/>
    <w:rsid w:val="006F47B6"/>
    <w:rsid w:val="006F4A7D"/>
    <w:rsid w:val="006F4B48"/>
    <w:rsid w:val="006F52B9"/>
    <w:rsid w:val="006F58F4"/>
    <w:rsid w:val="006F58FC"/>
    <w:rsid w:val="006F5CE1"/>
    <w:rsid w:val="006F5EDB"/>
    <w:rsid w:val="006F5FB5"/>
    <w:rsid w:val="006F6189"/>
    <w:rsid w:val="006F6208"/>
    <w:rsid w:val="006F64C1"/>
    <w:rsid w:val="006F6501"/>
    <w:rsid w:val="006F6A9F"/>
    <w:rsid w:val="006F6B12"/>
    <w:rsid w:val="006F6EF9"/>
    <w:rsid w:val="006F74B2"/>
    <w:rsid w:val="006F74F0"/>
    <w:rsid w:val="006F7588"/>
    <w:rsid w:val="006F75F1"/>
    <w:rsid w:val="006F78EE"/>
    <w:rsid w:val="00700047"/>
    <w:rsid w:val="0070028B"/>
    <w:rsid w:val="007002F6"/>
    <w:rsid w:val="00700566"/>
    <w:rsid w:val="0070067B"/>
    <w:rsid w:val="00700828"/>
    <w:rsid w:val="00700AB7"/>
    <w:rsid w:val="0070106D"/>
    <w:rsid w:val="00701127"/>
    <w:rsid w:val="00701240"/>
    <w:rsid w:val="007015EB"/>
    <w:rsid w:val="00701E88"/>
    <w:rsid w:val="007023BD"/>
    <w:rsid w:val="007026B2"/>
    <w:rsid w:val="00702A3C"/>
    <w:rsid w:val="00702C1F"/>
    <w:rsid w:val="00702D47"/>
    <w:rsid w:val="00702E87"/>
    <w:rsid w:val="007039B0"/>
    <w:rsid w:val="00703D03"/>
    <w:rsid w:val="00703ECD"/>
    <w:rsid w:val="00703EE8"/>
    <w:rsid w:val="00704200"/>
    <w:rsid w:val="00704692"/>
    <w:rsid w:val="0070491A"/>
    <w:rsid w:val="00704C32"/>
    <w:rsid w:val="00704C57"/>
    <w:rsid w:val="007053C1"/>
    <w:rsid w:val="007054D8"/>
    <w:rsid w:val="00705F40"/>
    <w:rsid w:val="0070663F"/>
    <w:rsid w:val="007067EF"/>
    <w:rsid w:val="00706A1F"/>
    <w:rsid w:val="00706B54"/>
    <w:rsid w:val="00706BB6"/>
    <w:rsid w:val="00706E28"/>
    <w:rsid w:val="00706FE7"/>
    <w:rsid w:val="007071ED"/>
    <w:rsid w:val="00707593"/>
    <w:rsid w:val="0070760E"/>
    <w:rsid w:val="007076E9"/>
    <w:rsid w:val="00707AB3"/>
    <w:rsid w:val="00707B43"/>
    <w:rsid w:val="00707F58"/>
    <w:rsid w:val="007102CF"/>
    <w:rsid w:val="007103E7"/>
    <w:rsid w:val="007105FA"/>
    <w:rsid w:val="007106AA"/>
    <w:rsid w:val="00711026"/>
    <w:rsid w:val="00711089"/>
    <w:rsid w:val="007110D2"/>
    <w:rsid w:val="007112BD"/>
    <w:rsid w:val="007113A8"/>
    <w:rsid w:val="00711659"/>
    <w:rsid w:val="007116A4"/>
    <w:rsid w:val="007117F9"/>
    <w:rsid w:val="007118B6"/>
    <w:rsid w:val="00711946"/>
    <w:rsid w:val="00711B81"/>
    <w:rsid w:val="00711ED2"/>
    <w:rsid w:val="00712203"/>
    <w:rsid w:val="00712828"/>
    <w:rsid w:val="007129B8"/>
    <w:rsid w:val="007129F3"/>
    <w:rsid w:val="0071304E"/>
    <w:rsid w:val="007130B0"/>
    <w:rsid w:val="007131F3"/>
    <w:rsid w:val="007134B5"/>
    <w:rsid w:val="007135B6"/>
    <w:rsid w:val="007135F9"/>
    <w:rsid w:val="007138D3"/>
    <w:rsid w:val="007138E2"/>
    <w:rsid w:val="00713CDC"/>
    <w:rsid w:val="007140A8"/>
    <w:rsid w:val="00714186"/>
    <w:rsid w:val="007142A7"/>
    <w:rsid w:val="0071444F"/>
    <w:rsid w:val="00714523"/>
    <w:rsid w:val="0071469F"/>
    <w:rsid w:val="007147CE"/>
    <w:rsid w:val="00714B19"/>
    <w:rsid w:val="00714B3E"/>
    <w:rsid w:val="00714EA9"/>
    <w:rsid w:val="007153B7"/>
    <w:rsid w:val="007156EA"/>
    <w:rsid w:val="00715771"/>
    <w:rsid w:val="007157A1"/>
    <w:rsid w:val="007158CE"/>
    <w:rsid w:val="007159F5"/>
    <w:rsid w:val="00715A70"/>
    <w:rsid w:val="00715C05"/>
    <w:rsid w:val="00716013"/>
    <w:rsid w:val="0071624C"/>
    <w:rsid w:val="007162B4"/>
    <w:rsid w:val="007163EA"/>
    <w:rsid w:val="0071646D"/>
    <w:rsid w:val="00716739"/>
    <w:rsid w:val="00716E21"/>
    <w:rsid w:val="007171EB"/>
    <w:rsid w:val="0071737B"/>
    <w:rsid w:val="007173B1"/>
    <w:rsid w:val="00717BF7"/>
    <w:rsid w:val="00717FED"/>
    <w:rsid w:val="007202A0"/>
    <w:rsid w:val="007202D3"/>
    <w:rsid w:val="00720342"/>
    <w:rsid w:val="00720466"/>
    <w:rsid w:val="00720684"/>
    <w:rsid w:val="007206EB"/>
    <w:rsid w:val="007207C3"/>
    <w:rsid w:val="007207E6"/>
    <w:rsid w:val="00720831"/>
    <w:rsid w:val="00720949"/>
    <w:rsid w:val="00720AF8"/>
    <w:rsid w:val="00720EEC"/>
    <w:rsid w:val="007211AA"/>
    <w:rsid w:val="007211DE"/>
    <w:rsid w:val="00721263"/>
    <w:rsid w:val="00721501"/>
    <w:rsid w:val="00721881"/>
    <w:rsid w:val="00721DD1"/>
    <w:rsid w:val="007220B6"/>
    <w:rsid w:val="007220EC"/>
    <w:rsid w:val="007223B4"/>
    <w:rsid w:val="00722890"/>
    <w:rsid w:val="007228FA"/>
    <w:rsid w:val="007231D3"/>
    <w:rsid w:val="00723236"/>
    <w:rsid w:val="007232A3"/>
    <w:rsid w:val="007237E5"/>
    <w:rsid w:val="007237EA"/>
    <w:rsid w:val="007239F6"/>
    <w:rsid w:val="00723E65"/>
    <w:rsid w:val="00723EE7"/>
    <w:rsid w:val="00723FCB"/>
    <w:rsid w:val="00723FED"/>
    <w:rsid w:val="0072420B"/>
    <w:rsid w:val="007242B3"/>
    <w:rsid w:val="0072448F"/>
    <w:rsid w:val="00724724"/>
    <w:rsid w:val="007247BA"/>
    <w:rsid w:val="0072481B"/>
    <w:rsid w:val="0072481C"/>
    <w:rsid w:val="007248BD"/>
    <w:rsid w:val="00724986"/>
    <w:rsid w:val="00724F46"/>
    <w:rsid w:val="00725067"/>
    <w:rsid w:val="007254A5"/>
    <w:rsid w:val="00725596"/>
    <w:rsid w:val="00725721"/>
    <w:rsid w:val="007258F2"/>
    <w:rsid w:val="0072593C"/>
    <w:rsid w:val="007259F6"/>
    <w:rsid w:val="00725AAE"/>
    <w:rsid w:val="00726250"/>
    <w:rsid w:val="007267C5"/>
    <w:rsid w:val="00726BBA"/>
    <w:rsid w:val="00726C1D"/>
    <w:rsid w:val="00726CD1"/>
    <w:rsid w:val="00727139"/>
    <w:rsid w:val="00727151"/>
    <w:rsid w:val="00727841"/>
    <w:rsid w:val="00727D82"/>
    <w:rsid w:val="00727FAF"/>
    <w:rsid w:val="00730099"/>
    <w:rsid w:val="00730482"/>
    <w:rsid w:val="00730555"/>
    <w:rsid w:val="00730704"/>
    <w:rsid w:val="00730E95"/>
    <w:rsid w:val="00731368"/>
    <w:rsid w:val="007314B3"/>
    <w:rsid w:val="00731503"/>
    <w:rsid w:val="007319A5"/>
    <w:rsid w:val="007323D3"/>
    <w:rsid w:val="00732480"/>
    <w:rsid w:val="00732957"/>
    <w:rsid w:val="00732F28"/>
    <w:rsid w:val="00733026"/>
    <w:rsid w:val="00733355"/>
    <w:rsid w:val="00733424"/>
    <w:rsid w:val="00733681"/>
    <w:rsid w:val="0073370B"/>
    <w:rsid w:val="007338FF"/>
    <w:rsid w:val="0073395F"/>
    <w:rsid w:val="00733AC2"/>
    <w:rsid w:val="00734253"/>
    <w:rsid w:val="00734342"/>
    <w:rsid w:val="007347A6"/>
    <w:rsid w:val="00734A0A"/>
    <w:rsid w:val="00734D48"/>
    <w:rsid w:val="00734F1C"/>
    <w:rsid w:val="00735055"/>
    <w:rsid w:val="0073546F"/>
    <w:rsid w:val="0073559A"/>
    <w:rsid w:val="007358BC"/>
    <w:rsid w:val="0073595C"/>
    <w:rsid w:val="00735DAC"/>
    <w:rsid w:val="00735ED8"/>
    <w:rsid w:val="007360F0"/>
    <w:rsid w:val="007362F5"/>
    <w:rsid w:val="00736310"/>
    <w:rsid w:val="007363F2"/>
    <w:rsid w:val="00736EEA"/>
    <w:rsid w:val="00737254"/>
    <w:rsid w:val="00737390"/>
    <w:rsid w:val="0073762F"/>
    <w:rsid w:val="00737B31"/>
    <w:rsid w:val="00737C3C"/>
    <w:rsid w:val="00737D4A"/>
    <w:rsid w:val="00737D9A"/>
    <w:rsid w:val="00737E44"/>
    <w:rsid w:val="00737EEB"/>
    <w:rsid w:val="00737F1A"/>
    <w:rsid w:val="00740017"/>
    <w:rsid w:val="00740479"/>
    <w:rsid w:val="00740625"/>
    <w:rsid w:val="00740646"/>
    <w:rsid w:val="00740974"/>
    <w:rsid w:val="00741171"/>
    <w:rsid w:val="007417FA"/>
    <w:rsid w:val="00741B31"/>
    <w:rsid w:val="00741C72"/>
    <w:rsid w:val="00741E7C"/>
    <w:rsid w:val="00741EE8"/>
    <w:rsid w:val="00741F8F"/>
    <w:rsid w:val="0074202A"/>
    <w:rsid w:val="007421C6"/>
    <w:rsid w:val="007421EA"/>
    <w:rsid w:val="0074231F"/>
    <w:rsid w:val="00742603"/>
    <w:rsid w:val="007426FF"/>
    <w:rsid w:val="0074297F"/>
    <w:rsid w:val="007430C8"/>
    <w:rsid w:val="007436D9"/>
    <w:rsid w:val="00743A5B"/>
    <w:rsid w:val="00743E77"/>
    <w:rsid w:val="00743FAA"/>
    <w:rsid w:val="00744045"/>
    <w:rsid w:val="00744334"/>
    <w:rsid w:val="00744375"/>
    <w:rsid w:val="007444CC"/>
    <w:rsid w:val="007447DC"/>
    <w:rsid w:val="00744DFE"/>
    <w:rsid w:val="00745091"/>
    <w:rsid w:val="0074537B"/>
    <w:rsid w:val="007455B6"/>
    <w:rsid w:val="007456FA"/>
    <w:rsid w:val="00745A4E"/>
    <w:rsid w:val="00745C33"/>
    <w:rsid w:val="00746193"/>
    <w:rsid w:val="007463F2"/>
    <w:rsid w:val="00746424"/>
    <w:rsid w:val="00746687"/>
    <w:rsid w:val="00746976"/>
    <w:rsid w:val="00746DF0"/>
    <w:rsid w:val="00746E64"/>
    <w:rsid w:val="00746F46"/>
    <w:rsid w:val="007473F3"/>
    <w:rsid w:val="00747A22"/>
    <w:rsid w:val="00747AB8"/>
    <w:rsid w:val="00747B88"/>
    <w:rsid w:val="00747C04"/>
    <w:rsid w:val="00747E89"/>
    <w:rsid w:val="007500D1"/>
    <w:rsid w:val="0075034B"/>
    <w:rsid w:val="00750380"/>
    <w:rsid w:val="0075040F"/>
    <w:rsid w:val="00750438"/>
    <w:rsid w:val="007504B1"/>
    <w:rsid w:val="007504D9"/>
    <w:rsid w:val="007505F3"/>
    <w:rsid w:val="007506B5"/>
    <w:rsid w:val="00750BA8"/>
    <w:rsid w:val="00750D28"/>
    <w:rsid w:val="00750E39"/>
    <w:rsid w:val="00750EB9"/>
    <w:rsid w:val="00750F0C"/>
    <w:rsid w:val="00751000"/>
    <w:rsid w:val="00751180"/>
    <w:rsid w:val="007512BD"/>
    <w:rsid w:val="007512E6"/>
    <w:rsid w:val="00751907"/>
    <w:rsid w:val="00751C9F"/>
    <w:rsid w:val="00751D2D"/>
    <w:rsid w:val="00751F09"/>
    <w:rsid w:val="00752877"/>
    <w:rsid w:val="0075288C"/>
    <w:rsid w:val="00752EF8"/>
    <w:rsid w:val="00753353"/>
    <w:rsid w:val="007533D5"/>
    <w:rsid w:val="007534DB"/>
    <w:rsid w:val="00753792"/>
    <w:rsid w:val="007538C1"/>
    <w:rsid w:val="00753B4E"/>
    <w:rsid w:val="00753B5D"/>
    <w:rsid w:val="00753EC4"/>
    <w:rsid w:val="0075408E"/>
    <w:rsid w:val="007543B6"/>
    <w:rsid w:val="00755181"/>
    <w:rsid w:val="0075534A"/>
    <w:rsid w:val="00755A25"/>
    <w:rsid w:val="00755BFC"/>
    <w:rsid w:val="00755C1F"/>
    <w:rsid w:val="00755F29"/>
    <w:rsid w:val="0075632D"/>
    <w:rsid w:val="00756556"/>
    <w:rsid w:val="007568A2"/>
    <w:rsid w:val="007572AE"/>
    <w:rsid w:val="00757335"/>
    <w:rsid w:val="00760760"/>
    <w:rsid w:val="00760B11"/>
    <w:rsid w:val="00760C76"/>
    <w:rsid w:val="00760D96"/>
    <w:rsid w:val="00760DA8"/>
    <w:rsid w:val="00760E17"/>
    <w:rsid w:val="00760F69"/>
    <w:rsid w:val="00761106"/>
    <w:rsid w:val="00761557"/>
    <w:rsid w:val="0076156E"/>
    <w:rsid w:val="00761C1A"/>
    <w:rsid w:val="007621D1"/>
    <w:rsid w:val="007623AA"/>
    <w:rsid w:val="00762447"/>
    <w:rsid w:val="0076266B"/>
    <w:rsid w:val="00762680"/>
    <w:rsid w:val="007629FD"/>
    <w:rsid w:val="00762B22"/>
    <w:rsid w:val="00762F2F"/>
    <w:rsid w:val="0076318D"/>
    <w:rsid w:val="00763325"/>
    <w:rsid w:val="00763377"/>
    <w:rsid w:val="0076351F"/>
    <w:rsid w:val="0076357C"/>
    <w:rsid w:val="007638C0"/>
    <w:rsid w:val="00764348"/>
    <w:rsid w:val="007644AA"/>
    <w:rsid w:val="007644FC"/>
    <w:rsid w:val="007645E2"/>
    <w:rsid w:val="00764893"/>
    <w:rsid w:val="00764BB7"/>
    <w:rsid w:val="00764BBD"/>
    <w:rsid w:val="00764D5B"/>
    <w:rsid w:val="00764E6D"/>
    <w:rsid w:val="007653D1"/>
    <w:rsid w:val="00765581"/>
    <w:rsid w:val="00765785"/>
    <w:rsid w:val="007659DC"/>
    <w:rsid w:val="00765BD5"/>
    <w:rsid w:val="0076613E"/>
    <w:rsid w:val="0076625E"/>
    <w:rsid w:val="007665BD"/>
    <w:rsid w:val="007667A3"/>
    <w:rsid w:val="00767225"/>
    <w:rsid w:val="007672A2"/>
    <w:rsid w:val="00767383"/>
    <w:rsid w:val="007677AC"/>
    <w:rsid w:val="00767B16"/>
    <w:rsid w:val="00767C23"/>
    <w:rsid w:val="00767E12"/>
    <w:rsid w:val="00767F17"/>
    <w:rsid w:val="0077022E"/>
    <w:rsid w:val="00770662"/>
    <w:rsid w:val="00770711"/>
    <w:rsid w:val="00770731"/>
    <w:rsid w:val="00770C69"/>
    <w:rsid w:val="00770DBA"/>
    <w:rsid w:val="0077128C"/>
    <w:rsid w:val="00771420"/>
    <w:rsid w:val="0077162D"/>
    <w:rsid w:val="00771860"/>
    <w:rsid w:val="00771BA7"/>
    <w:rsid w:val="00771CD1"/>
    <w:rsid w:val="007722E6"/>
    <w:rsid w:val="00772472"/>
    <w:rsid w:val="0077264B"/>
    <w:rsid w:val="00772A2A"/>
    <w:rsid w:val="00772D9B"/>
    <w:rsid w:val="00772E0F"/>
    <w:rsid w:val="00773275"/>
    <w:rsid w:val="007734C7"/>
    <w:rsid w:val="00773543"/>
    <w:rsid w:val="00773616"/>
    <w:rsid w:val="007736FA"/>
    <w:rsid w:val="00773D99"/>
    <w:rsid w:val="00774129"/>
    <w:rsid w:val="00774199"/>
    <w:rsid w:val="00774DE5"/>
    <w:rsid w:val="00775335"/>
    <w:rsid w:val="00775B57"/>
    <w:rsid w:val="00775BAF"/>
    <w:rsid w:val="00775C13"/>
    <w:rsid w:val="00775DBC"/>
    <w:rsid w:val="00776372"/>
    <w:rsid w:val="007763A9"/>
    <w:rsid w:val="007764D9"/>
    <w:rsid w:val="0077678D"/>
    <w:rsid w:val="007768FF"/>
    <w:rsid w:val="00776C58"/>
    <w:rsid w:val="007774E1"/>
    <w:rsid w:val="007777FC"/>
    <w:rsid w:val="00777920"/>
    <w:rsid w:val="00777953"/>
    <w:rsid w:val="00777A46"/>
    <w:rsid w:val="00777A98"/>
    <w:rsid w:val="00777AE8"/>
    <w:rsid w:val="00777C91"/>
    <w:rsid w:val="00780111"/>
    <w:rsid w:val="007801AD"/>
    <w:rsid w:val="0078065A"/>
    <w:rsid w:val="007807A1"/>
    <w:rsid w:val="0078091B"/>
    <w:rsid w:val="00780DBB"/>
    <w:rsid w:val="00780E36"/>
    <w:rsid w:val="00780F13"/>
    <w:rsid w:val="0078106D"/>
    <w:rsid w:val="007813FA"/>
    <w:rsid w:val="007819B8"/>
    <w:rsid w:val="00781A31"/>
    <w:rsid w:val="00781A8B"/>
    <w:rsid w:val="00781AA9"/>
    <w:rsid w:val="007822A1"/>
    <w:rsid w:val="00782340"/>
    <w:rsid w:val="00782DD3"/>
    <w:rsid w:val="00782F53"/>
    <w:rsid w:val="00783297"/>
    <w:rsid w:val="0078351D"/>
    <w:rsid w:val="007835CC"/>
    <w:rsid w:val="007835D9"/>
    <w:rsid w:val="007836C6"/>
    <w:rsid w:val="00783820"/>
    <w:rsid w:val="0078383E"/>
    <w:rsid w:val="00783893"/>
    <w:rsid w:val="007838BB"/>
    <w:rsid w:val="00783B08"/>
    <w:rsid w:val="00783B36"/>
    <w:rsid w:val="00783BDF"/>
    <w:rsid w:val="00784219"/>
    <w:rsid w:val="00784349"/>
    <w:rsid w:val="007843FA"/>
    <w:rsid w:val="00784875"/>
    <w:rsid w:val="00784891"/>
    <w:rsid w:val="007848D1"/>
    <w:rsid w:val="007848FE"/>
    <w:rsid w:val="00784949"/>
    <w:rsid w:val="00784CCC"/>
    <w:rsid w:val="00784D98"/>
    <w:rsid w:val="00784DFE"/>
    <w:rsid w:val="00784E34"/>
    <w:rsid w:val="00784EFA"/>
    <w:rsid w:val="00785140"/>
    <w:rsid w:val="007851AF"/>
    <w:rsid w:val="00785218"/>
    <w:rsid w:val="00785554"/>
    <w:rsid w:val="00785717"/>
    <w:rsid w:val="0078580C"/>
    <w:rsid w:val="00785842"/>
    <w:rsid w:val="00785DCD"/>
    <w:rsid w:val="007860A6"/>
    <w:rsid w:val="00786BC2"/>
    <w:rsid w:val="00786EAB"/>
    <w:rsid w:val="00787823"/>
    <w:rsid w:val="00787F1E"/>
    <w:rsid w:val="00790025"/>
    <w:rsid w:val="00790204"/>
    <w:rsid w:val="007902D5"/>
    <w:rsid w:val="0079057B"/>
    <w:rsid w:val="0079068D"/>
    <w:rsid w:val="00790D97"/>
    <w:rsid w:val="00790E7F"/>
    <w:rsid w:val="00790F3F"/>
    <w:rsid w:val="007910C1"/>
    <w:rsid w:val="007910C6"/>
    <w:rsid w:val="00791501"/>
    <w:rsid w:val="00791550"/>
    <w:rsid w:val="00791C3C"/>
    <w:rsid w:val="00791D7B"/>
    <w:rsid w:val="00791F03"/>
    <w:rsid w:val="007923A5"/>
    <w:rsid w:val="0079274A"/>
    <w:rsid w:val="00792F92"/>
    <w:rsid w:val="0079312E"/>
    <w:rsid w:val="0079313B"/>
    <w:rsid w:val="00793161"/>
    <w:rsid w:val="007931F5"/>
    <w:rsid w:val="007933F3"/>
    <w:rsid w:val="0079356C"/>
    <w:rsid w:val="0079356F"/>
    <w:rsid w:val="007938F0"/>
    <w:rsid w:val="00793C43"/>
    <w:rsid w:val="00793E6A"/>
    <w:rsid w:val="00794195"/>
    <w:rsid w:val="00794296"/>
    <w:rsid w:val="0079461B"/>
    <w:rsid w:val="007948AE"/>
    <w:rsid w:val="007949E6"/>
    <w:rsid w:val="00794A43"/>
    <w:rsid w:val="00794A60"/>
    <w:rsid w:val="00794CA5"/>
    <w:rsid w:val="0079511F"/>
    <w:rsid w:val="007951C3"/>
    <w:rsid w:val="007952F7"/>
    <w:rsid w:val="007956C5"/>
    <w:rsid w:val="00795AEA"/>
    <w:rsid w:val="00795BE0"/>
    <w:rsid w:val="00795C6D"/>
    <w:rsid w:val="00795CA9"/>
    <w:rsid w:val="00795DCE"/>
    <w:rsid w:val="0079600D"/>
    <w:rsid w:val="007966CA"/>
    <w:rsid w:val="00796815"/>
    <w:rsid w:val="0079688A"/>
    <w:rsid w:val="00796915"/>
    <w:rsid w:val="00796C39"/>
    <w:rsid w:val="007970F9"/>
    <w:rsid w:val="00797224"/>
    <w:rsid w:val="007972D0"/>
    <w:rsid w:val="0079736D"/>
    <w:rsid w:val="00797494"/>
    <w:rsid w:val="00797A3B"/>
    <w:rsid w:val="00797A9E"/>
    <w:rsid w:val="00797C5D"/>
    <w:rsid w:val="00797C62"/>
    <w:rsid w:val="00797C79"/>
    <w:rsid w:val="007A0314"/>
    <w:rsid w:val="007A0642"/>
    <w:rsid w:val="007A0772"/>
    <w:rsid w:val="007A07D3"/>
    <w:rsid w:val="007A07DE"/>
    <w:rsid w:val="007A07E3"/>
    <w:rsid w:val="007A096B"/>
    <w:rsid w:val="007A0BDB"/>
    <w:rsid w:val="007A0F80"/>
    <w:rsid w:val="007A189F"/>
    <w:rsid w:val="007A19D6"/>
    <w:rsid w:val="007A1C3E"/>
    <w:rsid w:val="007A1ED2"/>
    <w:rsid w:val="007A219B"/>
    <w:rsid w:val="007A2491"/>
    <w:rsid w:val="007A2CB3"/>
    <w:rsid w:val="007A2E32"/>
    <w:rsid w:val="007A2F74"/>
    <w:rsid w:val="007A36A6"/>
    <w:rsid w:val="007A3B17"/>
    <w:rsid w:val="007A3DF1"/>
    <w:rsid w:val="007A3EF3"/>
    <w:rsid w:val="007A3F4B"/>
    <w:rsid w:val="007A438A"/>
    <w:rsid w:val="007A4587"/>
    <w:rsid w:val="007A46AF"/>
    <w:rsid w:val="007A46EC"/>
    <w:rsid w:val="007A4DD6"/>
    <w:rsid w:val="007A5028"/>
    <w:rsid w:val="007A5300"/>
    <w:rsid w:val="007A53CF"/>
    <w:rsid w:val="007A543B"/>
    <w:rsid w:val="007A598C"/>
    <w:rsid w:val="007A5AB4"/>
    <w:rsid w:val="007A5E9B"/>
    <w:rsid w:val="007A619C"/>
    <w:rsid w:val="007A62EE"/>
    <w:rsid w:val="007A654C"/>
    <w:rsid w:val="007A65D4"/>
    <w:rsid w:val="007A6778"/>
    <w:rsid w:val="007A6C5A"/>
    <w:rsid w:val="007A6DDF"/>
    <w:rsid w:val="007A6E23"/>
    <w:rsid w:val="007A6F01"/>
    <w:rsid w:val="007A7398"/>
    <w:rsid w:val="007A7449"/>
    <w:rsid w:val="007A7A8A"/>
    <w:rsid w:val="007B00D8"/>
    <w:rsid w:val="007B01DC"/>
    <w:rsid w:val="007B02AE"/>
    <w:rsid w:val="007B02B7"/>
    <w:rsid w:val="007B05D2"/>
    <w:rsid w:val="007B0679"/>
    <w:rsid w:val="007B0AD7"/>
    <w:rsid w:val="007B0B6C"/>
    <w:rsid w:val="007B0E69"/>
    <w:rsid w:val="007B1962"/>
    <w:rsid w:val="007B1AC9"/>
    <w:rsid w:val="007B1AE3"/>
    <w:rsid w:val="007B218C"/>
    <w:rsid w:val="007B2377"/>
    <w:rsid w:val="007B26CC"/>
    <w:rsid w:val="007B283D"/>
    <w:rsid w:val="007B29F6"/>
    <w:rsid w:val="007B2CE7"/>
    <w:rsid w:val="007B2D66"/>
    <w:rsid w:val="007B320D"/>
    <w:rsid w:val="007B336D"/>
    <w:rsid w:val="007B33AA"/>
    <w:rsid w:val="007B35FC"/>
    <w:rsid w:val="007B3A3E"/>
    <w:rsid w:val="007B3E95"/>
    <w:rsid w:val="007B44B3"/>
    <w:rsid w:val="007B44CA"/>
    <w:rsid w:val="007B4586"/>
    <w:rsid w:val="007B497B"/>
    <w:rsid w:val="007B51AE"/>
    <w:rsid w:val="007B53C4"/>
    <w:rsid w:val="007B5597"/>
    <w:rsid w:val="007B5744"/>
    <w:rsid w:val="007B586E"/>
    <w:rsid w:val="007B5958"/>
    <w:rsid w:val="007B5A7E"/>
    <w:rsid w:val="007B5B19"/>
    <w:rsid w:val="007B5B2E"/>
    <w:rsid w:val="007B5E14"/>
    <w:rsid w:val="007B5F33"/>
    <w:rsid w:val="007B602C"/>
    <w:rsid w:val="007B60EF"/>
    <w:rsid w:val="007B6290"/>
    <w:rsid w:val="007B672C"/>
    <w:rsid w:val="007B6D1C"/>
    <w:rsid w:val="007B7087"/>
    <w:rsid w:val="007B7442"/>
    <w:rsid w:val="007B7DB5"/>
    <w:rsid w:val="007C019F"/>
    <w:rsid w:val="007C0210"/>
    <w:rsid w:val="007C0A02"/>
    <w:rsid w:val="007C0A03"/>
    <w:rsid w:val="007C0D40"/>
    <w:rsid w:val="007C0E39"/>
    <w:rsid w:val="007C0F0C"/>
    <w:rsid w:val="007C169F"/>
    <w:rsid w:val="007C1DB8"/>
    <w:rsid w:val="007C1F83"/>
    <w:rsid w:val="007C2052"/>
    <w:rsid w:val="007C2145"/>
    <w:rsid w:val="007C2495"/>
    <w:rsid w:val="007C26DE"/>
    <w:rsid w:val="007C273F"/>
    <w:rsid w:val="007C27FC"/>
    <w:rsid w:val="007C2A18"/>
    <w:rsid w:val="007C2AD8"/>
    <w:rsid w:val="007C2B55"/>
    <w:rsid w:val="007C3259"/>
    <w:rsid w:val="007C34FB"/>
    <w:rsid w:val="007C38AD"/>
    <w:rsid w:val="007C39FD"/>
    <w:rsid w:val="007C3A21"/>
    <w:rsid w:val="007C3AA7"/>
    <w:rsid w:val="007C3EED"/>
    <w:rsid w:val="007C3F4B"/>
    <w:rsid w:val="007C43AE"/>
    <w:rsid w:val="007C46E0"/>
    <w:rsid w:val="007C48B2"/>
    <w:rsid w:val="007C48F1"/>
    <w:rsid w:val="007C4A17"/>
    <w:rsid w:val="007C4AB5"/>
    <w:rsid w:val="007C4BD0"/>
    <w:rsid w:val="007C4C8E"/>
    <w:rsid w:val="007C512C"/>
    <w:rsid w:val="007C5130"/>
    <w:rsid w:val="007C560D"/>
    <w:rsid w:val="007C564C"/>
    <w:rsid w:val="007C5A23"/>
    <w:rsid w:val="007C5BDD"/>
    <w:rsid w:val="007C5D51"/>
    <w:rsid w:val="007C5F68"/>
    <w:rsid w:val="007C61E1"/>
    <w:rsid w:val="007C672E"/>
    <w:rsid w:val="007C6865"/>
    <w:rsid w:val="007C6A0A"/>
    <w:rsid w:val="007C6CEB"/>
    <w:rsid w:val="007C6FDF"/>
    <w:rsid w:val="007C71E0"/>
    <w:rsid w:val="007C7227"/>
    <w:rsid w:val="007C73C6"/>
    <w:rsid w:val="007C761F"/>
    <w:rsid w:val="007C7884"/>
    <w:rsid w:val="007C78FB"/>
    <w:rsid w:val="007C79AE"/>
    <w:rsid w:val="007C7AE6"/>
    <w:rsid w:val="007C7D33"/>
    <w:rsid w:val="007C7D5A"/>
    <w:rsid w:val="007C7EBB"/>
    <w:rsid w:val="007D0375"/>
    <w:rsid w:val="007D041E"/>
    <w:rsid w:val="007D0663"/>
    <w:rsid w:val="007D07AD"/>
    <w:rsid w:val="007D08F6"/>
    <w:rsid w:val="007D0917"/>
    <w:rsid w:val="007D09F0"/>
    <w:rsid w:val="007D0BF9"/>
    <w:rsid w:val="007D0FC0"/>
    <w:rsid w:val="007D1623"/>
    <w:rsid w:val="007D206C"/>
    <w:rsid w:val="007D21C7"/>
    <w:rsid w:val="007D246C"/>
    <w:rsid w:val="007D2B8E"/>
    <w:rsid w:val="007D3383"/>
    <w:rsid w:val="007D3397"/>
    <w:rsid w:val="007D3D85"/>
    <w:rsid w:val="007D3E4A"/>
    <w:rsid w:val="007D3E92"/>
    <w:rsid w:val="007D40D7"/>
    <w:rsid w:val="007D4364"/>
    <w:rsid w:val="007D44CD"/>
    <w:rsid w:val="007D46BA"/>
    <w:rsid w:val="007D4ACF"/>
    <w:rsid w:val="007D4B08"/>
    <w:rsid w:val="007D4BCF"/>
    <w:rsid w:val="007D4C27"/>
    <w:rsid w:val="007D4CEA"/>
    <w:rsid w:val="007D4DE7"/>
    <w:rsid w:val="007D5076"/>
    <w:rsid w:val="007D517E"/>
    <w:rsid w:val="007D567F"/>
    <w:rsid w:val="007D571F"/>
    <w:rsid w:val="007D5759"/>
    <w:rsid w:val="007D5F58"/>
    <w:rsid w:val="007D6420"/>
    <w:rsid w:val="007D65C3"/>
    <w:rsid w:val="007D6783"/>
    <w:rsid w:val="007D68CF"/>
    <w:rsid w:val="007D6E10"/>
    <w:rsid w:val="007D7156"/>
    <w:rsid w:val="007D73B6"/>
    <w:rsid w:val="007D748E"/>
    <w:rsid w:val="007D764E"/>
    <w:rsid w:val="007D78A9"/>
    <w:rsid w:val="007D79A5"/>
    <w:rsid w:val="007D7F86"/>
    <w:rsid w:val="007E004B"/>
    <w:rsid w:val="007E027D"/>
    <w:rsid w:val="007E02E3"/>
    <w:rsid w:val="007E046B"/>
    <w:rsid w:val="007E0523"/>
    <w:rsid w:val="007E054E"/>
    <w:rsid w:val="007E05C7"/>
    <w:rsid w:val="007E09C7"/>
    <w:rsid w:val="007E09D1"/>
    <w:rsid w:val="007E0B6C"/>
    <w:rsid w:val="007E0CBF"/>
    <w:rsid w:val="007E0CFA"/>
    <w:rsid w:val="007E109C"/>
    <w:rsid w:val="007E10D7"/>
    <w:rsid w:val="007E1556"/>
    <w:rsid w:val="007E1913"/>
    <w:rsid w:val="007E1C3E"/>
    <w:rsid w:val="007E1EFB"/>
    <w:rsid w:val="007E1F0B"/>
    <w:rsid w:val="007E256E"/>
    <w:rsid w:val="007E2C89"/>
    <w:rsid w:val="007E2EC3"/>
    <w:rsid w:val="007E312F"/>
    <w:rsid w:val="007E3463"/>
    <w:rsid w:val="007E3523"/>
    <w:rsid w:val="007E3615"/>
    <w:rsid w:val="007E36FE"/>
    <w:rsid w:val="007E3C75"/>
    <w:rsid w:val="007E3F3A"/>
    <w:rsid w:val="007E4053"/>
    <w:rsid w:val="007E4759"/>
    <w:rsid w:val="007E4BC0"/>
    <w:rsid w:val="007E4BF4"/>
    <w:rsid w:val="007E4D53"/>
    <w:rsid w:val="007E511C"/>
    <w:rsid w:val="007E51A4"/>
    <w:rsid w:val="007E53FC"/>
    <w:rsid w:val="007E5558"/>
    <w:rsid w:val="007E5703"/>
    <w:rsid w:val="007E5C40"/>
    <w:rsid w:val="007E5C6C"/>
    <w:rsid w:val="007E6109"/>
    <w:rsid w:val="007E6341"/>
    <w:rsid w:val="007E6A2C"/>
    <w:rsid w:val="007E6DE2"/>
    <w:rsid w:val="007E6DE4"/>
    <w:rsid w:val="007E6DE7"/>
    <w:rsid w:val="007E703D"/>
    <w:rsid w:val="007E71A1"/>
    <w:rsid w:val="007E71C1"/>
    <w:rsid w:val="007E7204"/>
    <w:rsid w:val="007E75FB"/>
    <w:rsid w:val="007E76A6"/>
    <w:rsid w:val="007E79FB"/>
    <w:rsid w:val="007E7A51"/>
    <w:rsid w:val="007E7CC5"/>
    <w:rsid w:val="007E7DB8"/>
    <w:rsid w:val="007E7E65"/>
    <w:rsid w:val="007E7E76"/>
    <w:rsid w:val="007F0266"/>
    <w:rsid w:val="007F0274"/>
    <w:rsid w:val="007F0A42"/>
    <w:rsid w:val="007F0C4F"/>
    <w:rsid w:val="007F0E7E"/>
    <w:rsid w:val="007F1439"/>
    <w:rsid w:val="007F1466"/>
    <w:rsid w:val="007F161C"/>
    <w:rsid w:val="007F185B"/>
    <w:rsid w:val="007F1B04"/>
    <w:rsid w:val="007F1D9A"/>
    <w:rsid w:val="007F1F12"/>
    <w:rsid w:val="007F21E2"/>
    <w:rsid w:val="007F2A0D"/>
    <w:rsid w:val="007F2BAB"/>
    <w:rsid w:val="007F2C0E"/>
    <w:rsid w:val="007F2CD2"/>
    <w:rsid w:val="007F2EB8"/>
    <w:rsid w:val="007F301D"/>
    <w:rsid w:val="007F3134"/>
    <w:rsid w:val="007F3137"/>
    <w:rsid w:val="007F32A8"/>
    <w:rsid w:val="007F376A"/>
    <w:rsid w:val="007F3794"/>
    <w:rsid w:val="007F3953"/>
    <w:rsid w:val="007F3AA3"/>
    <w:rsid w:val="007F4036"/>
    <w:rsid w:val="007F4145"/>
    <w:rsid w:val="007F42A0"/>
    <w:rsid w:val="007F44A2"/>
    <w:rsid w:val="007F44C9"/>
    <w:rsid w:val="007F4C11"/>
    <w:rsid w:val="007F4C4C"/>
    <w:rsid w:val="007F4D06"/>
    <w:rsid w:val="007F51F3"/>
    <w:rsid w:val="007F5228"/>
    <w:rsid w:val="007F5522"/>
    <w:rsid w:val="007F593A"/>
    <w:rsid w:val="007F59B1"/>
    <w:rsid w:val="007F62D9"/>
    <w:rsid w:val="007F63C1"/>
    <w:rsid w:val="007F65B2"/>
    <w:rsid w:val="007F676C"/>
    <w:rsid w:val="007F6837"/>
    <w:rsid w:val="007F6B29"/>
    <w:rsid w:val="007F6BD5"/>
    <w:rsid w:val="007F6C14"/>
    <w:rsid w:val="007F6C60"/>
    <w:rsid w:val="007F6E0E"/>
    <w:rsid w:val="007F6FA5"/>
    <w:rsid w:val="007F70F0"/>
    <w:rsid w:val="007F73F5"/>
    <w:rsid w:val="007F74A3"/>
    <w:rsid w:val="007F74B8"/>
    <w:rsid w:val="007F75CF"/>
    <w:rsid w:val="007F7706"/>
    <w:rsid w:val="007F7B4C"/>
    <w:rsid w:val="007F7CF7"/>
    <w:rsid w:val="007F7F39"/>
    <w:rsid w:val="007F7FEC"/>
    <w:rsid w:val="00800112"/>
    <w:rsid w:val="008006FC"/>
    <w:rsid w:val="0080071A"/>
    <w:rsid w:val="00800842"/>
    <w:rsid w:val="00800AAE"/>
    <w:rsid w:val="00800B28"/>
    <w:rsid w:val="00800BAD"/>
    <w:rsid w:val="00800F41"/>
    <w:rsid w:val="00800FFB"/>
    <w:rsid w:val="00801380"/>
    <w:rsid w:val="008014E8"/>
    <w:rsid w:val="00801D83"/>
    <w:rsid w:val="00801F81"/>
    <w:rsid w:val="0080227E"/>
    <w:rsid w:val="008027A2"/>
    <w:rsid w:val="0080289D"/>
    <w:rsid w:val="008029AC"/>
    <w:rsid w:val="00802E1F"/>
    <w:rsid w:val="008031DE"/>
    <w:rsid w:val="00803207"/>
    <w:rsid w:val="00803274"/>
    <w:rsid w:val="0080337C"/>
    <w:rsid w:val="008034A3"/>
    <w:rsid w:val="00803723"/>
    <w:rsid w:val="008037F7"/>
    <w:rsid w:val="00803BEB"/>
    <w:rsid w:val="00803E41"/>
    <w:rsid w:val="008042D9"/>
    <w:rsid w:val="008043D8"/>
    <w:rsid w:val="00804847"/>
    <w:rsid w:val="008048BE"/>
    <w:rsid w:val="00804A01"/>
    <w:rsid w:val="00804CD2"/>
    <w:rsid w:val="00804E0A"/>
    <w:rsid w:val="00804E58"/>
    <w:rsid w:val="00805063"/>
    <w:rsid w:val="008050C4"/>
    <w:rsid w:val="00805124"/>
    <w:rsid w:val="00805279"/>
    <w:rsid w:val="0080551F"/>
    <w:rsid w:val="00805BAB"/>
    <w:rsid w:val="00805C98"/>
    <w:rsid w:val="00805D1D"/>
    <w:rsid w:val="00805F5E"/>
    <w:rsid w:val="00805F96"/>
    <w:rsid w:val="0080625D"/>
    <w:rsid w:val="00806A1E"/>
    <w:rsid w:val="00806AD7"/>
    <w:rsid w:val="00806B42"/>
    <w:rsid w:val="00806C7C"/>
    <w:rsid w:val="00806F5E"/>
    <w:rsid w:val="00807184"/>
    <w:rsid w:val="00807207"/>
    <w:rsid w:val="008078FE"/>
    <w:rsid w:val="00807C87"/>
    <w:rsid w:val="00807D24"/>
    <w:rsid w:val="00807DFE"/>
    <w:rsid w:val="00810228"/>
    <w:rsid w:val="00810496"/>
    <w:rsid w:val="008104A3"/>
    <w:rsid w:val="00810808"/>
    <w:rsid w:val="00810C5A"/>
    <w:rsid w:val="00810CE2"/>
    <w:rsid w:val="008112F3"/>
    <w:rsid w:val="008112F5"/>
    <w:rsid w:val="00811535"/>
    <w:rsid w:val="008116AE"/>
    <w:rsid w:val="00811A17"/>
    <w:rsid w:val="00811E28"/>
    <w:rsid w:val="008121D6"/>
    <w:rsid w:val="00812401"/>
    <w:rsid w:val="0081292E"/>
    <w:rsid w:val="008132CE"/>
    <w:rsid w:val="008133ED"/>
    <w:rsid w:val="00813716"/>
    <w:rsid w:val="00813875"/>
    <w:rsid w:val="00813A04"/>
    <w:rsid w:val="00813C8A"/>
    <w:rsid w:val="00813C8D"/>
    <w:rsid w:val="00813D93"/>
    <w:rsid w:val="0081402A"/>
    <w:rsid w:val="008141E2"/>
    <w:rsid w:val="00814297"/>
    <w:rsid w:val="00814492"/>
    <w:rsid w:val="00814641"/>
    <w:rsid w:val="00814AD7"/>
    <w:rsid w:val="00814BFF"/>
    <w:rsid w:val="00814C27"/>
    <w:rsid w:val="0081538E"/>
    <w:rsid w:val="00815645"/>
    <w:rsid w:val="008156ED"/>
    <w:rsid w:val="008156FA"/>
    <w:rsid w:val="00815713"/>
    <w:rsid w:val="008157EF"/>
    <w:rsid w:val="00815D7A"/>
    <w:rsid w:val="008162B8"/>
    <w:rsid w:val="008163B4"/>
    <w:rsid w:val="0081648E"/>
    <w:rsid w:val="00816A07"/>
    <w:rsid w:val="00816A4A"/>
    <w:rsid w:val="00817241"/>
    <w:rsid w:val="00817295"/>
    <w:rsid w:val="00817A51"/>
    <w:rsid w:val="00817A78"/>
    <w:rsid w:val="00817C36"/>
    <w:rsid w:val="00817E23"/>
    <w:rsid w:val="00820008"/>
    <w:rsid w:val="008200EB"/>
    <w:rsid w:val="00820238"/>
    <w:rsid w:val="008202AD"/>
    <w:rsid w:val="00820734"/>
    <w:rsid w:val="00820890"/>
    <w:rsid w:val="00820B0E"/>
    <w:rsid w:val="008210C3"/>
    <w:rsid w:val="0082183B"/>
    <w:rsid w:val="008218D4"/>
    <w:rsid w:val="00821F26"/>
    <w:rsid w:val="008228F2"/>
    <w:rsid w:val="00822F92"/>
    <w:rsid w:val="00823129"/>
    <w:rsid w:val="0082347E"/>
    <w:rsid w:val="0082356D"/>
    <w:rsid w:val="008235D8"/>
    <w:rsid w:val="00823730"/>
    <w:rsid w:val="0082385F"/>
    <w:rsid w:val="00823A54"/>
    <w:rsid w:val="00823B9B"/>
    <w:rsid w:val="00823F9E"/>
    <w:rsid w:val="00824465"/>
    <w:rsid w:val="0082446E"/>
    <w:rsid w:val="00824646"/>
    <w:rsid w:val="0082476D"/>
    <w:rsid w:val="00824AEE"/>
    <w:rsid w:val="00824D84"/>
    <w:rsid w:val="008256A2"/>
    <w:rsid w:val="008257BC"/>
    <w:rsid w:val="008257E7"/>
    <w:rsid w:val="0082598C"/>
    <w:rsid w:val="00825A48"/>
    <w:rsid w:val="00825A91"/>
    <w:rsid w:val="00825B85"/>
    <w:rsid w:val="00825C4C"/>
    <w:rsid w:val="00826214"/>
    <w:rsid w:val="00826389"/>
    <w:rsid w:val="00826530"/>
    <w:rsid w:val="00826561"/>
    <w:rsid w:val="0082668A"/>
    <w:rsid w:val="008267C0"/>
    <w:rsid w:val="008268D0"/>
    <w:rsid w:val="00826948"/>
    <w:rsid w:val="00826D64"/>
    <w:rsid w:val="00826D9D"/>
    <w:rsid w:val="00827787"/>
    <w:rsid w:val="008277E0"/>
    <w:rsid w:val="00827898"/>
    <w:rsid w:val="0082799B"/>
    <w:rsid w:val="00827FFD"/>
    <w:rsid w:val="0083017E"/>
    <w:rsid w:val="008304FD"/>
    <w:rsid w:val="00830AB9"/>
    <w:rsid w:val="00830B76"/>
    <w:rsid w:val="00830C71"/>
    <w:rsid w:val="00830C75"/>
    <w:rsid w:val="00830E7F"/>
    <w:rsid w:val="00830F4F"/>
    <w:rsid w:val="00830FA0"/>
    <w:rsid w:val="00831160"/>
    <w:rsid w:val="008312B2"/>
    <w:rsid w:val="00831B55"/>
    <w:rsid w:val="00831ED3"/>
    <w:rsid w:val="008322B6"/>
    <w:rsid w:val="008325D1"/>
    <w:rsid w:val="00832643"/>
    <w:rsid w:val="008326C5"/>
    <w:rsid w:val="008326E4"/>
    <w:rsid w:val="008327B5"/>
    <w:rsid w:val="008329BC"/>
    <w:rsid w:val="00832A6A"/>
    <w:rsid w:val="00832CD3"/>
    <w:rsid w:val="00833226"/>
    <w:rsid w:val="00833275"/>
    <w:rsid w:val="00833539"/>
    <w:rsid w:val="00833703"/>
    <w:rsid w:val="00833AC1"/>
    <w:rsid w:val="00833EA8"/>
    <w:rsid w:val="0083400D"/>
    <w:rsid w:val="008340D9"/>
    <w:rsid w:val="00834110"/>
    <w:rsid w:val="008342E2"/>
    <w:rsid w:val="008343CB"/>
    <w:rsid w:val="008348F7"/>
    <w:rsid w:val="00834924"/>
    <w:rsid w:val="00834986"/>
    <w:rsid w:val="00834D16"/>
    <w:rsid w:val="008353EC"/>
    <w:rsid w:val="00835474"/>
    <w:rsid w:val="008354A2"/>
    <w:rsid w:val="008354E3"/>
    <w:rsid w:val="0083560B"/>
    <w:rsid w:val="0083578B"/>
    <w:rsid w:val="00835D5D"/>
    <w:rsid w:val="0083626E"/>
    <w:rsid w:val="008365C9"/>
    <w:rsid w:val="00836ECF"/>
    <w:rsid w:val="00837360"/>
    <w:rsid w:val="008373F7"/>
    <w:rsid w:val="008377E1"/>
    <w:rsid w:val="008379AE"/>
    <w:rsid w:val="00837A73"/>
    <w:rsid w:val="00840200"/>
    <w:rsid w:val="00840221"/>
    <w:rsid w:val="0084040E"/>
    <w:rsid w:val="008406FB"/>
    <w:rsid w:val="00840A35"/>
    <w:rsid w:val="0084128D"/>
    <w:rsid w:val="00841514"/>
    <w:rsid w:val="008415E8"/>
    <w:rsid w:val="00841652"/>
    <w:rsid w:val="0084166A"/>
    <w:rsid w:val="00841682"/>
    <w:rsid w:val="00841703"/>
    <w:rsid w:val="008417F9"/>
    <w:rsid w:val="00841A7E"/>
    <w:rsid w:val="00841AA8"/>
    <w:rsid w:val="00841BC2"/>
    <w:rsid w:val="00841BED"/>
    <w:rsid w:val="00841DC9"/>
    <w:rsid w:val="00841E94"/>
    <w:rsid w:val="00841F26"/>
    <w:rsid w:val="00842140"/>
    <w:rsid w:val="008426F9"/>
    <w:rsid w:val="00842AD6"/>
    <w:rsid w:val="00842B5D"/>
    <w:rsid w:val="00842CB5"/>
    <w:rsid w:val="0084307B"/>
    <w:rsid w:val="008430F1"/>
    <w:rsid w:val="008431CB"/>
    <w:rsid w:val="008432E3"/>
    <w:rsid w:val="0084338A"/>
    <w:rsid w:val="00843447"/>
    <w:rsid w:val="0084350A"/>
    <w:rsid w:val="008435C1"/>
    <w:rsid w:val="008437A9"/>
    <w:rsid w:val="0084427D"/>
    <w:rsid w:val="0084431A"/>
    <w:rsid w:val="00844387"/>
    <w:rsid w:val="0084452F"/>
    <w:rsid w:val="00844748"/>
    <w:rsid w:val="008447AC"/>
    <w:rsid w:val="0084485E"/>
    <w:rsid w:val="00844DDE"/>
    <w:rsid w:val="00844FB8"/>
    <w:rsid w:val="00844FE2"/>
    <w:rsid w:val="0084564F"/>
    <w:rsid w:val="0084577B"/>
    <w:rsid w:val="00845D7B"/>
    <w:rsid w:val="0084619E"/>
    <w:rsid w:val="0084629B"/>
    <w:rsid w:val="00846701"/>
    <w:rsid w:val="00846732"/>
    <w:rsid w:val="00846A38"/>
    <w:rsid w:val="00846D4C"/>
    <w:rsid w:val="0084735C"/>
    <w:rsid w:val="00847562"/>
    <w:rsid w:val="00847596"/>
    <w:rsid w:val="00847602"/>
    <w:rsid w:val="0084762C"/>
    <w:rsid w:val="00847A13"/>
    <w:rsid w:val="00847A37"/>
    <w:rsid w:val="00847F78"/>
    <w:rsid w:val="00850080"/>
    <w:rsid w:val="00850330"/>
    <w:rsid w:val="0085034E"/>
    <w:rsid w:val="008505AF"/>
    <w:rsid w:val="008507AD"/>
    <w:rsid w:val="0085089D"/>
    <w:rsid w:val="00850986"/>
    <w:rsid w:val="00850BF2"/>
    <w:rsid w:val="00850BF7"/>
    <w:rsid w:val="00850E5D"/>
    <w:rsid w:val="00850E98"/>
    <w:rsid w:val="00850F61"/>
    <w:rsid w:val="008510C9"/>
    <w:rsid w:val="008511FE"/>
    <w:rsid w:val="008513EF"/>
    <w:rsid w:val="008514D6"/>
    <w:rsid w:val="00851569"/>
    <w:rsid w:val="0085158B"/>
    <w:rsid w:val="008516EC"/>
    <w:rsid w:val="0085187C"/>
    <w:rsid w:val="00851A3C"/>
    <w:rsid w:val="00851A5E"/>
    <w:rsid w:val="00851B8D"/>
    <w:rsid w:val="00851BD3"/>
    <w:rsid w:val="00851C50"/>
    <w:rsid w:val="00851CD7"/>
    <w:rsid w:val="00852553"/>
    <w:rsid w:val="00852640"/>
    <w:rsid w:val="00852AF2"/>
    <w:rsid w:val="00852D77"/>
    <w:rsid w:val="00852E19"/>
    <w:rsid w:val="00852EEA"/>
    <w:rsid w:val="00853148"/>
    <w:rsid w:val="00853496"/>
    <w:rsid w:val="008536DD"/>
    <w:rsid w:val="0085370E"/>
    <w:rsid w:val="0085384B"/>
    <w:rsid w:val="008538B5"/>
    <w:rsid w:val="00853EC4"/>
    <w:rsid w:val="00853EED"/>
    <w:rsid w:val="008541BE"/>
    <w:rsid w:val="008542D4"/>
    <w:rsid w:val="00854344"/>
    <w:rsid w:val="0085483F"/>
    <w:rsid w:val="008548F8"/>
    <w:rsid w:val="008549AA"/>
    <w:rsid w:val="00854BD6"/>
    <w:rsid w:val="00854FEA"/>
    <w:rsid w:val="008551B1"/>
    <w:rsid w:val="008553E9"/>
    <w:rsid w:val="0085547A"/>
    <w:rsid w:val="0085550C"/>
    <w:rsid w:val="00855694"/>
    <w:rsid w:val="0085591F"/>
    <w:rsid w:val="00855CDD"/>
    <w:rsid w:val="00855EF1"/>
    <w:rsid w:val="00855FED"/>
    <w:rsid w:val="0085657E"/>
    <w:rsid w:val="008566B1"/>
    <w:rsid w:val="0085693B"/>
    <w:rsid w:val="00856968"/>
    <w:rsid w:val="00856A19"/>
    <w:rsid w:val="00856B2B"/>
    <w:rsid w:val="00856F90"/>
    <w:rsid w:val="00857023"/>
    <w:rsid w:val="008571FA"/>
    <w:rsid w:val="008578EF"/>
    <w:rsid w:val="00857CF1"/>
    <w:rsid w:val="00857EDC"/>
    <w:rsid w:val="00857F65"/>
    <w:rsid w:val="00857F91"/>
    <w:rsid w:val="0086067F"/>
    <w:rsid w:val="00860712"/>
    <w:rsid w:val="00860769"/>
    <w:rsid w:val="00860A27"/>
    <w:rsid w:val="00860AB6"/>
    <w:rsid w:val="00860CA4"/>
    <w:rsid w:val="00860CE7"/>
    <w:rsid w:val="00860F68"/>
    <w:rsid w:val="00860FB4"/>
    <w:rsid w:val="008610AB"/>
    <w:rsid w:val="0086183E"/>
    <w:rsid w:val="00861877"/>
    <w:rsid w:val="008618DF"/>
    <w:rsid w:val="00861B5C"/>
    <w:rsid w:val="00861BE1"/>
    <w:rsid w:val="00861E77"/>
    <w:rsid w:val="00862343"/>
    <w:rsid w:val="00862475"/>
    <w:rsid w:val="0086268E"/>
    <w:rsid w:val="00862C5C"/>
    <w:rsid w:val="00862CF2"/>
    <w:rsid w:val="00862DE1"/>
    <w:rsid w:val="00862EB1"/>
    <w:rsid w:val="0086337D"/>
    <w:rsid w:val="008635CB"/>
    <w:rsid w:val="00863631"/>
    <w:rsid w:val="008636DA"/>
    <w:rsid w:val="00863732"/>
    <w:rsid w:val="00863738"/>
    <w:rsid w:val="00863965"/>
    <w:rsid w:val="00863A9E"/>
    <w:rsid w:val="00863BC1"/>
    <w:rsid w:val="00863C76"/>
    <w:rsid w:val="00863D5A"/>
    <w:rsid w:val="00863D82"/>
    <w:rsid w:val="00863E15"/>
    <w:rsid w:val="00863F3C"/>
    <w:rsid w:val="00864271"/>
    <w:rsid w:val="008642D6"/>
    <w:rsid w:val="0086439C"/>
    <w:rsid w:val="008644DE"/>
    <w:rsid w:val="008644EE"/>
    <w:rsid w:val="00864DAC"/>
    <w:rsid w:val="00864E64"/>
    <w:rsid w:val="00864FB8"/>
    <w:rsid w:val="0086505E"/>
    <w:rsid w:val="008652D5"/>
    <w:rsid w:val="008653C2"/>
    <w:rsid w:val="008655A8"/>
    <w:rsid w:val="0086571C"/>
    <w:rsid w:val="0086587C"/>
    <w:rsid w:val="008658A1"/>
    <w:rsid w:val="00865A8B"/>
    <w:rsid w:val="00865DA7"/>
    <w:rsid w:val="0086680D"/>
    <w:rsid w:val="008669B4"/>
    <w:rsid w:val="008679F4"/>
    <w:rsid w:val="00867C16"/>
    <w:rsid w:val="00867C58"/>
    <w:rsid w:val="00870116"/>
    <w:rsid w:val="00870218"/>
    <w:rsid w:val="008702D7"/>
    <w:rsid w:val="00870811"/>
    <w:rsid w:val="00870867"/>
    <w:rsid w:val="00870D4F"/>
    <w:rsid w:val="00870EA6"/>
    <w:rsid w:val="0087111D"/>
    <w:rsid w:val="00871145"/>
    <w:rsid w:val="008712E7"/>
    <w:rsid w:val="008712F3"/>
    <w:rsid w:val="0087138C"/>
    <w:rsid w:val="00871577"/>
    <w:rsid w:val="00871599"/>
    <w:rsid w:val="00871903"/>
    <w:rsid w:val="00871ABC"/>
    <w:rsid w:val="00871ADC"/>
    <w:rsid w:val="00871B39"/>
    <w:rsid w:val="00871CBE"/>
    <w:rsid w:val="00871E1C"/>
    <w:rsid w:val="00871F9B"/>
    <w:rsid w:val="00872252"/>
    <w:rsid w:val="0087238A"/>
    <w:rsid w:val="008726DF"/>
    <w:rsid w:val="00872955"/>
    <w:rsid w:val="00872CC2"/>
    <w:rsid w:val="00872DE7"/>
    <w:rsid w:val="00872E42"/>
    <w:rsid w:val="008731A1"/>
    <w:rsid w:val="00873289"/>
    <w:rsid w:val="008736BC"/>
    <w:rsid w:val="00873A8E"/>
    <w:rsid w:val="00873E31"/>
    <w:rsid w:val="00873EC0"/>
    <w:rsid w:val="0087442A"/>
    <w:rsid w:val="008746FC"/>
    <w:rsid w:val="0087474A"/>
    <w:rsid w:val="008747A8"/>
    <w:rsid w:val="00874E85"/>
    <w:rsid w:val="00874F62"/>
    <w:rsid w:val="00874F6A"/>
    <w:rsid w:val="008755FA"/>
    <w:rsid w:val="00875690"/>
    <w:rsid w:val="0087590A"/>
    <w:rsid w:val="00875BE4"/>
    <w:rsid w:val="00875BEC"/>
    <w:rsid w:val="008760E9"/>
    <w:rsid w:val="008769C6"/>
    <w:rsid w:val="00876A21"/>
    <w:rsid w:val="008772C7"/>
    <w:rsid w:val="0087735A"/>
    <w:rsid w:val="008774BD"/>
    <w:rsid w:val="00877897"/>
    <w:rsid w:val="008779DA"/>
    <w:rsid w:val="00877C09"/>
    <w:rsid w:val="00877E88"/>
    <w:rsid w:val="00877F6C"/>
    <w:rsid w:val="00880047"/>
    <w:rsid w:val="008800CA"/>
    <w:rsid w:val="00880276"/>
    <w:rsid w:val="008802B8"/>
    <w:rsid w:val="008803C4"/>
    <w:rsid w:val="0088071A"/>
    <w:rsid w:val="0088094D"/>
    <w:rsid w:val="00880F95"/>
    <w:rsid w:val="00880FF1"/>
    <w:rsid w:val="008810DE"/>
    <w:rsid w:val="008812A0"/>
    <w:rsid w:val="0088130A"/>
    <w:rsid w:val="00881606"/>
    <w:rsid w:val="008817EC"/>
    <w:rsid w:val="00881A5D"/>
    <w:rsid w:val="00881C00"/>
    <w:rsid w:val="00881CC1"/>
    <w:rsid w:val="00881CE4"/>
    <w:rsid w:val="00881E19"/>
    <w:rsid w:val="00881FBB"/>
    <w:rsid w:val="00881FC2"/>
    <w:rsid w:val="0088241D"/>
    <w:rsid w:val="00882546"/>
    <w:rsid w:val="00882755"/>
    <w:rsid w:val="0088278E"/>
    <w:rsid w:val="008827CC"/>
    <w:rsid w:val="008829E7"/>
    <w:rsid w:val="00882E0D"/>
    <w:rsid w:val="00882E48"/>
    <w:rsid w:val="00882F09"/>
    <w:rsid w:val="00883593"/>
    <w:rsid w:val="00883D50"/>
    <w:rsid w:val="00883E2A"/>
    <w:rsid w:val="00883F71"/>
    <w:rsid w:val="00883F93"/>
    <w:rsid w:val="008840F9"/>
    <w:rsid w:val="00884597"/>
    <w:rsid w:val="00884913"/>
    <w:rsid w:val="0088495D"/>
    <w:rsid w:val="00884D8A"/>
    <w:rsid w:val="0088509A"/>
    <w:rsid w:val="00885B2B"/>
    <w:rsid w:val="00885BA2"/>
    <w:rsid w:val="00886602"/>
    <w:rsid w:val="0088675A"/>
    <w:rsid w:val="0088697A"/>
    <w:rsid w:val="00886C66"/>
    <w:rsid w:val="00886D11"/>
    <w:rsid w:val="00886EE7"/>
    <w:rsid w:val="0088700C"/>
    <w:rsid w:val="00887151"/>
    <w:rsid w:val="008874A7"/>
    <w:rsid w:val="0088768A"/>
    <w:rsid w:val="008876B9"/>
    <w:rsid w:val="008877B1"/>
    <w:rsid w:val="00887C08"/>
    <w:rsid w:val="00887E04"/>
    <w:rsid w:val="00887E92"/>
    <w:rsid w:val="00887FB2"/>
    <w:rsid w:val="008901E2"/>
    <w:rsid w:val="00890382"/>
    <w:rsid w:val="0089058C"/>
    <w:rsid w:val="0089066E"/>
    <w:rsid w:val="008906F0"/>
    <w:rsid w:val="00890BAF"/>
    <w:rsid w:val="00890D3B"/>
    <w:rsid w:val="00890F5C"/>
    <w:rsid w:val="00890FDD"/>
    <w:rsid w:val="008910A4"/>
    <w:rsid w:val="00891146"/>
    <w:rsid w:val="008914DD"/>
    <w:rsid w:val="00891663"/>
    <w:rsid w:val="00891AE1"/>
    <w:rsid w:val="00891DA8"/>
    <w:rsid w:val="00891DE0"/>
    <w:rsid w:val="00892065"/>
    <w:rsid w:val="00892207"/>
    <w:rsid w:val="00892345"/>
    <w:rsid w:val="008924B3"/>
    <w:rsid w:val="0089252F"/>
    <w:rsid w:val="00892B98"/>
    <w:rsid w:val="00892C31"/>
    <w:rsid w:val="00892F49"/>
    <w:rsid w:val="00893013"/>
    <w:rsid w:val="00893B31"/>
    <w:rsid w:val="00893B7C"/>
    <w:rsid w:val="00893EB3"/>
    <w:rsid w:val="00893EFD"/>
    <w:rsid w:val="00893F92"/>
    <w:rsid w:val="00894211"/>
    <w:rsid w:val="008947EF"/>
    <w:rsid w:val="00894C4C"/>
    <w:rsid w:val="00894DBE"/>
    <w:rsid w:val="00894DCC"/>
    <w:rsid w:val="008952F5"/>
    <w:rsid w:val="0089552D"/>
    <w:rsid w:val="008955D1"/>
    <w:rsid w:val="00895754"/>
    <w:rsid w:val="008957B6"/>
    <w:rsid w:val="0089592F"/>
    <w:rsid w:val="00895996"/>
    <w:rsid w:val="00895B21"/>
    <w:rsid w:val="00896128"/>
    <w:rsid w:val="00896830"/>
    <w:rsid w:val="008968D6"/>
    <w:rsid w:val="0089696C"/>
    <w:rsid w:val="00896984"/>
    <w:rsid w:val="00896BB6"/>
    <w:rsid w:val="00896BC7"/>
    <w:rsid w:val="00896CE2"/>
    <w:rsid w:val="00896CF3"/>
    <w:rsid w:val="0089727F"/>
    <w:rsid w:val="00897352"/>
    <w:rsid w:val="00897545"/>
    <w:rsid w:val="0089787F"/>
    <w:rsid w:val="008A010B"/>
    <w:rsid w:val="008A02C5"/>
    <w:rsid w:val="008A0441"/>
    <w:rsid w:val="008A0E32"/>
    <w:rsid w:val="008A0EEA"/>
    <w:rsid w:val="008A10E2"/>
    <w:rsid w:val="008A13B4"/>
    <w:rsid w:val="008A1815"/>
    <w:rsid w:val="008A1A0F"/>
    <w:rsid w:val="008A1BB2"/>
    <w:rsid w:val="008A1E9C"/>
    <w:rsid w:val="008A1FAF"/>
    <w:rsid w:val="008A2005"/>
    <w:rsid w:val="008A20C5"/>
    <w:rsid w:val="008A2167"/>
    <w:rsid w:val="008A2406"/>
    <w:rsid w:val="008A2D8C"/>
    <w:rsid w:val="008A2F53"/>
    <w:rsid w:val="008A31B7"/>
    <w:rsid w:val="008A3BCB"/>
    <w:rsid w:val="008A3BEC"/>
    <w:rsid w:val="008A3BF1"/>
    <w:rsid w:val="008A3C57"/>
    <w:rsid w:val="008A403C"/>
    <w:rsid w:val="008A4057"/>
    <w:rsid w:val="008A405A"/>
    <w:rsid w:val="008A40B1"/>
    <w:rsid w:val="008A424E"/>
    <w:rsid w:val="008A42D3"/>
    <w:rsid w:val="008A4305"/>
    <w:rsid w:val="008A45BF"/>
    <w:rsid w:val="008A471C"/>
    <w:rsid w:val="008A4C6F"/>
    <w:rsid w:val="008A4D2F"/>
    <w:rsid w:val="008A4E5A"/>
    <w:rsid w:val="008A4E8A"/>
    <w:rsid w:val="008A5578"/>
    <w:rsid w:val="008A565C"/>
    <w:rsid w:val="008A5876"/>
    <w:rsid w:val="008A588C"/>
    <w:rsid w:val="008A5AE5"/>
    <w:rsid w:val="008A5F7E"/>
    <w:rsid w:val="008A611E"/>
    <w:rsid w:val="008A6194"/>
    <w:rsid w:val="008A6241"/>
    <w:rsid w:val="008A62F6"/>
    <w:rsid w:val="008A65F4"/>
    <w:rsid w:val="008A663F"/>
    <w:rsid w:val="008A6C39"/>
    <w:rsid w:val="008A6F50"/>
    <w:rsid w:val="008A71CA"/>
    <w:rsid w:val="008A7224"/>
    <w:rsid w:val="008A73C9"/>
    <w:rsid w:val="008A76AC"/>
    <w:rsid w:val="008A76DC"/>
    <w:rsid w:val="008A77C9"/>
    <w:rsid w:val="008A78CB"/>
    <w:rsid w:val="008A7F40"/>
    <w:rsid w:val="008B0159"/>
    <w:rsid w:val="008B0268"/>
    <w:rsid w:val="008B03C6"/>
    <w:rsid w:val="008B0815"/>
    <w:rsid w:val="008B1027"/>
    <w:rsid w:val="008B141E"/>
    <w:rsid w:val="008B157F"/>
    <w:rsid w:val="008B19F2"/>
    <w:rsid w:val="008B1BC4"/>
    <w:rsid w:val="008B23D5"/>
    <w:rsid w:val="008B2427"/>
    <w:rsid w:val="008B24B8"/>
    <w:rsid w:val="008B261D"/>
    <w:rsid w:val="008B28DA"/>
    <w:rsid w:val="008B2A66"/>
    <w:rsid w:val="008B2AFF"/>
    <w:rsid w:val="008B2C0E"/>
    <w:rsid w:val="008B2E3D"/>
    <w:rsid w:val="008B2ED9"/>
    <w:rsid w:val="008B3971"/>
    <w:rsid w:val="008B3B1A"/>
    <w:rsid w:val="008B3B70"/>
    <w:rsid w:val="008B3FB5"/>
    <w:rsid w:val="008B40CB"/>
    <w:rsid w:val="008B4166"/>
    <w:rsid w:val="008B44D3"/>
    <w:rsid w:val="008B44F7"/>
    <w:rsid w:val="008B45C4"/>
    <w:rsid w:val="008B45D5"/>
    <w:rsid w:val="008B4741"/>
    <w:rsid w:val="008B4B21"/>
    <w:rsid w:val="008B4C6D"/>
    <w:rsid w:val="008B5065"/>
    <w:rsid w:val="008B52A0"/>
    <w:rsid w:val="008B5427"/>
    <w:rsid w:val="008B5487"/>
    <w:rsid w:val="008B5773"/>
    <w:rsid w:val="008B5886"/>
    <w:rsid w:val="008B5ABB"/>
    <w:rsid w:val="008B62DF"/>
    <w:rsid w:val="008B6467"/>
    <w:rsid w:val="008B6540"/>
    <w:rsid w:val="008B66D9"/>
    <w:rsid w:val="008B67CF"/>
    <w:rsid w:val="008B6ADF"/>
    <w:rsid w:val="008B6F56"/>
    <w:rsid w:val="008B72F9"/>
    <w:rsid w:val="008B73E5"/>
    <w:rsid w:val="008B759D"/>
    <w:rsid w:val="008B770B"/>
    <w:rsid w:val="008B7809"/>
    <w:rsid w:val="008B7C85"/>
    <w:rsid w:val="008C0241"/>
    <w:rsid w:val="008C04DD"/>
    <w:rsid w:val="008C0CF6"/>
    <w:rsid w:val="008C0D45"/>
    <w:rsid w:val="008C0FA5"/>
    <w:rsid w:val="008C1153"/>
    <w:rsid w:val="008C175D"/>
    <w:rsid w:val="008C1980"/>
    <w:rsid w:val="008C1A34"/>
    <w:rsid w:val="008C1AE7"/>
    <w:rsid w:val="008C1EA1"/>
    <w:rsid w:val="008C1EB0"/>
    <w:rsid w:val="008C21D2"/>
    <w:rsid w:val="008C2437"/>
    <w:rsid w:val="008C25DE"/>
    <w:rsid w:val="008C2621"/>
    <w:rsid w:val="008C2A59"/>
    <w:rsid w:val="008C2B22"/>
    <w:rsid w:val="008C2D27"/>
    <w:rsid w:val="008C2E9B"/>
    <w:rsid w:val="008C3042"/>
    <w:rsid w:val="008C3318"/>
    <w:rsid w:val="008C3387"/>
    <w:rsid w:val="008C3699"/>
    <w:rsid w:val="008C36C7"/>
    <w:rsid w:val="008C385A"/>
    <w:rsid w:val="008C388D"/>
    <w:rsid w:val="008C38B6"/>
    <w:rsid w:val="008C398E"/>
    <w:rsid w:val="008C3D1F"/>
    <w:rsid w:val="008C3DAD"/>
    <w:rsid w:val="008C403E"/>
    <w:rsid w:val="008C4397"/>
    <w:rsid w:val="008C44C8"/>
    <w:rsid w:val="008C46D6"/>
    <w:rsid w:val="008C4701"/>
    <w:rsid w:val="008C4741"/>
    <w:rsid w:val="008C4EA7"/>
    <w:rsid w:val="008C4EC8"/>
    <w:rsid w:val="008C54EE"/>
    <w:rsid w:val="008C584A"/>
    <w:rsid w:val="008C5A64"/>
    <w:rsid w:val="008C5BCB"/>
    <w:rsid w:val="008C5F78"/>
    <w:rsid w:val="008C5F97"/>
    <w:rsid w:val="008C6247"/>
    <w:rsid w:val="008C635F"/>
    <w:rsid w:val="008C640D"/>
    <w:rsid w:val="008C65C3"/>
    <w:rsid w:val="008C672D"/>
    <w:rsid w:val="008C68E2"/>
    <w:rsid w:val="008C690B"/>
    <w:rsid w:val="008C69A5"/>
    <w:rsid w:val="008C6A41"/>
    <w:rsid w:val="008C6AB2"/>
    <w:rsid w:val="008C6ACF"/>
    <w:rsid w:val="008C6C4B"/>
    <w:rsid w:val="008C6C91"/>
    <w:rsid w:val="008C7057"/>
    <w:rsid w:val="008C7558"/>
    <w:rsid w:val="008C78BB"/>
    <w:rsid w:val="008C794D"/>
    <w:rsid w:val="008C7E18"/>
    <w:rsid w:val="008D0564"/>
    <w:rsid w:val="008D07BE"/>
    <w:rsid w:val="008D09BC"/>
    <w:rsid w:val="008D0A6A"/>
    <w:rsid w:val="008D0BBD"/>
    <w:rsid w:val="008D0DB4"/>
    <w:rsid w:val="008D175E"/>
    <w:rsid w:val="008D20EC"/>
    <w:rsid w:val="008D2269"/>
    <w:rsid w:val="008D28B4"/>
    <w:rsid w:val="008D2D50"/>
    <w:rsid w:val="008D2DA0"/>
    <w:rsid w:val="008D2DB7"/>
    <w:rsid w:val="008D2F29"/>
    <w:rsid w:val="008D34FB"/>
    <w:rsid w:val="008D353C"/>
    <w:rsid w:val="008D384B"/>
    <w:rsid w:val="008D3B82"/>
    <w:rsid w:val="008D3E0E"/>
    <w:rsid w:val="008D3E33"/>
    <w:rsid w:val="008D40F0"/>
    <w:rsid w:val="008D425A"/>
    <w:rsid w:val="008D44C1"/>
    <w:rsid w:val="008D470E"/>
    <w:rsid w:val="008D47F6"/>
    <w:rsid w:val="008D48B3"/>
    <w:rsid w:val="008D4ABD"/>
    <w:rsid w:val="008D4C5E"/>
    <w:rsid w:val="008D4D07"/>
    <w:rsid w:val="008D4F0B"/>
    <w:rsid w:val="008D52EE"/>
    <w:rsid w:val="008D5430"/>
    <w:rsid w:val="008D572E"/>
    <w:rsid w:val="008D5C4C"/>
    <w:rsid w:val="008D5E4F"/>
    <w:rsid w:val="008D5F15"/>
    <w:rsid w:val="008D5FAE"/>
    <w:rsid w:val="008D6317"/>
    <w:rsid w:val="008D6488"/>
    <w:rsid w:val="008D6D2F"/>
    <w:rsid w:val="008D6E41"/>
    <w:rsid w:val="008D775C"/>
    <w:rsid w:val="008D79FE"/>
    <w:rsid w:val="008D7A4A"/>
    <w:rsid w:val="008D7BF1"/>
    <w:rsid w:val="008D7D06"/>
    <w:rsid w:val="008D7E7A"/>
    <w:rsid w:val="008D7F89"/>
    <w:rsid w:val="008E0042"/>
    <w:rsid w:val="008E074B"/>
    <w:rsid w:val="008E0DF8"/>
    <w:rsid w:val="008E13FA"/>
    <w:rsid w:val="008E16D8"/>
    <w:rsid w:val="008E16EB"/>
    <w:rsid w:val="008E1716"/>
    <w:rsid w:val="008E1859"/>
    <w:rsid w:val="008E1A26"/>
    <w:rsid w:val="008E1D42"/>
    <w:rsid w:val="008E1DFC"/>
    <w:rsid w:val="008E1FE8"/>
    <w:rsid w:val="008E21E6"/>
    <w:rsid w:val="008E2906"/>
    <w:rsid w:val="008E294A"/>
    <w:rsid w:val="008E2A2C"/>
    <w:rsid w:val="008E2B45"/>
    <w:rsid w:val="008E310A"/>
    <w:rsid w:val="008E314A"/>
    <w:rsid w:val="008E3167"/>
    <w:rsid w:val="008E337C"/>
    <w:rsid w:val="008E338E"/>
    <w:rsid w:val="008E3607"/>
    <w:rsid w:val="008E36B9"/>
    <w:rsid w:val="008E382C"/>
    <w:rsid w:val="008E3ABD"/>
    <w:rsid w:val="008E3ECB"/>
    <w:rsid w:val="008E4330"/>
    <w:rsid w:val="008E43AF"/>
    <w:rsid w:val="008E4670"/>
    <w:rsid w:val="008E47E6"/>
    <w:rsid w:val="008E4D33"/>
    <w:rsid w:val="008E506B"/>
    <w:rsid w:val="008E50AA"/>
    <w:rsid w:val="008E5268"/>
    <w:rsid w:val="008E53FD"/>
    <w:rsid w:val="008E5933"/>
    <w:rsid w:val="008E5B60"/>
    <w:rsid w:val="008E5BCF"/>
    <w:rsid w:val="008E5D92"/>
    <w:rsid w:val="008E6083"/>
    <w:rsid w:val="008E609B"/>
    <w:rsid w:val="008E609C"/>
    <w:rsid w:val="008E621A"/>
    <w:rsid w:val="008E664D"/>
    <w:rsid w:val="008E6652"/>
    <w:rsid w:val="008E667A"/>
    <w:rsid w:val="008E697F"/>
    <w:rsid w:val="008E6A86"/>
    <w:rsid w:val="008E6CE7"/>
    <w:rsid w:val="008E6FB4"/>
    <w:rsid w:val="008E77B3"/>
    <w:rsid w:val="008E7C53"/>
    <w:rsid w:val="008F0164"/>
    <w:rsid w:val="008F039D"/>
    <w:rsid w:val="008F03BF"/>
    <w:rsid w:val="008F0455"/>
    <w:rsid w:val="008F05BB"/>
    <w:rsid w:val="008F07FA"/>
    <w:rsid w:val="008F089D"/>
    <w:rsid w:val="008F098A"/>
    <w:rsid w:val="008F0A8E"/>
    <w:rsid w:val="008F0AA6"/>
    <w:rsid w:val="008F0B98"/>
    <w:rsid w:val="008F0C74"/>
    <w:rsid w:val="008F0C7B"/>
    <w:rsid w:val="008F0D5A"/>
    <w:rsid w:val="008F0DF5"/>
    <w:rsid w:val="008F1296"/>
    <w:rsid w:val="008F1325"/>
    <w:rsid w:val="008F1530"/>
    <w:rsid w:val="008F15A3"/>
    <w:rsid w:val="008F164D"/>
    <w:rsid w:val="008F16E7"/>
    <w:rsid w:val="008F181B"/>
    <w:rsid w:val="008F1870"/>
    <w:rsid w:val="008F1B19"/>
    <w:rsid w:val="008F1BA0"/>
    <w:rsid w:val="008F2027"/>
    <w:rsid w:val="008F228D"/>
    <w:rsid w:val="008F2472"/>
    <w:rsid w:val="008F28C9"/>
    <w:rsid w:val="008F2D03"/>
    <w:rsid w:val="008F2E6D"/>
    <w:rsid w:val="008F2F06"/>
    <w:rsid w:val="008F2FDA"/>
    <w:rsid w:val="008F32CE"/>
    <w:rsid w:val="008F34AD"/>
    <w:rsid w:val="008F34F9"/>
    <w:rsid w:val="008F37BC"/>
    <w:rsid w:val="008F3810"/>
    <w:rsid w:val="008F3908"/>
    <w:rsid w:val="008F390F"/>
    <w:rsid w:val="008F3AC5"/>
    <w:rsid w:val="008F3F44"/>
    <w:rsid w:val="008F41DF"/>
    <w:rsid w:val="008F43CB"/>
    <w:rsid w:val="008F441D"/>
    <w:rsid w:val="008F4A42"/>
    <w:rsid w:val="008F4BC1"/>
    <w:rsid w:val="008F4E0E"/>
    <w:rsid w:val="008F4E3C"/>
    <w:rsid w:val="008F5061"/>
    <w:rsid w:val="008F50B8"/>
    <w:rsid w:val="008F52C4"/>
    <w:rsid w:val="008F53C3"/>
    <w:rsid w:val="008F5676"/>
    <w:rsid w:val="008F5739"/>
    <w:rsid w:val="008F5A0E"/>
    <w:rsid w:val="008F5C10"/>
    <w:rsid w:val="008F5D36"/>
    <w:rsid w:val="008F5F7E"/>
    <w:rsid w:val="008F626C"/>
    <w:rsid w:val="008F632F"/>
    <w:rsid w:val="008F6733"/>
    <w:rsid w:val="008F68BC"/>
    <w:rsid w:val="008F6984"/>
    <w:rsid w:val="008F6A22"/>
    <w:rsid w:val="008F6D26"/>
    <w:rsid w:val="008F6D4F"/>
    <w:rsid w:val="008F71D9"/>
    <w:rsid w:val="008F7241"/>
    <w:rsid w:val="008F7550"/>
    <w:rsid w:val="008F771E"/>
    <w:rsid w:val="008F7735"/>
    <w:rsid w:val="008F7887"/>
    <w:rsid w:val="008F7965"/>
    <w:rsid w:val="008F7A08"/>
    <w:rsid w:val="008F7AAF"/>
    <w:rsid w:val="008F7BFB"/>
    <w:rsid w:val="008F7CD7"/>
    <w:rsid w:val="008F7F75"/>
    <w:rsid w:val="0090069E"/>
    <w:rsid w:val="009007F6"/>
    <w:rsid w:val="00900C39"/>
    <w:rsid w:val="00900F7B"/>
    <w:rsid w:val="0090114E"/>
    <w:rsid w:val="00901388"/>
    <w:rsid w:val="009015B7"/>
    <w:rsid w:val="00901789"/>
    <w:rsid w:val="0090185F"/>
    <w:rsid w:val="00901BE3"/>
    <w:rsid w:val="00901C5F"/>
    <w:rsid w:val="0090214E"/>
    <w:rsid w:val="009021AD"/>
    <w:rsid w:val="0090243C"/>
    <w:rsid w:val="00902951"/>
    <w:rsid w:val="00902B16"/>
    <w:rsid w:val="00902EBD"/>
    <w:rsid w:val="00902F93"/>
    <w:rsid w:val="009033E2"/>
    <w:rsid w:val="0090354C"/>
    <w:rsid w:val="00903560"/>
    <w:rsid w:val="009035BD"/>
    <w:rsid w:val="009038C2"/>
    <w:rsid w:val="0090391C"/>
    <w:rsid w:val="00903F3F"/>
    <w:rsid w:val="00904001"/>
    <w:rsid w:val="00904107"/>
    <w:rsid w:val="00904291"/>
    <w:rsid w:val="00904349"/>
    <w:rsid w:val="00904472"/>
    <w:rsid w:val="00904487"/>
    <w:rsid w:val="009046CB"/>
    <w:rsid w:val="00904869"/>
    <w:rsid w:val="00904CB0"/>
    <w:rsid w:val="00904DD7"/>
    <w:rsid w:val="00904E80"/>
    <w:rsid w:val="009050E3"/>
    <w:rsid w:val="009053C8"/>
    <w:rsid w:val="00905617"/>
    <w:rsid w:val="0090594C"/>
    <w:rsid w:val="00905D1C"/>
    <w:rsid w:val="0090600C"/>
    <w:rsid w:val="00906025"/>
    <w:rsid w:val="009067FA"/>
    <w:rsid w:val="00906CD1"/>
    <w:rsid w:val="00906D80"/>
    <w:rsid w:val="00906FC3"/>
    <w:rsid w:val="00907094"/>
    <w:rsid w:val="0090727D"/>
    <w:rsid w:val="009077B4"/>
    <w:rsid w:val="0090782F"/>
    <w:rsid w:val="00907A63"/>
    <w:rsid w:val="00907AF9"/>
    <w:rsid w:val="00907CFB"/>
    <w:rsid w:val="00907D3A"/>
    <w:rsid w:val="009106A1"/>
    <w:rsid w:val="00910795"/>
    <w:rsid w:val="009108EC"/>
    <w:rsid w:val="00910A8C"/>
    <w:rsid w:val="00910B2C"/>
    <w:rsid w:val="00910CE0"/>
    <w:rsid w:val="00910FCA"/>
    <w:rsid w:val="009110E2"/>
    <w:rsid w:val="00911129"/>
    <w:rsid w:val="0091112F"/>
    <w:rsid w:val="0091116F"/>
    <w:rsid w:val="00911887"/>
    <w:rsid w:val="009119FE"/>
    <w:rsid w:val="00911A87"/>
    <w:rsid w:val="00911BF6"/>
    <w:rsid w:val="00911E56"/>
    <w:rsid w:val="009120A4"/>
    <w:rsid w:val="009125CC"/>
    <w:rsid w:val="009127AD"/>
    <w:rsid w:val="0091283C"/>
    <w:rsid w:val="00912AD3"/>
    <w:rsid w:val="00912C1F"/>
    <w:rsid w:val="00912EC1"/>
    <w:rsid w:val="00912F95"/>
    <w:rsid w:val="009132B9"/>
    <w:rsid w:val="00913467"/>
    <w:rsid w:val="00913518"/>
    <w:rsid w:val="009137F4"/>
    <w:rsid w:val="00913824"/>
    <w:rsid w:val="00913AA9"/>
    <w:rsid w:val="00913D55"/>
    <w:rsid w:val="00913DF3"/>
    <w:rsid w:val="00913EDC"/>
    <w:rsid w:val="00913F47"/>
    <w:rsid w:val="009144BB"/>
    <w:rsid w:val="009144C5"/>
    <w:rsid w:val="009145C0"/>
    <w:rsid w:val="00914767"/>
    <w:rsid w:val="009147B4"/>
    <w:rsid w:val="00914B1F"/>
    <w:rsid w:val="00914D38"/>
    <w:rsid w:val="00915AD1"/>
    <w:rsid w:val="00915F5A"/>
    <w:rsid w:val="009168EE"/>
    <w:rsid w:val="0091699D"/>
    <w:rsid w:val="00916BF7"/>
    <w:rsid w:val="00916E1D"/>
    <w:rsid w:val="00917110"/>
    <w:rsid w:val="00917713"/>
    <w:rsid w:val="009177A2"/>
    <w:rsid w:val="009178D2"/>
    <w:rsid w:val="009179C9"/>
    <w:rsid w:val="00917CB6"/>
    <w:rsid w:val="00917DD8"/>
    <w:rsid w:val="009200DE"/>
    <w:rsid w:val="009209A3"/>
    <w:rsid w:val="009209C7"/>
    <w:rsid w:val="00920AF9"/>
    <w:rsid w:val="00920D05"/>
    <w:rsid w:val="00920EF0"/>
    <w:rsid w:val="00920F3C"/>
    <w:rsid w:val="0092117D"/>
    <w:rsid w:val="009211E3"/>
    <w:rsid w:val="00921219"/>
    <w:rsid w:val="00921346"/>
    <w:rsid w:val="0092143C"/>
    <w:rsid w:val="00921AAD"/>
    <w:rsid w:val="00921DB0"/>
    <w:rsid w:val="00922553"/>
    <w:rsid w:val="00922690"/>
    <w:rsid w:val="00922DBE"/>
    <w:rsid w:val="00923190"/>
    <w:rsid w:val="00923197"/>
    <w:rsid w:val="009231F2"/>
    <w:rsid w:val="00923DC1"/>
    <w:rsid w:val="0092419D"/>
    <w:rsid w:val="0092436A"/>
    <w:rsid w:val="00924417"/>
    <w:rsid w:val="00924494"/>
    <w:rsid w:val="009245FD"/>
    <w:rsid w:val="0092461B"/>
    <w:rsid w:val="009246F6"/>
    <w:rsid w:val="00924837"/>
    <w:rsid w:val="00924A92"/>
    <w:rsid w:val="00924B45"/>
    <w:rsid w:val="00924CFF"/>
    <w:rsid w:val="00924F08"/>
    <w:rsid w:val="00924FE2"/>
    <w:rsid w:val="009253FA"/>
    <w:rsid w:val="00925822"/>
    <w:rsid w:val="009258C9"/>
    <w:rsid w:val="00925A6D"/>
    <w:rsid w:val="00925AE0"/>
    <w:rsid w:val="009262E2"/>
    <w:rsid w:val="009263C0"/>
    <w:rsid w:val="009264E3"/>
    <w:rsid w:val="00926AEC"/>
    <w:rsid w:val="00926C35"/>
    <w:rsid w:val="00926CD4"/>
    <w:rsid w:val="00926DBA"/>
    <w:rsid w:val="00926F29"/>
    <w:rsid w:val="009270EB"/>
    <w:rsid w:val="0092714B"/>
    <w:rsid w:val="00927168"/>
    <w:rsid w:val="00927251"/>
    <w:rsid w:val="0092733B"/>
    <w:rsid w:val="0092752C"/>
    <w:rsid w:val="009275F4"/>
    <w:rsid w:val="00930053"/>
    <w:rsid w:val="00930152"/>
    <w:rsid w:val="009303B3"/>
    <w:rsid w:val="00930AD8"/>
    <w:rsid w:val="00930E16"/>
    <w:rsid w:val="00930ECD"/>
    <w:rsid w:val="00930F9A"/>
    <w:rsid w:val="00930FF8"/>
    <w:rsid w:val="009310B3"/>
    <w:rsid w:val="00931113"/>
    <w:rsid w:val="0093113F"/>
    <w:rsid w:val="009311B7"/>
    <w:rsid w:val="009312B5"/>
    <w:rsid w:val="00931320"/>
    <w:rsid w:val="009316BF"/>
    <w:rsid w:val="00931902"/>
    <w:rsid w:val="00931935"/>
    <w:rsid w:val="00931988"/>
    <w:rsid w:val="00931A1F"/>
    <w:rsid w:val="00931D46"/>
    <w:rsid w:val="00931FB2"/>
    <w:rsid w:val="009321A1"/>
    <w:rsid w:val="00932594"/>
    <w:rsid w:val="00932682"/>
    <w:rsid w:val="00932BA0"/>
    <w:rsid w:val="00932E25"/>
    <w:rsid w:val="00932E7E"/>
    <w:rsid w:val="009332B9"/>
    <w:rsid w:val="00933894"/>
    <w:rsid w:val="00933A7A"/>
    <w:rsid w:val="00933DF7"/>
    <w:rsid w:val="009345AE"/>
    <w:rsid w:val="00934923"/>
    <w:rsid w:val="00934937"/>
    <w:rsid w:val="00934D2D"/>
    <w:rsid w:val="00934DF8"/>
    <w:rsid w:val="00935456"/>
    <w:rsid w:val="009354D4"/>
    <w:rsid w:val="00935783"/>
    <w:rsid w:val="00935912"/>
    <w:rsid w:val="009359D2"/>
    <w:rsid w:val="00935B3E"/>
    <w:rsid w:val="00935BE1"/>
    <w:rsid w:val="00935CCD"/>
    <w:rsid w:val="00935CF4"/>
    <w:rsid w:val="00935DED"/>
    <w:rsid w:val="00935E9A"/>
    <w:rsid w:val="00935EF0"/>
    <w:rsid w:val="00935F51"/>
    <w:rsid w:val="0093627A"/>
    <w:rsid w:val="009363C0"/>
    <w:rsid w:val="00936750"/>
    <w:rsid w:val="009367D6"/>
    <w:rsid w:val="00936C13"/>
    <w:rsid w:val="00936F31"/>
    <w:rsid w:val="009370A5"/>
    <w:rsid w:val="009371F0"/>
    <w:rsid w:val="00937229"/>
    <w:rsid w:val="009375AA"/>
    <w:rsid w:val="00937675"/>
    <w:rsid w:val="009376D2"/>
    <w:rsid w:val="00937931"/>
    <w:rsid w:val="00937E49"/>
    <w:rsid w:val="009407E1"/>
    <w:rsid w:val="00940DC7"/>
    <w:rsid w:val="00940FC3"/>
    <w:rsid w:val="00941155"/>
    <w:rsid w:val="009411B6"/>
    <w:rsid w:val="00941586"/>
    <w:rsid w:val="009415C0"/>
    <w:rsid w:val="009418B9"/>
    <w:rsid w:val="009426FA"/>
    <w:rsid w:val="00942C93"/>
    <w:rsid w:val="00943337"/>
    <w:rsid w:val="00943437"/>
    <w:rsid w:val="0094369B"/>
    <w:rsid w:val="009436E7"/>
    <w:rsid w:val="009436EA"/>
    <w:rsid w:val="0094372F"/>
    <w:rsid w:val="00943B1A"/>
    <w:rsid w:val="00943CF7"/>
    <w:rsid w:val="00943EF8"/>
    <w:rsid w:val="00944257"/>
    <w:rsid w:val="00944427"/>
    <w:rsid w:val="0094462E"/>
    <w:rsid w:val="0094467A"/>
    <w:rsid w:val="009446EF"/>
    <w:rsid w:val="00944868"/>
    <w:rsid w:val="00944ECD"/>
    <w:rsid w:val="00945154"/>
    <w:rsid w:val="00945700"/>
    <w:rsid w:val="009457C1"/>
    <w:rsid w:val="00945838"/>
    <w:rsid w:val="009458DF"/>
    <w:rsid w:val="00945AF1"/>
    <w:rsid w:val="00945AF5"/>
    <w:rsid w:val="00946070"/>
    <w:rsid w:val="00946166"/>
    <w:rsid w:val="009462DC"/>
    <w:rsid w:val="009463E6"/>
    <w:rsid w:val="009464B0"/>
    <w:rsid w:val="0094662F"/>
    <w:rsid w:val="00946791"/>
    <w:rsid w:val="0094684F"/>
    <w:rsid w:val="009471C6"/>
    <w:rsid w:val="00947341"/>
    <w:rsid w:val="00947918"/>
    <w:rsid w:val="00947DA6"/>
    <w:rsid w:val="00947E7B"/>
    <w:rsid w:val="00947EB8"/>
    <w:rsid w:val="00947F12"/>
    <w:rsid w:val="00950135"/>
    <w:rsid w:val="0095047D"/>
    <w:rsid w:val="00950882"/>
    <w:rsid w:val="00950CBF"/>
    <w:rsid w:val="00950EF3"/>
    <w:rsid w:val="0095111B"/>
    <w:rsid w:val="0095155E"/>
    <w:rsid w:val="0095157B"/>
    <w:rsid w:val="00951B2D"/>
    <w:rsid w:val="00951DEF"/>
    <w:rsid w:val="00951F8A"/>
    <w:rsid w:val="00951FC8"/>
    <w:rsid w:val="0095216E"/>
    <w:rsid w:val="009522E3"/>
    <w:rsid w:val="00952366"/>
    <w:rsid w:val="009527F1"/>
    <w:rsid w:val="00952B42"/>
    <w:rsid w:val="00952C9E"/>
    <w:rsid w:val="00952F90"/>
    <w:rsid w:val="009531DD"/>
    <w:rsid w:val="00953400"/>
    <w:rsid w:val="00953507"/>
    <w:rsid w:val="009537D8"/>
    <w:rsid w:val="00953A39"/>
    <w:rsid w:val="009540DA"/>
    <w:rsid w:val="009540FB"/>
    <w:rsid w:val="0095428C"/>
    <w:rsid w:val="009545D8"/>
    <w:rsid w:val="009545DD"/>
    <w:rsid w:val="009546AB"/>
    <w:rsid w:val="00954957"/>
    <w:rsid w:val="00954B5B"/>
    <w:rsid w:val="00954CE1"/>
    <w:rsid w:val="00954E7D"/>
    <w:rsid w:val="00954F63"/>
    <w:rsid w:val="00954F7B"/>
    <w:rsid w:val="0095515D"/>
    <w:rsid w:val="00955479"/>
    <w:rsid w:val="009557F4"/>
    <w:rsid w:val="009558C0"/>
    <w:rsid w:val="00955971"/>
    <w:rsid w:val="00955BAD"/>
    <w:rsid w:val="00956139"/>
    <w:rsid w:val="00956478"/>
    <w:rsid w:val="00956508"/>
    <w:rsid w:val="00956565"/>
    <w:rsid w:val="009565FE"/>
    <w:rsid w:val="00956787"/>
    <w:rsid w:val="009567A5"/>
    <w:rsid w:val="00956881"/>
    <w:rsid w:val="0095699E"/>
    <w:rsid w:val="009570DE"/>
    <w:rsid w:val="009571F1"/>
    <w:rsid w:val="00957864"/>
    <w:rsid w:val="00957C3D"/>
    <w:rsid w:val="00957F02"/>
    <w:rsid w:val="0096003E"/>
    <w:rsid w:val="00960057"/>
    <w:rsid w:val="009600F6"/>
    <w:rsid w:val="009600FF"/>
    <w:rsid w:val="0096090C"/>
    <w:rsid w:val="00960BBB"/>
    <w:rsid w:val="0096101E"/>
    <w:rsid w:val="00961031"/>
    <w:rsid w:val="009610CA"/>
    <w:rsid w:val="009612E4"/>
    <w:rsid w:val="00961857"/>
    <w:rsid w:val="00961D27"/>
    <w:rsid w:val="00961F53"/>
    <w:rsid w:val="009620F7"/>
    <w:rsid w:val="00962198"/>
    <w:rsid w:val="009627A6"/>
    <w:rsid w:val="00962996"/>
    <w:rsid w:val="00962BD9"/>
    <w:rsid w:val="00962E30"/>
    <w:rsid w:val="00963253"/>
    <w:rsid w:val="009633CB"/>
    <w:rsid w:val="00963847"/>
    <w:rsid w:val="009639AB"/>
    <w:rsid w:val="00963E53"/>
    <w:rsid w:val="00963EB1"/>
    <w:rsid w:val="00963F2F"/>
    <w:rsid w:val="00964145"/>
    <w:rsid w:val="009642E4"/>
    <w:rsid w:val="009648FF"/>
    <w:rsid w:val="00964F70"/>
    <w:rsid w:val="009650FA"/>
    <w:rsid w:val="0096574C"/>
    <w:rsid w:val="00965877"/>
    <w:rsid w:val="00965E57"/>
    <w:rsid w:val="00966083"/>
    <w:rsid w:val="0096622F"/>
    <w:rsid w:val="00966871"/>
    <w:rsid w:val="0096688C"/>
    <w:rsid w:val="0096694D"/>
    <w:rsid w:val="00966BBA"/>
    <w:rsid w:val="009670AF"/>
    <w:rsid w:val="009672EB"/>
    <w:rsid w:val="00967513"/>
    <w:rsid w:val="00967569"/>
    <w:rsid w:val="009675CF"/>
    <w:rsid w:val="00967C2F"/>
    <w:rsid w:val="00967D58"/>
    <w:rsid w:val="00967DAA"/>
    <w:rsid w:val="00967F19"/>
    <w:rsid w:val="009701A9"/>
    <w:rsid w:val="0097055F"/>
    <w:rsid w:val="00970749"/>
    <w:rsid w:val="00970780"/>
    <w:rsid w:val="009708A2"/>
    <w:rsid w:val="00970933"/>
    <w:rsid w:val="00970997"/>
    <w:rsid w:val="00970DBD"/>
    <w:rsid w:val="0097124E"/>
    <w:rsid w:val="00971612"/>
    <w:rsid w:val="009717C9"/>
    <w:rsid w:val="00971CB7"/>
    <w:rsid w:val="00971E4E"/>
    <w:rsid w:val="00971EB7"/>
    <w:rsid w:val="00972233"/>
    <w:rsid w:val="00972477"/>
    <w:rsid w:val="0097274C"/>
    <w:rsid w:val="00972988"/>
    <w:rsid w:val="00972BB4"/>
    <w:rsid w:val="00972BE4"/>
    <w:rsid w:val="00972D91"/>
    <w:rsid w:val="00972F59"/>
    <w:rsid w:val="00973290"/>
    <w:rsid w:val="009733E3"/>
    <w:rsid w:val="00973649"/>
    <w:rsid w:val="00973AD1"/>
    <w:rsid w:val="00973D24"/>
    <w:rsid w:val="00973FF4"/>
    <w:rsid w:val="009740B5"/>
    <w:rsid w:val="00974B6B"/>
    <w:rsid w:val="00974C13"/>
    <w:rsid w:val="00974C22"/>
    <w:rsid w:val="00974E87"/>
    <w:rsid w:val="00974EC6"/>
    <w:rsid w:val="00974F6F"/>
    <w:rsid w:val="009752F2"/>
    <w:rsid w:val="009753D7"/>
    <w:rsid w:val="009754D9"/>
    <w:rsid w:val="009754FB"/>
    <w:rsid w:val="00975670"/>
    <w:rsid w:val="009757B6"/>
    <w:rsid w:val="009758D4"/>
    <w:rsid w:val="009758D9"/>
    <w:rsid w:val="00975B42"/>
    <w:rsid w:val="00975D14"/>
    <w:rsid w:val="00975E25"/>
    <w:rsid w:val="00976050"/>
    <w:rsid w:val="00976328"/>
    <w:rsid w:val="009763C7"/>
    <w:rsid w:val="00976670"/>
    <w:rsid w:val="009766A6"/>
    <w:rsid w:val="0097684C"/>
    <w:rsid w:val="009769B6"/>
    <w:rsid w:val="00977389"/>
    <w:rsid w:val="0097743C"/>
    <w:rsid w:val="00977BFD"/>
    <w:rsid w:val="00977C7A"/>
    <w:rsid w:val="00980077"/>
    <w:rsid w:val="00980225"/>
    <w:rsid w:val="00980254"/>
    <w:rsid w:val="00980488"/>
    <w:rsid w:val="00980716"/>
    <w:rsid w:val="00980836"/>
    <w:rsid w:val="00980940"/>
    <w:rsid w:val="009809BE"/>
    <w:rsid w:val="00980C4C"/>
    <w:rsid w:val="00980FE7"/>
    <w:rsid w:val="00981678"/>
    <w:rsid w:val="00981882"/>
    <w:rsid w:val="009818F1"/>
    <w:rsid w:val="009819D9"/>
    <w:rsid w:val="009819E0"/>
    <w:rsid w:val="00981A19"/>
    <w:rsid w:val="00981B67"/>
    <w:rsid w:val="00981EFB"/>
    <w:rsid w:val="00982041"/>
    <w:rsid w:val="009824C1"/>
    <w:rsid w:val="009826B8"/>
    <w:rsid w:val="00982C7A"/>
    <w:rsid w:val="00982D16"/>
    <w:rsid w:val="00982D98"/>
    <w:rsid w:val="009832FD"/>
    <w:rsid w:val="009835E2"/>
    <w:rsid w:val="00983817"/>
    <w:rsid w:val="00983BC1"/>
    <w:rsid w:val="00983CBB"/>
    <w:rsid w:val="0098417C"/>
    <w:rsid w:val="00984480"/>
    <w:rsid w:val="00984526"/>
    <w:rsid w:val="00984AE4"/>
    <w:rsid w:val="0098510E"/>
    <w:rsid w:val="0098521F"/>
    <w:rsid w:val="0098532A"/>
    <w:rsid w:val="009854EC"/>
    <w:rsid w:val="00985A89"/>
    <w:rsid w:val="00985B5D"/>
    <w:rsid w:val="00985D38"/>
    <w:rsid w:val="00985FC9"/>
    <w:rsid w:val="00986041"/>
    <w:rsid w:val="0098681E"/>
    <w:rsid w:val="009868F8"/>
    <w:rsid w:val="00986B06"/>
    <w:rsid w:val="00986C43"/>
    <w:rsid w:val="00986C53"/>
    <w:rsid w:val="00986DAB"/>
    <w:rsid w:val="00986F49"/>
    <w:rsid w:val="00987005"/>
    <w:rsid w:val="0098716F"/>
    <w:rsid w:val="009871EB"/>
    <w:rsid w:val="00987477"/>
    <w:rsid w:val="009874FD"/>
    <w:rsid w:val="00987543"/>
    <w:rsid w:val="00987977"/>
    <w:rsid w:val="009879E4"/>
    <w:rsid w:val="00987C76"/>
    <w:rsid w:val="00987EEB"/>
    <w:rsid w:val="00987FBD"/>
    <w:rsid w:val="0099029E"/>
    <w:rsid w:val="0099035F"/>
    <w:rsid w:val="009903D9"/>
    <w:rsid w:val="00990531"/>
    <w:rsid w:val="009905D1"/>
    <w:rsid w:val="009908AE"/>
    <w:rsid w:val="009909C0"/>
    <w:rsid w:val="00990A64"/>
    <w:rsid w:val="00991127"/>
    <w:rsid w:val="0099136C"/>
    <w:rsid w:val="009914EF"/>
    <w:rsid w:val="00991679"/>
    <w:rsid w:val="009916EC"/>
    <w:rsid w:val="00991774"/>
    <w:rsid w:val="00991933"/>
    <w:rsid w:val="00991B39"/>
    <w:rsid w:val="00991F36"/>
    <w:rsid w:val="00992436"/>
    <w:rsid w:val="009926A0"/>
    <w:rsid w:val="00992722"/>
    <w:rsid w:val="009929A6"/>
    <w:rsid w:val="009929D6"/>
    <w:rsid w:val="00992A93"/>
    <w:rsid w:val="00992C6C"/>
    <w:rsid w:val="009930CA"/>
    <w:rsid w:val="00993233"/>
    <w:rsid w:val="00993268"/>
    <w:rsid w:val="00993453"/>
    <w:rsid w:val="009935AD"/>
    <w:rsid w:val="0099381C"/>
    <w:rsid w:val="009940D8"/>
    <w:rsid w:val="0099417A"/>
    <w:rsid w:val="009941F8"/>
    <w:rsid w:val="009944C8"/>
    <w:rsid w:val="0099460F"/>
    <w:rsid w:val="00994D03"/>
    <w:rsid w:val="00994EA2"/>
    <w:rsid w:val="00994FF3"/>
    <w:rsid w:val="0099506E"/>
    <w:rsid w:val="009955F1"/>
    <w:rsid w:val="0099593C"/>
    <w:rsid w:val="00995C38"/>
    <w:rsid w:val="00995D7B"/>
    <w:rsid w:val="00995DA0"/>
    <w:rsid w:val="00996031"/>
    <w:rsid w:val="0099650B"/>
    <w:rsid w:val="0099672B"/>
    <w:rsid w:val="00996A3E"/>
    <w:rsid w:val="00996BE7"/>
    <w:rsid w:val="00996C72"/>
    <w:rsid w:val="0099704B"/>
    <w:rsid w:val="00997273"/>
    <w:rsid w:val="00997475"/>
    <w:rsid w:val="009978C1"/>
    <w:rsid w:val="00997A0E"/>
    <w:rsid w:val="00997A7C"/>
    <w:rsid w:val="00997DAB"/>
    <w:rsid w:val="00997EFC"/>
    <w:rsid w:val="009A0329"/>
    <w:rsid w:val="009A07C7"/>
    <w:rsid w:val="009A09F4"/>
    <w:rsid w:val="009A0BEB"/>
    <w:rsid w:val="009A0BF5"/>
    <w:rsid w:val="009A0C06"/>
    <w:rsid w:val="009A0ED4"/>
    <w:rsid w:val="009A0FA0"/>
    <w:rsid w:val="009A1264"/>
    <w:rsid w:val="009A12F7"/>
    <w:rsid w:val="009A1357"/>
    <w:rsid w:val="009A1756"/>
    <w:rsid w:val="009A1B57"/>
    <w:rsid w:val="009A1BFE"/>
    <w:rsid w:val="009A1C15"/>
    <w:rsid w:val="009A1DC1"/>
    <w:rsid w:val="009A1E37"/>
    <w:rsid w:val="009A28E1"/>
    <w:rsid w:val="009A29CF"/>
    <w:rsid w:val="009A2A11"/>
    <w:rsid w:val="009A2B46"/>
    <w:rsid w:val="009A3186"/>
    <w:rsid w:val="009A3576"/>
    <w:rsid w:val="009A3863"/>
    <w:rsid w:val="009A3DD3"/>
    <w:rsid w:val="009A41A0"/>
    <w:rsid w:val="009A45E5"/>
    <w:rsid w:val="009A4AAB"/>
    <w:rsid w:val="009A4B37"/>
    <w:rsid w:val="009A4BE3"/>
    <w:rsid w:val="009A4C1A"/>
    <w:rsid w:val="009A4C1F"/>
    <w:rsid w:val="009A4CB0"/>
    <w:rsid w:val="009A4CD2"/>
    <w:rsid w:val="009A4E72"/>
    <w:rsid w:val="009A4E8A"/>
    <w:rsid w:val="009A4F61"/>
    <w:rsid w:val="009A521B"/>
    <w:rsid w:val="009A5444"/>
    <w:rsid w:val="009A587D"/>
    <w:rsid w:val="009A5907"/>
    <w:rsid w:val="009A5C42"/>
    <w:rsid w:val="009A630D"/>
    <w:rsid w:val="009A699F"/>
    <w:rsid w:val="009A6E1A"/>
    <w:rsid w:val="009A7008"/>
    <w:rsid w:val="009A734A"/>
    <w:rsid w:val="009A736B"/>
    <w:rsid w:val="009A76BD"/>
    <w:rsid w:val="009A7A7D"/>
    <w:rsid w:val="009A7AFF"/>
    <w:rsid w:val="009A7B5F"/>
    <w:rsid w:val="009A7D95"/>
    <w:rsid w:val="009B019F"/>
    <w:rsid w:val="009B03A5"/>
    <w:rsid w:val="009B03F7"/>
    <w:rsid w:val="009B05FF"/>
    <w:rsid w:val="009B06CA"/>
    <w:rsid w:val="009B0B0C"/>
    <w:rsid w:val="009B0B3C"/>
    <w:rsid w:val="009B1465"/>
    <w:rsid w:val="009B14A2"/>
    <w:rsid w:val="009B15C7"/>
    <w:rsid w:val="009B1608"/>
    <w:rsid w:val="009B1812"/>
    <w:rsid w:val="009B1AB4"/>
    <w:rsid w:val="009B1C7D"/>
    <w:rsid w:val="009B1D9B"/>
    <w:rsid w:val="009B1F37"/>
    <w:rsid w:val="009B249A"/>
    <w:rsid w:val="009B24CE"/>
    <w:rsid w:val="009B251A"/>
    <w:rsid w:val="009B2559"/>
    <w:rsid w:val="009B28E6"/>
    <w:rsid w:val="009B2A9F"/>
    <w:rsid w:val="009B2C0C"/>
    <w:rsid w:val="009B2E76"/>
    <w:rsid w:val="009B2F4E"/>
    <w:rsid w:val="009B31A2"/>
    <w:rsid w:val="009B33AD"/>
    <w:rsid w:val="009B3656"/>
    <w:rsid w:val="009B3859"/>
    <w:rsid w:val="009B388D"/>
    <w:rsid w:val="009B410F"/>
    <w:rsid w:val="009B43CB"/>
    <w:rsid w:val="009B46E8"/>
    <w:rsid w:val="009B48F3"/>
    <w:rsid w:val="009B4901"/>
    <w:rsid w:val="009B4940"/>
    <w:rsid w:val="009B4C4B"/>
    <w:rsid w:val="009B4F85"/>
    <w:rsid w:val="009B51A9"/>
    <w:rsid w:val="009B53A1"/>
    <w:rsid w:val="009B546B"/>
    <w:rsid w:val="009B5568"/>
    <w:rsid w:val="009B56A2"/>
    <w:rsid w:val="009B56B4"/>
    <w:rsid w:val="009B58F3"/>
    <w:rsid w:val="009B5916"/>
    <w:rsid w:val="009B5AD5"/>
    <w:rsid w:val="009B5E43"/>
    <w:rsid w:val="009B5F3A"/>
    <w:rsid w:val="009B5FE0"/>
    <w:rsid w:val="009B6411"/>
    <w:rsid w:val="009B64E9"/>
    <w:rsid w:val="009B6B3E"/>
    <w:rsid w:val="009B70DF"/>
    <w:rsid w:val="009B71C0"/>
    <w:rsid w:val="009B72F0"/>
    <w:rsid w:val="009B732E"/>
    <w:rsid w:val="009B7705"/>
    <w:rsid w:val="009B7C79"/>
    <w:rsid w:val="009B7D93"/>
    <w:rsid w:val="009B7FF8"/>
    <w:rsid w:val="009C0035"/>
    <w:rsid w:val="009C02F2"/>
    <w:rsid w:val="009C0520"/>
    <w:rsid w:val="009C07DB"/>
    <w:rsid w:val="009C0A66"/>
    <w:rsid w:val="009C0AAC"/>
    <w:rsid w:val="009C0E5A"/>
    <w:rsid w:val="009C0F0B"/>
    <w:rsid w:val="009C0F7D"/>
    <w:rsid w:val="009C10C9"/>
    <w:rsid w:val="009C1743"/>
    <w:rsid w:val="009C1795"/>
    <w:rsid w:val="009C17A0"/>
    <w:rsid w:val="009C17C5"/>
    <w:rsid w:val="009C1A19"/>
    <w:rsid w:val="009C1A2C"/>
    <w:rsid w:val="009C1B12"/>
    <w:rsid w:val="009C1D29"/>
    <w:rsid w:val="009C1D72"/>
    <w:rsid w:val="009C1DCC"/>
    <w:rsid w:val="009C23A8"/>
    <w:rsid w:val="009C24ED"/>
    <w:rsid w:val="009C2675"/>
    <w:rsid w:val="009C26E4"/>
    <w:rsid w:val="009C2CE6"/>
    <w:rsid w:val="009C2EDA"/>
    <w:rsid w:val="009C3201"/>
    <w:rsid w:val="009C3312"/>
    <w:rsid w:val="009C377B"/>
    <w:rsid w:val="009C395D"/>
    <w:rsid w:val="009C3A62"/>
    <w:rsid w:val="009C3DD5"/>
    <w:rsid w:val="009C4240"/>
    <w:rsid w:val="009C4254"/>
    <w:rsid w:val="009C450B"/>
    <w:rsid w:val="009C4593"/>
    <w:rsid w:val="009C4B34"/>
    <w:rsid w:val="009C4CDB"/>
    <w:rsid w:val="009C4FA2"/>
    <w:rsid w:val="009C4FEB"/>
    <w:rsid w:val="009C4FF8"/>
    <w:rsid w:val="009C52EF"/>
    <w:rsid w:val="009C54DA"/>
    <w:rsid w:val="009C5B31"/>
    <w:rsid w:val="009C5B3C"/>
    <w:rsid w:val="009C5C8D"/>
    <w:rsid w:val="009C62FE"/>
    <w:rsid w:val="009C643C"/>
    <w:rsid w:val="009C6538"/>
    <w:rsid w:val="009C6D3F"/>
    <w:rsid w:val="009C7299"/>
    <w:rsid w:val="009C72E0"/>
    <w:rsid w:val="009C73AA"/>
    <w:rsid w:val="009C76D7"/>
    <w:rsid w:val="009C76FA"/>
    <w:rsid w:val="009C7725"/>
    <w:rsid w:val="009C77E2"/>
    <w:rsid w:val="009C7CAE"/>
    <w:rsid w:val="009D00C8"/>
    <w:rsid w:val="009D00FA"/>
    <w:rsid w:val="009D01FA"/>
    <w:rsid w:val="009D02D3"/>
    <w:rsid w:val="009D05AB"/>
    <w:rsid w:val="009D0DD5"/>
    <w:rsid w:val="009D0F25"/>
    <w:rsid w:val="009D1235"/>
    <w:rsid w:val="009D157D"/>
    <w:rsid w:val="009D1585"/>
    <w:rsid w:val="009D16B8"/>
    <w:rsid w:val="009D1C2A"/>
    <w:rsid w:val="009D1D5B"/>
    <w:rsid w:val="009D1DF4"/>
    <w:rsid w:val="009D1F4F"/>
    <w:rsid w:val="009D2760"/>
    <w:rsid w:val="009D28D9"/>
    <w:rsid w:val="009D2CE1"/>
    <w:rsid w:val="009D2F22"/>
    <w:rsid w:val="009D3566"/>
    <w:rsid w:val="009D35DA"/>
    <w:rsid w:val="009D36A8"/>
    <w:rsid w:val="009D399F"/>
    <w:rsid w:val="009D39BF"/>
    <w:rsid w:val="009D3D88"/>
    <w:rsid w:val="009D3E5A"/>
    <w:rsid w:val="009D436D"/>
    <w:rsid w:val="009D44DF"/>
    <w:rsid w:val="009D4519"/>
    <w:rsid w:val="009D45A9"/>
    <w:rsid w:val="009D46B4"/>
    <w:rsid w:val="009D4937"/>
    <w:rsid w:val="009D4985"/>
    <w:rsid w:val="009D4C5F"/>
    <w:rsid w:val="009D4F25"/>
    <w:rsid w:val="009D4FDD"/>
    <w:rsid w:val="009D4FEB"/>
    <w:rsid w:val="009D508C"/>
    <w:rsid w:val="009D5188"/>
    <w:rsid w:val="009D52E9"/>
    <w:rsid w:val="009D575B"/>
    <w:rsid w:val="009D588D"/>
    <w:rsid w:val="009D58BA"/>
    <w:rsid w:val="009D59A1"/>
    <w:rsid w:val="009D5C70"/>
    <w:rsid w:val="009D5E05"/>
    <w:rsid w:val="009D6234"/>
    <w:rsid w:val="009D64B0"/>
    <w:rsid w:val="009D66B9"/>
    <w:rsid w:val="009D6DDD"/>
    <w:rsid w:val="009D6EE0"/>
    <w:rsid w:val="009D713A"/>
    <w:rsid w:val="009D78C6"/>
    <w:rsid w:val="009D7ECB"/>
    <w:rsid w:val="009E06CE"/>
    <w:rsid w:val="009E09C1"/>
    <w:rsid w:val="009E0A91"/>
    <w:rsid w:val="009E0B3E"/>
    <w:rsid w:val="009E109E"/>
    <w:rsid w:val="009E123F"/>
    <w:rsid w:val="009E1527"/>
    <w:rsid w:val="009E1724"/>
    <w:rsid w:val="009E204C"/>
    <w:rsid w:val="009E25A0"/>
    <w:rsid w:val="009E2662"/>
    <w:rsid w:val="009E268D"/>
    <w:rsid w:val="009E3501"/>
    <w:rsid w:val="009E360D"/>
    <w:rsid w:val="009E38AE"/>
    <w:rsid w:val="009E3913"/>
    <w:rsid w:val="009E3CCD"/>
    <w:rsid w:val="009E3CD6"/>
    <w:rsid w:val="009E3EE2"/>
    <w:rsid w:val="009E40D6"/>
    <w:rsid w:val="009E41AA"/>
    <w:rsid w:val="009E4784"/>
    <w:rsid w:val="009E4E49"/>
    <w:rsid w:val="009E50E5"/>
    <w:rsid w:val="009E54C9"/>
    <w:rsid w:val="009E54DE"/>
    <w:rsid w:val="009E5690"/>
    <w:rsid w:val="009E56DF"/>
    <w:rsid w:val="009E586A"/>
    <w:rsid w:val="009E591B"/>
    <w:rsid w:val="009E5B29"/>
    <w:rsid w:val="009E6798"/>
    <w:rsid w:val="009E68AE"/>
    <w:rsid w:val="009E68F9"/>
    <w:rsid w:val="009E6A4C"/>
    <w:rsid w:val="009E703D"/>
    <w:rsid w:val="009E714A"/>
    <w:rsid w:val="009E7155"/>
    <w:rsid w:val="009E7478"/>
    <w:rsid w:val="009E7513"/>
    <w:rsid w:val="009E7B5B"/>
    <w:rsid w:val="009E7C2F"/>
    <w:rsid w:val="009E7CBE"/>
    <w:rsid w:val="009E7D72"/>
    <w:rsid w:val="009E7E39"/>
    <w:rsid w:val="009E7FEE"/>
    <w:rsid w:val="009F00AB"/>
    <w:rsid w:val="009F018B"/>
    <w:rsid w:val="009F06DE"/>
    <w:rsid w:val="009F079B"/>
    <w:rsid w:val="009F0850"/>
    <w:rsid w:val="009F0D47"/>
    <w:rsid w:val="009F0DB2"/>
    <w:rsid w:val="009F1068"/>
    <w:rsid w:val="009F1080"/>
    <w:rsid w:val="009F141C"/>
    <w:rsid w:val="009F19A8"/>
    <w:rsid w:val="009F1F4A"/>
    <w:rsid w:val="009F1FF6"/>
    <w:rsid w:val="009F228F"/>
    <w:rsid w:val="009F275E"/>
    <w:rsid w:val="009F2786"/>
    <w:rsid w:val="009F2A4F"/>
    <w:rsid w:val="009F2C6D"/>
    <w:rsid w:val="009F3086"/>
    <w:rsid w:val="009F35A0"/>
    <w:rsid w:val="009F35D6"/>
    <w:rsid w:val="009F4204"/>
    <w:rsid w:val="009F4221"/>
    <w:rsid w:val="009F44E5"/>
    <w:rsid w:val="009F45BF"/>
    <w:rsid w:val="009F47F3"/>
    <w:rsid w:val="009F4864"/>
    <w:rsid w:val="009F48C5"/>
    <w:rsid w:val="009F4A3C"/>
    <w:rsid w:val="009F4AE5"/>
    <w:rsid w:val="009F4C61"/>
    <w:rsid w:val="009F4DB4"/>
    <w:rsid w:val="009F58A6"/>
    <w:rsid w:val="009F59A3"/>
    <w:rsid w:val="009F5BEB"/>
    <w:rsid w:val="009F5CBE"/>
    <w:rsid w:val="009F62D1"/>
    <w:rsid w:val="009F685C"/>
    <w:rsid w:val="009F691E"/>
    <w:rsid w:val="009F6988"/>
    <w:rsid w:val="009F6A2E"/>
    <w:rsid w:val="009F6B99"/>
    <w:rsid w:val="009F6F11"/>
    <w:rsid w:val="009F6F27"/>
    <w:rsid w:val="009F6FF4"/>
    <w:rsid w:val="009F700D"/>
    <w:rsid w:val="009F7060"/>
    <w:rsid w:val="009F7062"/>
    <w:rsid w:val="009F75AF"/>
    <w:rsid w:val="009F76DA"/>
    <w:rsid w:val="009F789A"/>
    <w:rsid w:val="009F7941"/>
    <w:rsid w:val="009F7A29"/>
    <w:rsid w:val="009F7A87"/>
    <w:rsid w:val="009F7B0D"/>
    <w:rsid w:val="009F7C22"/>
    <w:rsid w:val="009F7D30"/>
    <w:rsid w:val="00A001D0"/>
    <w:rsid w:val="00A00391"/>
    <w:rsid w:val="00A00439"/>
    <w:rsid w:val="00A00CC5"/>
    <w:rsid w:val="00A01439"/>
    <w:rsid w:val="00A016B5"/>
    <w:rsid w:val="00A016B8"/>
    <w:rsid w:val="00A018B2"/>
    <w:rsid w:val="00A018BA"/>
    <w:rsid w:val="00A0191D"/>
    <w:rsid w:val="00A01D45"/>
    <w:rsid w:val="00A01DBE"/>
    <w:rsid w:val="00A02173"/>
    <w:rsid w:val="00A0254B"/>
    <w:rsid w:val="00A0262F"/>
    <w:rsid w:val="00A02AD9"/>
    <w:rsid w:val="00A02CDB"/>
    <w:rsid w:val="00A02E5F"/>
    <w:rsid w:val="00A02FCF"/>
    <w:rsid w:val="00A03537"/>
    <w:rsid w:val="00A036A4"/>
    <w:rsid w:val="00A03767"/>
    <w:rsid w:val="00A0395C"/>
    <w:rsid w:val="00A039A5"/>
    <w:rsid w:val="00A03A69"/>
    <w:rsid w:val="00A04008"/>
    <w:rsid w:val="00A041C1"/>
    <w:rsid w:val="00A042EC"/>
    <w:rsid w:val="00A04615"/>
    <w:rsid w:val="00A04702"/>
    <w:rsid w:val="00A0498C"/>
    <w:rsid w:val="00A04A3B"/>
    <w:rsid w:val="00A04B31"/>
    <w:rsid w:val="00A04CBF"/>
    <w:rsid w:val="00A04D4A"/>
    <w:rsid w:val="00A04E98"/>
    <w:rsid w:val="00A0515F"/>
    <w:rsid w:val="00A057B1"/>
    <w:rsid w:val="00A059BA"/>
    <w:rsid w:val="00A062A4"/>
    <w:rsid w:val="00A063C8"/>
    <w:rsid w:val="00A065FD"/>
    <w:rsid w:val="00A0676F"/>
    <w:rsid w:val="00A06918"/>
    <w:rsid w:val="00A06C91"/>
    <w:rsid w:val="00A06F69"/>
    <w:rsid w:val="00A077F2"/>
    <w:rsid w:val="00A07EFC"/>
    <w:rsid w:val="00A10119"/>
    <w:rsid w:val="00A10681"/>
    <w:rsid w:val="00A109A5"/>
    <w:rsid w:val="00A109BE"/>
    <w:rsid w:val="00A10AD4"/>
    <w:rsid w:val="00A10E7D"/>
    <w:rsid w:val="00A10F3A"/>
    <w:rsid w:val="00A10F70"/>
    <w:rsid w:val="00A1143F"/>
    <w:rsid w:val="00A1160B"/>
    <w:rsid w:val="00A1161B"/>
    <w:rsid w:val="00A1166B"/>
    <w:rsid w:val="00A118F5"/>
    <w:rsid w:val="00A11B66"/>
    <w:rsid w:val="00A11BA5"/>
    <w:rsid w:val="00A11C6C"/>
    <w:rsid w:val="00A11F0B"/>
    <w:rsid w:val="00A12169"/>
    <w:rsid w:val="00A122C3"/>
    <w:rsid w:val="00A12556"/>
    <w:rsid w:val="00A1289C"/>
    <w:rsid w:val="00A1291E"/>
    <w:rsid w:val="00A12D66"/>
    <w:rsid w:val="00A12DBA"/>
    <w:rsid w:val="00A12FBE"/>
    <w:rsid w:val="00A132D2"/>
    <w:rsid w:val="00A13575"/>
    <w:rsid w:val="00A1380D"/>
    <w:rsid w:val="00A138B6"/>
    <w:rsid w:val="00A13A05"/>
    <w:rsid w:val="00A13D40"/>
    <w:rsid w:val="00A1409B"/>
    <w:rsid w:val="00A14164"/>
    <w:rsid w:val="00A14632"/>
    <w:rsid w:val="00A14792"/>
    <w:rsid w:val="00A14953"/>
    <w:rsid w:val="00A14ABF"/>
    <w:rsid w:val="00A14BF0"/>
    <w:rsid w:val="00A14FA6"/>
    <w:rsid w:val="00A1507D"/>
    <w:rsid w:val="00A15624"/>
    <w:rsid w:val="00A15BF6"/>
    <w:rsid w:val="00A15C88"/>
    <w:rsid w:val="00A15DA8"/>
    <w:rsid w:val="00A1618E"/>
    <w:rsid w:val="00A16208"/>
    <w:rsid w:val="00A165E0"/>
    <w:rsid w:val="00A1676E"/>
    <w:rsid w:val="00A16789"/>
    <w:rsid w:val="00A16A3A"/>
    <w:rsid w:val="00A16A4F"/>
    <w:rsid w:val="00A17290"/>
    <w:rsid w:val="00A17302"/>
    <w:rsid w:val="00A177B5"/>
    <w:rsid w:val="00A17ACA"/>
    <w:rsid w:val="00A20336"/>
    <w:rsid w:val="00A208A2"/>
    <w:rsid w:val="00A20B13"/>
    <w:rsid w:val="00A20C7A"/>
    <w:rsid w:val="00A21278"/>
    <w:rsid w:val="00A212DF"/>
    <w:rsid w:val="00A2178A"/>
    <w:rsid w:val="00A21B21"/>
    <w:rsid w:val="00A21B5E"/>
    <w:rsid w:val="00A21CB1"/>
    <w:rsid w:val="00A21D33"/>
    <w:rsid w:val="00A226A0"/>
    <w:rsid w:val="00A226B3"/>
    <w:rsid w:val="00A229BA"/>
    <w:rsid w:val="00A22A27"/>
    <w:rsid w:val="00A22D9F"/>
    <w:rsid w:val="00A22FFC"/>
    <w:rsid w:val="00A23178"/>
    <w:rsid w:val="00A233DE"/>
    <w:rsid w:val="00A23526"/>
    <w:rsid w:val="00A236C2"/>
    <w:rsid w:val="00A236E3"/>
    <w:rsid w:val="00A23DE5"/>
    <w:rsid w:val="00A23EE7"/>
    <w:rsid w:val="00A23FD7"/>
    <w:rsid w:val="00A2402F"/>
    <w:rsid w:val="00A2431A"/>
    <w:rsid w:val="00A24662"/>
    <w:rsid w:val="00A2485A"/>
    <w:rsid w:val="00A24C07"/>
    <w:rsid w:val="00A24C3E"/>
    <w:rsid w:val="00A24C67"/>
    <w:rsid w:val="00A25043"/>
    <w:rsid w:val="00A2506B"/>
    <w:rsid w:val="00A251F1"/>
    <w:rsid w:val="00A25649"/>
    <w:rsid w:val="00A25D0E"/>
    <w:rsid w:val="00A262DF"/>
    <w:rsid w:val="00A2644B"/>
    <w:rsid w:val="00A2662E"/>
    <w:rsid w:val="00A266D6"/>
    <w:rsid w:val="00A26BA6"/>
    <w:rsid w:val="00A26BEC"/>
    <w:rsid w:val="00A26FB3"/>
    <w:rsid w:val="00A270AD"/>
    <w:rsid w:val="00A27411"/>
    <w:rsid w:val="00A27591"/>
    <w:rsid w:val="00A27607"/>
    <w:rsid w:val="00A276D9"/>
    <w:rsid w:val="00A27905"/>
    <w:rsid w:val="00A27973"/>
    <w:rsid w:val="00A27A72"/>
    <w:rsid w:val="00A27B3F"/>
    <w:rsid w:val="00A27B57"/>
    <w:rsid w:val="00A27E0A"/>
    <w:rsid w:val="00A30D08"/>
    <w:rsid w:val="00A30D2B"/>
    <w:rsid w:val="00A30E11"/>
    <w:rsid w:val="00A30E68"/>
    <w:rsid w:val="00A30FB4"/>
    <w:rsid w:val="00A310DC"/>
    <w:rsid w:val="00A31277"/>
    <w:rsid w:val="00A31625"/>
    <w:rsid w:val="00A3188B"/>
    <w:rsid w:val="00A31A5F"/>
    <w:rsid w:val="00A31DDF"/>
    <w:rsid w:val="00A31E03"/>
    <w:rsid w:val="00A31E37"/>
    <w:rsid w:val="00A32023"/>
    <w:rsid w:val="00A32052"/>
    <w:rsid w:val="00A323AA"/>
    <w:rsid w:val="00A32593"/>
    <w:rsid w:val="00A32822"/>
    <w:rsid w:val="00A32D7B"/>
    <w:rsid w:val="00A3382C"/>
    <w:rsid w:val="00A33A27"/>
    <w:rsid w:val="00A33E8F"/>
    <w:rsid w:val="00A33F60"/>
    <w:rsid w:val="00A3401F"/>
    <w:rsid w:val="00A342B1"/>
    <w:rsid w:val="00A34423"/>
    <w:rsid w:val="00A3451F"/>
    <w:rsid w:val="00A348AC"/>
    <w:rsid w:val="00A34B20"/>
    <w:rsid w:val="00A34E46"/>
    <w:rsid w:val="00A35177"/>
    <w:rsid w:val="00A3567B"/>
    <w:rsid w:val="00A35728"/>
    <w:rsid w:val="00A3577C"/>
    <w:rsid w:val="00A35859"/>
    <w:rsid w:val="00A35888"/>
    <w:rsid w:val="00A35AC6"/>
    <w:rsid w:val="00A35B88"/>
    <w:rsid w:val="00A35CB8"/>
    <w:rsid w:val="00A35CD3"/>
    <w:rsid w:val="00A35D86"/>
    <w:rsid w:val="00A360F7"/>
    <w:rsid w:val="00A36359"/>
    <w:rsid w:val="00A36777"/>
    <w:rsid w:val="00A36A63"/>
    <w:rsid w:val="00A36C51"/>
    <w:rsid w:val="00A36D9D"/>
    <w:rsid w:val="00A36ECB"/>
    <w:rsid w:val="00A3721D"/>
    <w:rsid w:val="00A3727F"/>
    <w:rsid w:val="00A378B3"/>
    <w:rsid w:val="00A378C7"/>
    <w:rsid w:val="00A3798B"/>
    <w:rsid w:val="00A37AC1"/>
    <w:rsid w:val="00A37BC8"/>
    <w:rsid w:val="00A37C44"/>
    <w:rsid w:val="00A37CC7"/>
    <w:rsid w:val="00A37ED1"/>
    <w:rsid w:val="00A402F9"/>
    <w:rsid w:val="00A40831"/>
    <w:rsid w:val="00A40AAA"/>
    <w:rsid w:val="00A40ABF"/>
    <w:rsid w:val="00A40F98"/>
    <w:rsid w:val="00A4104D"/>
    <w:rsid w:val="00A411E9"/>
    <w:rsid w:val="00A41D67"/>
    <w:rsid w:val="00A4238E"/>
    <w:rsid w:val="00A425FB"/>
    <w:rsid w:val="00A42A43"/>
    <w:rsid w:val="00A42DAA"/>
    <w:rsid w:val="00A42FCB"/>
    <w:rsid w:val="00A431A1"/>
    <w:rsid w:val="00A437AA"/>
    <w:rsid w:val="00A439B1"/>
    <w:rsid w:val="00A4401C"/>
    <w:rsid w:val="00A4404C"/>
    <w:rsid w:val="00A44578"/>
    <w:rsid w:val="00A445B4"/>
    <w:rsid w:val="00A4484F"/>
    <w:rsid w:val="00A44929"/>
    <w:rsid w:val="00A4492D"/>
    <w:rsid w:val="00A44943"/>
    <w:rsid w:val="00A45471"/>
    <w:rsid w:val="00A4551B"/>
    <w:rsid w:val="00A45574"/>
    <w:rsid w:val="00A4589A"/>
    <w:rsid w:val="00A45CB8"/>
    <w:rsid w:val="00A45EE7"/>
    <w:rsid w:val="00A46795"/>
    <w:rsid w:val="00A46AAB"/>
    <w:rsid w:val="00A46B9C"/>
    <w:rsid w:val="00A46E61"/>
    <w:rsid w:val="00A46E64"/>
    <w:rsid w:val="00A46F24"/>
    <w:rsid w:val="00A472B0"/>
    <w:rsid w:val="00A4743D"/>
    <w:rsid w:val="00A475B4"/>
    <w:rsid w:val="00A47914"/>
    <w:rsid w:val="00A47C53"/>
    <w:rsid w:val="00A500B2"/>
    <w:rsid w:val="00A5054C"/>
    <w:rsid w:val="00A506D1"/>
    <w:rsid w:val="00A50A0B"/>
    <w:rsid w:val="00A50ADD"/>
    <w:rsid w:val="00A50C4A"/>
    <w:rsid w:val="00A50D74"/>
    <w:rsid w:val="00A50FC2"/>
    <w:rsid w:val="00A51287"/>
    <w:rsid w:val="00A51E67"/>
    <w:rsid w:val="00A51FFC"/>
    <w:rsid w:val="00A52104"/>
    <w:rsid w:val="00A524E5"/>
    <w:rsid w:val="00A52773"/>
    <w:rsid w:val="00A52774"/>
    <w:rsid w:val="00A528AC"/>
    <w:rsid w:val="00A52934"/>
    <w:rsid w:val="00A52D21"/>
    <w:rsid w:val="00A533A2"/>
    <w:rsid w:val="00A533C1"/>
    <w:rsid w:val="00A5356F"/>
    <w:rsid w:val="00A535A8"/>
    <w:rsid w:val="00A53687"/>
    <w:rsid w:val="00A53836"/>
    <w:rsid w:val="00A53A92"/>
    <w:rsid w:val="00A53AC8"/>
    <w:rsid w:val="00A5400B"/>
    <w:rsid w:val="00A540F1"/>
    <w:rsid w:val="00A544B8"/>
    <w:rsid w:val="00A54A1F"/>
    <w:rsid w:val="00A54A7C"/>
    <w:rsid w:val="00A54CB3"/>
    <w:rsid w:val="00A54EC9"/>
    <w:rsid w:val="00A54F0E"/>
    <w:rsid w:val="00A55193"/>
    <w:rsid w:val="00A5530D"/>
    <w:rsid w:val="00A5534C"/>
    <w:rsid w:val="00A55416"/>
    <w:rsid w:val="00A55800"/>
    <w:rsid w:val="00A559D5"/>
    <w:rsid w:val="00A56104"/>
    <w:rsid w:val="00A56201"/>
    <w:rsid w:val="00A56698"/>
    <w:rsid w:val="00A56980"/>
    <w:rsid w:val="00A56C45"/>
    <w:rsid w:val="00A56C61"/>
    <w:rsid w:val="00A57093"/>
    <w:rsid w:val="00A57192"/>
    <w:rsid w:val="00A572FC"/>
    <w:rsid w:val="00A574B6"/>
    <w:rsid w:val="00A575AE"/>
    <w:rsid w:val="00A575FC"/>
    <w:rsid w:val="00A577EA"/>
    <w:rsid w:val="00A60513"/>
    <w:rsid w:val="00A60B13"/>
    <w:rsid w:val="00A60EE0"/>
    <w:rsid w:val="00A60F98"/>
    <w:rsid w:val="00A60FC9"/>
    <w:rsid w:val="00A61250"/>
    <w:rsid w:val="00A61657"/>
    <w:rsid w:val="00A61B41"/>
    <w:rsid w:val="00A61D70"/>
    <w:rsid w:val="00A6229F"/>
    <w:rsid w:val="00A62360"/>
    <w:rsid w:val="00A62788"/>
    <w:rsid w:val="00A627A5"/>
    <w:rsid w:val="00A627F4"/>
    <w:rsid w:val="00A631D9"/>
    <w:rsid w:val="00A634D1"/>
    <w:rsid w:val="00A63C63"/>
    <w:rsid w:val="00A63DEB"/>
    <w:rsid w:val="00A63F3A"/>
    <w:rsid w:val="00A6430D"/>
    <w:rsid w:val="00A64538"/>
    <w:rsid w:val="00A646E7"/>
    <w:rsid w:val="00A64796"/>
    <w:rsid w:val="00A64C1F"/>
    <w:rsid w:val="00A64E8D"/>
    <w:rsid w:val="00A6501C"/>
    <w:rsid w:val="00A651B6"/>
    <w:rsid w:val="00A654F2"/>
    <w:rsid w:val="00A6560E"/>
    <w:rsid w:val="00A65804"/>
    <w:rsid w:val="00A659B1"/>
    <w:rsid w:val="00A65A0D"/>
    <w:rsid w:val="00A65B12"/>
    <w:rsid w:val="00A65B94"/>
    <w:rsid w:val="00A665F8"/>
    <w:rsid w:val="00A66753"/>
    <w:rsid w:val="00A6679D"/>
    <w:rsid w:val="00A6681D"/>
    <w:rsid w:val="00A67258"/>
    <w:rsid w:val="00A67457"/>
    <w:rsid w:val="00A677BA"/>
    <w:rsid w:val="00A67948"/>
    <w:rsid w:val="00A67E0F"/>
    <w:rsid w:val="00A70080"/>
    <w:rsid w:val="00A70179"/>
    <w:rsid w:val="00A702AB"/>
    <w:rsid w:val="00A70343"/>
    <w:rsid w:val="00A704F3"/>
    <w:rsid w:val="00A70C14"/>
    <w:rsid w:val="00A70D95"/>
    <w:rsid w:val="00A710E6"/>
    <w:rsid w:val="00A712A3"/>
    <w:rsid w:val="00A71514"/>
    <w:rsid w:val="00A71645"/>
    <w:rsid w:val="00A71738"/>
    <w:rsid w:val="00A7184D"/>
    <w:rsid w:val="00A71AD6"/>
    <w:rsid w:val="00A71E91"/>
    <w:rsid w:val="00A723C7"/>
    <w:rsid w:val="00A72505"/>
    <w:rsid w:val="00A72CAB"/>
    <w:rsid w:val="00A72EF8"/>
    <w:rsid w:val="00A73113"/>
    <w:rsid w:val="00A73286"/>
    <w:rsid w:val="00A735CA"/>
    <w:rsid w:val="00A737A3"/>
    <w:rsid w:val="00A737ED"/>
    <w:rsid w:val="00A7393A"/>
    <w:rsid w:val="00A739E0"/>
    <w:rsid w:val="00A73B87"/>
    <w:rsid w:val="00A73D24"/>
    <w:rsid w:val="00A73DC3"/>
    <w:rsid w:val="00A7443F"/>
    <w:rsid w:val="00A74598"/>
    <w:rsid w:val="00A745D8"/>
    <w:rsid w:val="00A74989"/>
    <w:rsid w:val="00A74CEC"/>
    <w:rsid w:val="00A74DD5"/>
    <w:rsid w:val="00A75014"/>
    <w:rsid w:val="00A752A8"/>
    <w:rsid w:val="00A7533F"/>
    <w:rsid w:val="00A75664"/>
    <w:rsid w:val="00A761F3"/>
    <w:rsid w:val="00A761F5"/>
    <w:rsid w:val="00A76812"/>
    <w:rsid w:val="00A768B0"/>
    <w:rsid w:val="00A76B7A"/>
    <w:rsid w:val="00A76C8A"/>
    <w:rsid w:val="00A76CE8"/>
    <w:rsid w:val="00A76F8C"/>
    <w:rsid w:val="00A770BE"/>
    <w:rsid w:val="00A77114"/>
    <w:rsid w:val="00A77258"/>
    <w:rsid w:val="00A775F9"/>
    <w:rsid w:val="00A77E0D"/>
    <w:rsid w:val="00A77E48"/>
    <w:rsid w:val="00A800A9"/>
    <w:rsid w:val="00A80145"/>
    <w:rsid w:val="00A80310"/>
    <w:rsid w:val="00A80383"/>
    <w:rsid w:val="00A80438"/>
    <w:rsid w:val="00A8078B"/>
    <w:rsid w:val="00A80C25"/>
    <w:rsid w:val="00A81042"/>
    <w:rsid w:val="00A81388"/>
    <w:rsid w:val="00A81923"/>
    <w:rsid w:val="00A81BF7"/>
    <w:rsid w:val="00A81F5A"/>
    <w:rsid w:val="00A823CB"/>
    <w:rsid w:val="00A82493"/>
    <w:rsid w:val="00A824D8"/>
    <w:rsid w:val="00A825B2"/>
    <w:rsid w:val="00A8297A"/>
    <w:rsid w:val="00A82B65"/>
    <w:rsid w:val="00A82C53"/>
    <w:rsid w:val="00A82ED0"/>
    <w:rsid w:val="00A83292"/>
    <w:rsid w:val="00A833FF"/>
    <w:rsid w:val="00A83896"/>
    <w:rsid w:val="00A839CF"/>
    <w:rsid w:val="00A83A85"/>
    <w:rsid w:val="00A83C39"/>
    <w:rsid w:val="00A843AF"/>
    <w:rsid w:val="00A84544"/>
    <w:rsid w:val="00A84673"/>
    <w:rsid w:val="00A84BE2"/>
    <w:rsid w:val="00A8507B"/>
    <w:rsid w:val="00A85099"/>
    <w:rsid w:val="00A850AE"/>
    <w:rsid w:val="00A85226"/>
    <w:rsid w:val="00A8542F"/>
    <w:rsid w:val="00A85771"/>
    <w:rsid w:val="00A85A8E"/>
    <w:rsid w:val="00A85AB1"/>
    <w:rsid w:val="00A85BBE"/>
    <w:rsid w:val="00A85C08"/>
    <w:rsid w:val="00A85C5E"/>
    <w:rsid w:val="00A85C88"/>
    <w:rsid w:val="00A85E3B"/>
    <w:rsid w:val="00A8612D"/>
    <w:rsid w:val="00A862DB"/>
    <w:rsid w:val="00A8639E"/>
    <w:rsid w:val="00A86517"/>
    <w:rsid w:val="00A8662F"/>
    <w:rsid w:val="00A86684"/>
    <w:rsid w:val="00A86DA3"/>
    <w:rsid w:val="00A87185"/>
    <w:rsid w:val="00A8724D"/>
    <w:rsid w:val="00A87B01"/>
    <w:rsid w:val="00A87B8D"/>
    <w:rsid w:val="00A87E65"/>
    <w:rsid w:val="00A87EF7"/>
    <w:rsid w:val="00A905B6"/>
    <w:rsid w:val="00A9080F"/>
    <w:rsid w:val="00A90B56"/>
    <w:rsid w:val="00A90F4F"/>
    <w:rsid w:val="00A910F5"/>
    <w:rsid w:val="00A9111A"/>
    <w:rsid w:val="00A91452"/>
    <w:rsid w:val="00A91BA9"/>
    <w:rsid w:val="00A91E55"/>
    <w:rsid w:val="00A91E7D"/>
    <w:rsid w:val="00A91FB8"/>
    <w:rsid w:val="00A91FC1"/>
    <w:rsid w:val="00A9204F"/>
    <w:rsid w:val="00A921F9"/>
    <w:rsid w:val="00A9233D"/>
    <w:rsid w:val="00A92572"/>
    <w:rsid w:val="00A929D9"/>
    <w:rsid w:val="00A92C13"/>
    <w:rsid w:val="00A93321"/>
    <w:rsid w:val="00A9352A"/>
    <w:rsid w:val="00A93581"/>
    <w:rsid w:val="00A942E7"/>
    <w:rsid w:val="00A94B4B"/>
    <w:rsid w:val="00A94F76"/>
    <w:rsid w:val="00A9516C"/>
    <w:rsid w:val="00A9582C"/>
    <w:rsid w:val="00A95885"/>
    <w:rsid w:val="00A95890"/>
    <w:rsid w:val="00A958ED"/>
    <w:rsid w:val="00A95A97"/>
    <w:rsid w:val="00A95D92"/>
    <w:rsid w:val="00A9622D"/>
    <w:rsid w:val="00A96AA2"/>
    <w:rsid w:val="00A96CEE"/>
    <w:rsid w:val="00A96E01"/>
    <w:rsid w:val="00A97020"/>
    <w:rsid w:val="00A9723E"/>
    <w:rsid w:val="00A97713"/>
    <w:rsid w:val="00A979D9"/>
    <w:rsid w:val="00A97AD8"/>
    <w:rsid w:val="00A97C3E"/>
    <w:rsid w:val="00A97FED"/>
    <w:rsid w:val="00AA01EB"/>
    <w:rsid w:val="00AA034E"/>
    <w:rsid w:val="00AA05F2"/>
    <w:rsid w:val="00AA086D"/>
    <w:rsid w:val="00AA0A93"/>
    <w:rsid w:val="00AA0A95"/>
    <w:rsid w:val="00AA0E38"/>
    <w:rsid w:val="00AA101B"/>
    <w:rsid w:val="00AA1048"/>
    <w:rsid w:val="00AA1464"/>
    <w:rsid w:val="00AA1570"/>
    <w:rsid w:val="00AA1BAC"/>
    <w:rsid w:val="00AA1C3E"/>
    <w:rsid w:val="00AA20EC"/>
    <w:rsid w:val="00AA2164"/>
    <w:rsid w:val="00AA24B2"/>
    <w:rsid w:val="00AA2CF1"/>
    <w:rsid w:val="00AA2F6E"/>
    <w:rsid w:val="00AA30E4"/>
    <w:rsid w:val="00AA320C"/>
    <w:rsid w:val="00AA32AE"/>
    <w:rsid w:val="00AA344C"/>
    <w:rsid w:val="00AA3B42"/>
    <w:rsid w:val="00AA3C26"/>
    <w:rsid w:val="00AA3D06"/>
    <w:rsid w:val="00AA40B9"/>
    <w:rsid w:val="00AA41E6"/>
    <w:rsid w:val="00AA422D"/>
    <w:rsid w:val="00AA42C6"/>
    <w:rsid w:val="00AA4668"/>
    <w:rsid w:val="00AA46CD"/>
    <w:rsid w:val="00AA4814"/>
    <w:rsid w:val="00AA48D3"/>
    <w:rsid w:val="00AA4CB1"/>
    <w:rsid w:val="00AA4E95"/>
    <w:rsid w:val="00AA59C2"/>
    <w:rsid w:val="00AA5D3A"/>
    <w:rsid w:val="00AA601D"/>
    <w:rsid w:val="00AA60CF"/>
    <w:rsid w:val="00AA636F"/>
    <w:rsid w:val="00AA63F6"/>
    <w:rsid w:val="00AA78E7"/>
    <w:rsid w:val="00AA7A48"/>
    <w:rsid w:val="00AA7C3B"/>
    <w:rsid w:val="00AA7EAE"/>
    <w:rsid w:val="00AA7F7D"/>
    <w:rsid w:val="00AB040C"/>
    <w:rsid w:val="00AB08D2"/>
    <w:rsid w:val="00AB0BF6"/>
    <w:rsid w:val="00AB0FEA"/>
    <w:rsid w:val="00AB186C"/>
    <w:rsid w:val="00AB1D01"/>
    <w:rsid w:val="00AB1D02"/>
    <w:rsid w:val="00AB224E"/>
    <w:rsid w:val="00AB2631"/>
    <w:rsid w:val="00AB2674"/>
    <w:rsid w:val="00AB2D70"/>
    <w:rsid w:val="00AB2F27"/>
    <w:rsid w:val="00AB301B"/>
    <w:rsid w:val="00AB3672"/>
    <w:rsid w:val="00AB3777"/>
    <w:rsid w:val="00AB37EE"/>
    <w:rsid w:val="00AB3BD0"/>
    <w:rsid w:val="00AB4220"/>
    <w:rsid w:val="00AB43F5"/>
    <w:rsid w:val="00AB4548"/>
    <w:rsid w:val="00AB46C2"/>
    <w:rsid w:val="00AB4B51"/>
    <w:rsid w:val="00AB52C2"/>
    <w:rsid w:val="00AB538A"/>
    <w:rsid w:val="00AB5426"/>
    <w:rsid w:val="00AB5583"/>
    <w:rsid w:val="00AB55BC"/>
    <w:rsid w:val="00AB5F02"/>
    <w:rsid w:val="00AB6209"/>
    <w:rsid w:val="00AB64D0"/>
    <w:rsid w:val="00AB6640"/>
    <w:rsid w:val="00AB6B5E"/>
    <w:rsid w:val="00AB6E2B"/>
    <w:rsid w:val="00AB7485"/>
    <w:rsid w:val="00AB7886"/>
    <w:rsid w:val="00AB78C1"/>
    <w:rsid w:val="00AB7A89"/>
    <w:rsid w:val="00AB7BEA"/>
    <w:rsid w:val="00AB7CB3"/>
    <w:rsid w:val="00AB7CF4"/>
    <w:rsid w:val="00AB7E07"/>
    <w:rsid w:val="00AC0034"/>
    <w:rsid w:val="00AC0953"/>
    <w:rsid w:val="00AC0CA9"/>
    <w:rsid w:val="00AC0E02"/>
    <w:rsid w:val="00AC0FCB"/>
    <w:rsid w:val="00AC11B9"/>
    <w:rsid w:val="00AC1604"/>
    <w:rsid w:val="00AC1758"/>
    <w:rsid w:val="00AC17E8"/>
    <w:rsid w:val="00AC1871"/>
    <w:rsid w:val="00AC18A4"/>
    <w:rsid w:val="00AC1A25"/>
    <w:rsid w:val="00AC1F63"/>
    <w:rsid w:val="00AC216F"/>
    <w:rsid w:val="00AC2447"/>
    <w:rsid w:val="00AC2A13"/>
    <w:rsid w:val="00AC317F"/>
    <w:rsid w:val="00AC3258"/>
    <w:rsid w:val="00AC34BC"/>
    <w:rsid w:val="00AC374C"/>
    <w:rsid w:val="00AC3836"/>
    <w:rsid w:val="00AC3854"/>
    <w:rsid w:val="00AC3943"/>
    <w:rsid w:val="00AC395F"/>
    <w:rsid w:val="00AC3B5A"/>
    <w:rsid w:val="00AC3B5B"/>
    <w:rsid w:val="00AC3C72"/>
    <w:rsid w:val="00AC3EB2"/>
    <w:rsid w:val="00AC3EF0"/>
    <w:rsid w:val="00AC4268"/>
    <w:rsid w:val="00AC449D"/>
    <w:rsid w:val="00AC45DD"/>
    <w:rsid w:val="00AC4A58"/>
    <w:rsid w:val="00AC4A7F"/>
    <w:rsid w:val="00AC4D02"/>
    <w:rsid w:val="00AC4E36"/>
    <w:rsid w:val="00AC529B"/>
    <w:rsid w:val="00AC5352"/>
    <w:rsid w:val="00AC559F"/>
    <w:rsid w:val="00AC5739"/>
    <w:rsid w:val="00AC5870"/>
    <w:rsid w:val="00AC58A6"/>
    <w:rsid w:val="00AC5918"/>
    <w:rsid w:val="00AC5937"/>
    <w:rsid w:val="00AC5BD4"/>
    <w:rsid w:val="00AC5DFD"/>
    <w:rsid w:val="00AC6136"/>
    <w:rsid w:val="00AC648F"/>
    <w:rsid w:val="00AC6614"/>
    <w:rsid w:val="00AC6858"/>
    <w:rsid w:val="00AC68E5"/>
    <w:rsid w:val="00AC6C3D"/>
    <w:rsid w:val="00AC704F"/>
    <w:rsid w:val="00AC77D2"/>
    <w:rsid w:val="00AC77E7"/>
    <w:rsid w:val="00AC7934"/>
    <w:rsid w:val="00AC7AFC"/>
    <w:rsid w:val="00AC7B76"/>
    <w:rsid w:val="00AC7CE2"/>
    <w:rsid w:val="00AC7D2C"/>
    <w:rsid w:val="00AC7D63"/>
    <w:rsid w:val="00AD0251"/>
    <w:rsid w:val="00AD057F"/>
    <w:rsid w:val="00AD0E1A"/>
    <w:rsid w:val="00AD14CE"/>
    <w:rsid w:val="00AD16EA"/>
    <w:rsid w:val="00AD1927"/>
    <w:rsid w:val="00AD1C53"/>
    <w:rsid w:val="00AD1CE2"/>
    <w:rsid w:val="00AD202B"/>
    <w:rsid w:val="00AD21D3"/>
    <w:rsid w:val="00AD2541"/>
    <w:rsid w:val="00AD25C0"/>
    <w:rsid w:val="00AD2BF0"/>
    <w:rsid w:val="00AD325C"/>
    <w:rsid w:val="00AD3762"/>
    <w:rsid w:val="00AD39EE"/>
    <w:rsid w:val="00AD3BD5"/>
    <w:rsid w:val="00AD4759"/>
    <w:rsid w:val="00AD4944"/>
    <w:rsid w:val="00AD4D40"/>
    <w:rsid w:val="00AD4D46"/>
    <w:rsid w:val="00AD4E8C"/>
    <w:rsid w:val="00AD4ED3"/>
    <w:rsid w:val="00AD528B"/>
    <w:rsid w:val="00AD5F67"/>
    <w:rsid w:val="00AD71C3"/>
    <w:rsid w:val="00AD7766"/>
    <w:rsid w:val="00AE034D"/>
    <w:rsid w:val="00AE03EB"/>
    <w:rsid w:val="00AE0DA0"/>
    <w:rsid w:val="00AE1203"/>
    <w:rsid w:val="00AE132C"/>
    <w:rsid w:val="00AE170C"/>
    <w:rsid w:val="00AE1906"/>
    <w:rsid w:val="00AE1A6D"/>
    <w:rsid w:val="00AE1ABD"/>
    <w:rsid w:val="00AE1C5E"/>
    <w:rsid w:val="00AE1C7A"/>
    <w:rsid w:val="00AE1CEB"/>
    <w:rsid w:val="00AE2126"/>
    <w:rsid w:val="00AE291C"/>
    <w:rsid w:val="00AE2BA7"/>
    <w:rsid w:val="00AE2D86"/>
    <w:rsid w:val="00AE2EBA"/>
    <w:rsid w:val="00AE311E"/>
    <w:rsid w:val="00AE32C9"/>
    <w:rsid w:val="00AE3580"/>
    <w:rsid w:val="00AE37EE"/>
    <w:rsid w:val="00AE39B6"/>
    <w:rsid w:val="00AE3A79"/>
    <w:rsid w:val="00AE3B25"/>
    <w:rsid w:val="00AE404F"/>
    <w:rsid w:val="00AE4175"/>
    <w:rsid w:val="00AE43BE"/>
    <w:rsid w:val="00AE4492"/>
    <w:rsid w:val="00AE4493"/>
    <w:rsid w:val="00AE45CD"/>
    <w:rsid w:val="00AE4754"/>
    <w:rsid w:val="00AE489B"/>
    <w:rsid w:val="00AE4BC5"/>
    <w:rsid w:val="00AE4FC1"/>
    <w:rsid w:val="00AE5422"/>
    <w:rsid w:val="00AE56A4"/>
    <w:rsid w:val="00AE56D3"/>
    <w:rsid w:val="00AE582A"/>
    <w:rsid w:val="00AE5ACB"/>
    <w:rsid w:val="00AE5B2A"/>
    <w:rsid w:val="00AE6421"/>
    <w:rsid w:val="00AE644B"/>
    <w:rsid w:val="00AE6489"/>
    <w:rsid w:val="00AE6779"/>
    <w:rsid w:val="00AE6C39"/>
    <w:rsid w:val="00AE6FEC"/>
    <w:rsid w:val="00AE7238"/>
    <w:rsid w:val="00AE72BB"/>
    <w:rsid w:val="00AE79E5"/>
    <w:rsid w:val="00AE7A4E"/>
    <w:rsid w:val="00AE7E48"/>
    <w:rsid w:val="00AF06D1"/>
    <w:rsid w:val="00AF0970"/>
    <w:rsid w:val="00AF0BC4"/>
    <w:rsid w:val="00AF0DD6"/>
    <w:rsid w:val="00AF0FCE"/>
    <w:rsid w:val="00AF1960"/>
    <w:rsid w:val="00AF19D1"/>
    <w:rsid w:val="00AF1A66"/>
    <w:rsid w:val="00AF1A98"/>
    <w:rsid w:val="00AF1AEA"/>
    <w:rsid w:val="00AF1B10"/>
    <w:rsid w:val="00AF1EE8"/>
    <w:rsid w:val="00AF2086"/>
    <w:rsid w:val="00AF2907"/>
    <w:rsid w:val="00AF2C30"/>
    <w:rsid w:val="00AF2C94"/>
    <w:rsid w:val="00AF2D3E"/>
    <w:rsid w:val="00AF2F90"/>
    <w:rsid w:val="00AF32C1"/>
    <w:rsid w:val="00AF354F"/>
    <w:rsid w:val="00AF3558"/>
    <w:rsid w:val="00AF3736"/>
    <w:rsid w:val="00AF394F"/>
    <w:rsid w:val="00AF3BC7"/>
    <w:rsid w:val="00AF3BE3"/>
    <w:rsid w:val="00AF3ED0"/>
    <w:rsid w:val="00AF4894"/>
    <w:rsid w:val="00AF4A81"/>
    <w:rsid w:val="00AF4D42"/>
    <w:rsid w:val="00AF4E52"/>
    <w:rsid w:val="00AF52E1"/>
    <w:rsid w:val="00AF533A"/>
    <w:rsid w:val="00AF5505"/>
    <w:rsid w:val="00AF55C2"/>
    <w:rsid w:val="00AF5D51"/>
    <w:rsid w:val="00AF5F65"/>
    <w:rsid w:val="00AF622E"/>
    <w:rsid w:val="00AF63DF"/>
    <w:rsid w:val="00AF6537"/>
    <w:rsid w:val="00AF6FFD"/>
    <w:rsid w:val="00AF7036"/>
    <w:rsid w:val="00AF75BB"/>
    <w:rsid w:val="00AF76F1"/>
    <w:rsid w:val="00AF7743"/>
    <w:rsid w:val="00AF7776"/>
    <w:rsid w:val="00AF78BA"/>
    <w:rsid w:val="00AF79CC"/>
    <w:rsid w:val="00AF79E7"/>
    <w:rsid w:val="00AF7BA2"/>
    <w:rsid w:val="00AF7D9B"/>
    <w:rsid w:val="00B0009B"/>
    <w:rsid w:val="00B00390"/>
    <w:rsid w:val="00B004D7"/>
    <w:rsid w:val="00B0094B"/>
    <w:rsid w:val="00B00AA2"/>
    <w:rsid w:val="00B00AD5"/>
    <w:rsid w:val="00B00BD6"/>
    <w:rsid w:val="00B00BDB"/>
    <w:rsid w:val="00B00C61"/>
    <w:rsid w:val="00B00C9D"/>
    <w:rsid w:val="00B011CD"/>
    <w:rsid w:val="00B01991"/>
    <w:rsid w:val="00B01CA5"/>
    <w:rsid w:val="00B0209E"/>
    <w:rsid w:val="00B0295C"/>
    <w:rsid w:val="00B02BF8"/>
    <w:rsid w:val="00B02F66"/>
    <w:rsid w:val="00B02FA6"/>
    <w:rsid w:val="00B0316C"/>
    <w:rsid w:val="00B03368"/>
    <w:rsid w:val="00B033B9"/>
    <w:rsid w:val="00B03629"/>
    <w:rsid w:val="00B0366C"/>
    <w:rsid w:val="00B03947"/>
    <w:rsid w:val="00B03AD6"/>
    <w:rsid w:val="00B03C70"/>
    <w:rsid w:val="00B04139"/>
    <w:rsid w:val="00B04282"/>
    <w:rsid w:val="00B0428C"/>
    <w:rsid w:val="00B04723"/>
    <w:rsid w:val="00B04938"/>
    <w:rsid w:val="00B049F6"/>
    <w:rsid w:val="00B04F98"/>
    <w:rsid w:val="00B05014"/>
    <w:rsid w:val="00B054D2"/>
    <w:rsid w:val="00B05543"/>
    <w:rsid w:val="00B055A5"/>
    <w:rsid w:val="00B055D3"/>
    <w:rsid w:val="00B05718"/>
    <w:rsid w:val="00B0592E"/>
    <w:rsid w:val="00B05B23"/>
    <w:rsid w:val="00B05DFD"/>
    <w:rsid w:val="00B05E82"/>
    <w:rsid w:val="00B05EF0"/>
    <w:rsid w:val="00B06116"/>
    <w:rsid w:val="00B06149"/>
    <w:rsid w:val="00B062C9"/>
    <w:rsid w:val="00B0635A"/>
    <w:rsid w:val="00B0648F"/>
    <w:rsid w:val="00B06517"/>
    <w:rsid w:val="00B06594"/>
    <w:rsid w:val="00B06657"/>
    <w:rsid w:val="00B06873"/>
    <w:rsid w:val="00B06DD1"/>
    <w:rsid w:val="00B07B73"/>
    <w:rsid w:val="00B07C70"/>
    <w:rsid w:val="00B07D3A"/>
    <w:rsid w:val="00B07F6F"/>
    <w:rsid w:val="00B10534"/>
    <w:rsid w:val="00B1058A"/>
    <w:rsid w:val="00B10608"/>
    <w:rsid w:val="00B108D8"/>
    <w:rsid w:val="00B10BB0"/>
    <w:rsid w:val="00B10C28"/>
    <w:rsid w:val="00B10DF9"/>
    <w:rsid w:val="00B10F11"/>
    <w:rsid w:val="00B10F60"/>
    <w:rsid w:val="00B11211"/>
    <w:rsid w:val="00B11384"/>
    <w:rsid w:val="00B11AFA"/>
    <w:rsid w:val="00B11E78"/>
    <w:rsid w:val="00B11F02"/>
    <w:rsid w:val="00B120DE"/>
    <w:rsid w:val="00B121E9"/>
    <w:rsid w:val="00B1266B"/>
    <w:rsid w:val="00B12709"/>
    <w:rsid w:val="00B12712"/>
    <w:rsid w:val="00B127C3"/>
    <w:rsid w:val="00B12835"/>
    <w:rsid w:val="00B1294A"/>
    <w:rsid w:val="00B12CFB"/>
    <w:rsid w:val="00B13387"/>
    <w:rsid w:val="00B133D3"/>
    <w:rsid w:val="00B138B8"/>
    <w:rsid w:val="00B1391E"/>
    <w:rsid w:val="00B13BCB"/>
    <w:rsid w:val="00B13C51"/>
    <w:rsid w:val="00B13CE4"/>
    <w:rsid w:val="00B140F9"/>
    <w:rsid w:val="00B1415A"/>
    <w:rsid w:val="00B143ED"/>
    <w:rsid w:val="00B1442D"/>
    <w:rsid w:val="00B144CF"/>
    <w:rsid w:val="00B146DA"/>
    <w:rsid w:val="00B1489E"/>
    <w:rsid w:val="00B1494B"/>
    <w:rsid w:val="00B14B91"/>
    <w:rsid w:val="00B14CCD"/>
    <w:rsid w:val="00B14F17"/>
    <w:rsid w:val="00B1509F"/>
    <w:rsid w:val="00B1510E"/>
    <w:rsid w:val="00B152E7"/>
    <w:rsid w:val="00B152FD"/>
    <w:rsid w:val="00B154FB"/>
    <w:rsid w:val="00B15AB8"/>
    <w:rsid w:val="00B15D0D"/>
    <w:rsid w:val="00B15D87"/>
    <w:rsid w:val="00B15DFE"/>
    <w:rsid w:val="00B1609F"/>
    <w:rsid w:val="00B16197"/>
    <w:rsid w:val="00B16287"/>
    <w:rsid w:val="00B16DBC"/>
    <w:rsid w:val="00B170A5"/>
    <w:rsid w:val="00B171D2"/>
    <w:rsid w:val="00B1729B"/>
    <w:rsid w:val="00B1736A"/>
    <w:rsid w:val="00B1757D"/>
    <w:rsid w:val="00B17737"/>
    <w:rsid w:val="00B17AE8"/>
    <w:rsid w:val="00B17D31"/>
    <w:rsid w:val="00B17E26"/>
    <w:rsid w:val="00B17F4C"/>
    <w:rsid w:val="00B200B5"/>
    <w:rsid w:val="00B2016D"/>
    <w:rsid w:val="00B20487"/>
    <w:rsid w:val="00B20671"/>
    <w:rsid w:val="00B20800"/>
    <w:rsid w:val="00B208E5"/>
    <w:rsid w:val="00B210E5"/>
    <w:rsid w:val="00B2160C"/>
    <w:rsid w:val="00B217A1"/>
    <w:rsid w:val="00B2181D"/>
    <w:rsid w:val="00B2191F"/>
    <w:rsid w:val="00B219EE"/>
    <w:rsid w:val="00B21CA6"/>
    <w:rsid w:val="00B21DDD"/>
    <w:rsid w:val="00B22286"/>
    <w:rsid w:val="00B22344"/>
    <w:rsid w:val="00B22793"/>
    <w:rsid w:val="00B22812"/>
    <w:rsid w:val="00B22D96"/>
    <w:rsid w:val="00B23396"/>
    <w:rsid w:val="00B233F2"/>
    <w:rsid w:val="00B23D01"/>
    <w:rsid w:val="00B23F39"/>
    <w:rsid w:val="00B23FB5"/>
    <w:rsid w:val="00B24211"/>
    <w:rsid w:val="00B243B8"/>
    <w:rsid w:val="00B243F2"/>
    <w:rsid w:val="00B24857"/>
    <w:rsid w:val="00B24C8B"/>
    <w:rsid w:val="00B24E13"/>
    <w:rsid w:val="00B2524B"/>
    <w:rsid w:val="00B254FC"/>
    <w:rsid w:val="00B25FD8"/>
    <w:rsid w:val="00B262B0"/>
    <w:rsid w:val="00B26346"/>
    <w:rsid w:val="00B26406"/>
    <w:rsid w:val="00B268E0"/>
    <w:rsid w:val="00B26B20"/>
    <w:rsid w:val="00B26C64"/>
    <w:rsid w:val="00B26E39"/>
    <w:rsid w:val="00B26F8E"/>
    <w:rsid w:val="00B27717"/>
    <w:rsid w:val="00B278AB"/>
    <w:rsid w:val="00B27A8B"/>
    <w:rsid w:val="00B300D3"/>
    <w:rsid w:val="00B3011E"/>
    <w:rsid w:val="00B30197"/>
    <w:rsid w:val="00B30251"/>
    <w:rsid w:val="00B3025E"/>
    <w:rsid w:val="00B30332"/>
    <w:rsid w:val="00B305B9"/>
    <w:rsid w:val="00B30BDC"/>
    <w:rsid w:val="00B30C0D"/>
    <w:rsid w:val="00B30ECB"/>
    <w:rsid w:val="00B31065"/>
    <w:rsid w:val="00B310F3"/>
    <w:rsid w:val="00B311BA"/>
    <w:rsid w:val="00B314F3"/>
    <w:rsid w:val="00B31638"/>
    <w:rsid w:val="00B3163A"/>
    <w:rsid w:val="00B3180D"/>
    <w:rsid w:val="00B3198B"/>
    <w:rsid w:val="00B319C4"/>
    <w:rsid w:val="00B319ED"/>
    <w:rsid w:val="00B31BA6"/>
    <w:rsid w:val="00B31C36"/>
    <w:rsid w:val="00B31CD1"/>
    <w:rsid w:val="00B32119"/>
    <w:rsid w:val="00B328E4"/>
    <w:rsid w:val="00B32AB8"/>
    <w:rsid w:val="00B32DF8"/>
    <w:rsid w:val="00B32EEF"/>
    <w:rsid w:val="00B32F46"/>
    <w:rsid w:val="00B32F9F"/>
    <w:rsid w:val="00B32FAB"/>
    <w:rsid w:val="00B32FB8"/>
    <w:rsid w:val="00B33066"/>
    <w:rsid w:val="00B33231"/>
    <w:rsid w:val="00B332DD"/>
    <w:rsid w:val="00B336C1"/>
    <w:rsid w:val="00B336FF"/>
    <w:rsid w:val="00B3377E"/>
    <w:rsid w:val="00B33BB3"/>
    <w:rsid w:val="00B33BDC"/>
    <w:rsid w:val="00B340D3"/>
    <w:rsid w:val="00B341C0"/>
    <w:rsid w:val="00B34305"/>
    <w:rsid w:val="00B34320"/>
    <w:rsid w:val="00B3458F"/>
    <w:rsid w:val="00B34BB4"/>
    <w:rsid w:val="00B34D3E"/>
    <w:rsid w:val="00B35225"/>
    <w:rsid w:val="00B356A5"/>
    <w:rsid w:val="00B35755"/>
    <w:rsid w:val="00B3576A"/>
    <w:rsid w:val="00B357A9"/>
    <w:rsid w:val="00B35991"/>
    <w:rsid w:val="00B3605A"/>
    <w:rsid w:val="00B3622B"/>
    <w:rsid w:val="00B364C8"/>
    <w:rsid w:val="00B36921"/>
    <w:rsid w:val="00B36A9F"/>
    <w:rsid w:val="00B36C87"/>
    <w:rsid w:val="00B36FF7"/>
    <w:rsid w:val="00B375AF"/>
    <w:rsid w:val="00B40286"/>
    <w:rsid w:val="00B40B7D"/>
    <w:rsid w:val="00B40DFB"/>
    <w:rsid w:val="00B411BB"/>
    <w:rsid w:val="00B41261"/>
    <w:rsid w:val="00B415EC"/>
    <w:rsid w:val="00B416A1"/>
    <w:rsid w:val="00B41965"/>
    <w:rsid w:val="00B41CC4"/>
    <w:rsid w:val="00B41DEE"/>
    <w:rsid w:val="00B41F24"/>
    <w:rsid w:val="00B42181"/>
    <w:rsid w:val="00B423D1"/>
    <w:rsid w:val="00B42442"/>
    <w:rsid w:val="00B42727"/>
    <w:rsid w:val="00B428F3"/>
    <w:rsid w:val="00B42D8B"/>
    <w:rsid w:val="00B42FE9"/>
    <w:rsid w:val="00B431AF"/>
    <w:rsid w:val="00B43766"/>
    <w:rsid w:val="00B437B8"/>
    <w:rsid w:val="00B43A1B"/>
    <w:rsid w:val="00B43B33"/>
    <w:rsid w:val="00B43C32"/>
    <w:rsid w:val="00B43F70"/>
    <w:rsid w:val="00B4450D"/>
    <w:rsid w:val="00B44600"/>
    <w:rsid w:val="00B448D4"/>
    <w:rsid w:val="00B44A37"/>
    <w:rsid w:val="00B44CB9"/>
    <w:rsid w:val="00B4522A"/>
    <w:rsid w:val="00B4544E"/>
    <w:rsid w:val="00B456E3"/>
    <w:rsid w:val="00B45814"/>
    <w:rsid w:val="00B4597B"/>
    <w:rsid w:val="00B45F26"/>
    <w:rsid w:val="00B46062"/>
    <w:rsid w:val="00B4632F"/>
    <w:rsid w:val="00B464A8"/>
    <w:rsid w:val="00B464BE"/>
    <w:rsid w:val="00B4651B"/>
    <w:rsid w:val="00B469F6"/>
    <w:rsid w:val="00B46A23"/>
    <w:rsid w:val="00B46C86"/>
    <w:rsid w:val="00B46C90"/>
    <w:rsid w:val="00B46CA1"/>
    <w:rsid w:val="00B46D0E"/>
    <w:rsid w:val="00B46F74"/>
    <w:rsid w:val="00B47100"/>
    <w:rsid w:val="00B472F2"/>
    <w:rsid w:val="00B472FB"/>
    <w:rsid w:val="00B47850"/>
    <w:rsid w:val="00B47897"/>
    <w:rsid w:val="00B47CD2"/>
    <w:rsid w:val="00B47E54"/>
    <w:rsid w:val="00B501FA"/>
    <w:rsid w:val="00B5056A"/>
    <w:rsid w:val="00B506E3"/>
    <w:rsid w:val="00B508F7"/>
    <w:rsid w:val="00B50D1D"/>
    <w:rsid w:val="00B510F0"/>
    <w:rsid w:val="00B511F8"/>
    <w:rsid w:val="00B51C7D"/>
    <w:rsid w:val="00B51F78"/>
    <w:rsid w:val="00B52060"/>
    <w:rsid w:val="00B52081"/>
    <w:rsid w:val="00B52126"/>
    <w:rsid w:val="00B5219D"/>
    <w:rsid w:val="00B521F6"/>
    <w:rsid w:val="00B522EB"/>
    <w:rsid w:val="00B524C2"/>
    <w:rsid w:val="00B52964"/>
    <w:rsid w:val="00B529A1"/>
    <w:rsid w:val="00B53295"/>
    <w:rsid w:val="00B5330D"/>
    <w:rsid w:val="00B5351D"/>
    <w:rsid w:val="00B535F3"/>
    <w:rsid w:val="00B53742"/>
    <w:rsid w:val="00B5382D"/>
    <w:rsid w:val="00B53B04"/>
    <w:rsid w:val="00B53C96"/>
    <w:rsid w:val="00B53CB3"/>
    <w:rsid w:val="00B53F11"/>
    <w:rsid w:val="00B53F25"/>
    <w:rsid w:val="00B53FE1"/>
    <w:rsid w:val="00B53FEB"/>
    <w:rsid w:val="00B541A4"/>
    <w:rsid w:val="00B54572"/>
    <w:rsid w:val="00B5480B"/>
    <w:rsid w:val="00B5498B"/>
    <w:rsid w:val="00B54ACC"/>
    <w:rsid w:val="00B54DE2"/>
    <w:rsid w:val="00B557DC"/>
    <w:rsid w:val="00B55982"/>
    <w:rsid w:val="00B55BC6"/>
    <w:rsid w:val="00B55BF1"/>
    <w:rsid w:val="00B55D8F"/>
    <w:rsid w:val="00B55E06"/>
    <w:rsid w:val="00B55EA9"/>
    <w:rsid w:val="00B55F01"/>
    <w:rsid w:val="00B564EB"/>
    <w:rsid w:val="00B56AE4"/>
    <w:rsid w:val="00B56C72"/>
    <w:rsid w:val="00B56CFC"/>
    <w:rsid w:val="00B56EEA"/>
    <w:rsid w:val="00B570AC"/>
    <w:rsid w:val="00B57249"/>
    <w:rsid w:val="00B572E6"/>
    <w:rsid w:val="00B57416"/>
    <w:rsid w:val="00B5752A"/>
    <w:rsid w:val="00B57CEE"/>
    <w:rsid w:val="00B57DE4"/>
    <w:rsid w:val="00B6017D"/>
    <w:rsid w:val="00B60379"/>
    <w:rsid w:val="00B604D1"/>
    <w:rsid w:val="00B60770"/>
    <w:rsid w:val="00B607FE"/>
    <w:rsid w:val="00B60ACE"/>
    <w:rsid w:val="00B610D8"/>
    <w:rsid w:val="00B61162"/>
    <w:rsid w:val="00B6121C"/>
    <w:rsid w:val="00B6135B"/>
    <w:rsid w:val="00B61373"/>
    <w:rsid w:val="00B6152F"/>
    <w:rsid w:val="00B61687"/>
    <w:rsid w:val="00B61734"/>
    <w:rsid w:val="00B617D7"/>
    <w:rsid w:val="00B617F8"/>
    <w:rsid w:val="00B61A0D"/>
    <w:rsid w:val="00B61D13"/>
    <w:rsid w:val="00B62122"/>
    <w:rsid w:val="00B624F8"/>
    <w:rsid w:val="00B625D7"/>
    <w:rsid w:val="00B62607"/>
    <w:rsid w:val="00B62613"/>
    <w:rsid w:val="00B62693"/>
    <w:rsid w:val="00B6289C"/>
    <w:rsid w:val="00B62ABD"/>
    <w:rsid w:val="00B62AD5"/>
    <w:rsid w:val="00B62DAD"/>
    <w:rsid w:val="00B62DCE"/>
    <w:rsid w:val="00B62DF2"/>
    <w:rsid w:val="00B63415"/>
    <w:rsid w:val="00B634C9"/>
    <w:rsid w:val="00B640F8"/>
    <w:rsid w:val="00B64551"/>
    <w:rsid w:val="00B64808"/>
    <w:rsid w:val="00B64C5B"/>
    <w:rsid w:val="00B64D45"/>
    <w:rsid w:val="00B64D4D"/>
    <w:rsid w:val="00B64DBC"/>
    <w:rsid w:val="00B64EFE"/>
    <w:rsid w:val="00B654F2"/>
    <w:rsid w:val="00B65563"/>
    <w:rsid w:val="00B65604"/>
    <w:rsid w:val="00B659BE"/>
    <w:rsid w:val="00B65FC4"/>
    <w:rsid w:val="00B66563"/>
    <w:rsid w:val="00B66E2E"/>
    <w:rsid w:val="00B66E9D"/>
    <w:rsid w:val="00B66F4A"/>
    <w:rsid w:val="00B6729F"/>
    <w:rsid w:val="00B673E9"/>
    <w:rsid w:val="00B6758B"/>
    <w:rsid w:val="00B67AAF"/>
    <w:rsid w:val="00B67B4F"/>
    <w:rsid w:val="00B67C51"/>
    <w:rsid w:val="00B70197"/>
    <w:rsid w:val="00B7028C"/>
    <w:rsid w:val="00B702AC"/>
    <w:rsid w:val="00B70322"/>
    <w:rsid w:val="00B70633"/>
    <w:rsid w:val="00B70A94"/>
    <w:rsid w:val="00B70BF0"/>
    <w:rsid w:val="00B70ED9"/>
    <w:rsid w:val="00B710A3"/>
    <w:rsid w:val="00B71153"/>
    <w:rsid w:val="00B71745"/>
    <w:rsid w:val="00B718B7"/>
    <w:rsid w:val="00B71952"/>
    <w:rsid w:val="00B71A81"/>
    <w:rsid w:val="00B71B95"/>
    <w:rsid w:val="00B71CFA"/>
    <w:rsid w:val="00B7204F"/>
    <w:rsid w:val="00B723C8"/>
    <w:rsid w:val="00B72647"/>
    <w:rsid w:val="00B72A8D"/>
    <w:rsid w:val="00B72CD9"/>
    <w:rsid w:val="00B7347D"/>
    <w:rsid w:val="00B738F1"/>
    <w:rsid w:val="00B73B23"/>
    <w:rsid w:val="00B73F1B"/>
    <w:rsid w:val="00B7417D"/>
    <w:rsid w:val="00B741C3"/>
    <w:rsid w:val="00B745CF"/>
    <w:rsid w:val="00B74CF9"/>
    <w:rsid w:val="00B74DE3"/>
    <w:rsid w:val="00B752A3"/>
    <w:rsid w:val="00B75588"/>
    <w:rsid w:val="00B75722"/>
    <w:rsid w:val="00B75839"/>
    <w:rsid w:val="00B75950"/>
    <w:rsid w:val="00B76133"/>
    <w:rsid w:val="00B76230"/>
    <w:rsid w:val="00B76297"/>
    <w:rsid w:val="00B765AB"/>
    <w:rsid w:val="00B769F3"/>
    <w:rsid w:val="00B77104"/>
    <w:rsid w:val="00B77509"/>
    <w:rsid w:val="00B80496"/>
    <w:rsid w:val="00B8078B"/>
    <w:rsid w:val="00B8088C"/>
    <w:rsid w:val="00B809E5"/>
    <w:rsid w:val="00B80B55"/>
    <w:rsid w:val="00B80C0C"/>
    <w:rsid w:val="00B80DB5"/>
    <w:rsid w:val="00B80E77"/>
    <w:rsid w:val="00B80EC4"/>
    <w:rsid w:val="00B80F5D"/>
    <w:rsid w:val="00B8114A"/>
    <w:rsid w:val="00B811ED"/>
    <w:rsid w:val="00B81709"/>
    <w:rsid w:val="00B81880"/>
    <w:rsid w:val="00B819A2"/>
    <w:rsid w:val="00B81DF5"/>
    <w:rsid w:val="00B822FE"/>
    <w:rsid w:val="00B82846"/>
    <w:rsid w:val="00B828B9"/>
    <w:rsid w:val="00B8295F"/>
    <w:rsid w:val="00B82B87"/>
    <w:rsid w:val="00B82C64"/>
    <w:rsid w:val="00B82CE9"/>
    <w:rsid w:val="00B82DA0"/>
    <w:rsid w:val="00B830B7"/>
    <w:rsid w:val="00B83672"/>
    <w:rsid w:val="00B83A05"/>
    <w:rsid w:val="00B83C9F"/>
    <w:rsid w:val="00B83D02"/>
    <w:rsid w:val="00B83EF0"/>
    <w:rsid w:val="00B84049"/>
    <w:rsid w:val="00B8413E"/>
    <w:rsid w:val="00B84628"/>
    <w:rsid w:val="00B84C73"/>
    <w:rsid w:val="00B84DEA"/>
    <w:rsid w:val="00B851FB"/>
    <w:rsid w:val="00B8535F"/>
    <w:rsid w:val="00B853F3"/>
    <w:rsid w:val="00B859FC"/>
    <w:rsid w:val="00B85B17"/>
    <w:rsid w:val="00B8638A"/>
    <w:rsid w:val="00B867F2"/>
    <w:rsid w:val="00B868F6"/>
    <w:rsid w:val="00B874EE"/>
    <w:rsid w:val="00B87541"/>
    <w:rsid w:val="00B87801"/>
    <w:rsid w:val="00B87885"/>
    <w:rsid w:val="00B87A53"/>
    <w:rsid w:val="00B87CEB"/>
    <w:rsid w:val="00B87E52"/>
    <w:rsid w:val="00B90596"/>
    <w:rsid w:val="00B905D0"/>
    <w:rsid w:val="00B9065C"/>
    <w:rsid w:val="00B90CAD"/>
    <w:rsid w:val="00B90D39"/>
    <w:rsid w:val="00B91009"/>
    <w:rsid w:val="00B91193"/>
    <w:rsid w:val="00B91535"/>
    <w:rsid w:val="00B918F7"/>
    <w:rsid w:val="00B91C5F"/>
    <w:rsid w:val="00B91F31"/>
    <w:rsid w:val="00B91F8D"/>
    <w:rsid w:val="00B9218F"/>
    <w:rsid w:val="00B9253B"/>
    <w:rsid w:val="00B92604"/>
    <w:rsid w:val="00B92901"/>
    <w:rsid w:val="00B92BAB"/>
    <w:rsid w:val="00B930F0"/>
    <w:rsid w:val="00B931B6"/>
    <w:rsid w:val="00B931D5"/>
    <w:rsid w:val="00B9321C"/>
    <w:rsid w:val="00B93604"/>
    <w:rsid w:val="00B938D5"/>
    <w:rsid w:val="00B93A16"/>
    <w:rsid w:val="00B93DED"/>
    <w:rsid w:val="00B9407F"/>
    <w:rsid w:val="00B94279"/>
    <w:rsid w:val="00B94569"/>
    <w:rsid w:val="00B945EE"/>
    <w:rsid w:val="00B94B31"/>
    <w:rsid w:val="00B94BBB"/>
    <w:rsid w:val="00B94BE8"/>
    <w:rsid w:val="00B94C2F"/>
    <w:rsid w:val="00B94FD7"/>
    <w:rsid w:val="00B950E0"/>
    <w:rsid w:val="00B95339"/>
    <w:rsid w:val="00B95689"/>
    <w:rsid w:val="00B956B8"/>
    <w:rsid w:val="00B9595F"/>
    <w:rsid w:val="00B95A7D"/>
    <w:rsid w:val="00B95A91"/>
    <w:rsid w:val="00B95CC9"/>
    <w:rsid w:val="00B95D54"/>
    <w:rsid w:val="00B95FA4"/>
    <w:rsid w:val="00B95FA9"/>
    <w:rsid w:val="00B9602C"/>
    <w:rsid w:val="00B963A0"/>
    <w:rsid w:val="00B96772"/>
    <w:rsid w:val="00B967D9"/>
    <w:rsid w:val="00B96877"/>
    <w:rsid w:val="00B96971"/>
    <w:rsid w:val="00B972D4"/>
    <w:rsid w:val="00B9767E"/>
    <w:rsid w:val="00BA0190"/>
    <w:rsid w:val="00BA067A"/>
    <w:rsid w:val="00BA0836"/>
    <w:rsid w:val="00BA08E2"/>
    <w:rsid w:val="00BA0B2B"/>
    <w:rsid w:val="00BA0B59"/>
    <w:rsid w:val="00BA0BFD"/>
    <w:rsid w:val="00BA0CBF"/>
    <w:rsid w:val="00BA0DE9"/>
    <w:rsid w:val="00BA0FBA"/>
    <w:rsid w:val="00BA1623"/>
    <w:rsid w:val="00BA1958"/>
    <w:rsid w:val="00BA1EAA"/>
    <w:rsid w:val="00BA248F"/>
    <w:rsid w:val="00BA27D5"/>
    <w:rsid w:val="00BA2C02"/>
    <w:rsid w:val="00BA2CD2"/>
    <w:rsid w:val="00BA2DD7"/>
    <w:rsid w:val="00BA3289"/>
    <w:rsid w:val="00BA3772"/>
    <w:rsid w:val="00BA3A93"/>
    <w:rsid w:val="00BA3C77"/>
    <w:rsid w:val="00BA3D51"/>
    <w:rsid w:val="00BA3DBB"/>
    <w:rsid w:val="00BA3F18"/>
    <w:rsid w:val="00BA43CF"/>
    <w:rsid w:val="00BA4824"/>
    <w:rsid w:val="00BA4EB7"/>
    <w:rsid w:val="00BA526F"/>
    <w:rsid w:val="00BA584C"/>
    <w:rsid w:val="00BA58FE"/>
    <w:rsid w:val="00BA5C5A"/>
    <w:rsid w:val="00BA5E60"/>
    <w:rsid w:val="00BA6244"/>
    <w:rsid w:val="00BA62CC"/>
    <w:rsid w:val="00BA651F"/>
    <w:rsid w:val="00BA6C4A"/>
    <w:rsid w:val="00BA733C"/>
    <w:rsid w:val="00BA73AE"/>
    <w:rsid w:val="00BA740F"/>
    <w:rsid w:val="00BA7494"/>
    <w:rsid w:val="00BA7B25"/>
    <w:rsid w:val="00BA7C92"/>
    <w:rsid w:val="00BA7CEC"/>
    <w:rsid w:val="00BA7DD3"/>
    <w:rsid w:val="00BA7E3E"/>
    <w:rsid w:val="00BA7E6B"/>
    <w:rsid w:val="00BA7EE9"/>
    <w:rsid w:val="00BA7F92"/>
    <w:rsid w:val="00BB004A"/>
    <w:rsid w:val="00BB047C"/>
    <w:rsid w:val="00BB04E3"/>
    <w:rsid w:val="00BB0589"/>
    <w:rsid w:val="00BB0CAE"/>
    <w:rsid w:val="00BB0E00"/>
    <w:rsid w:val="00BB0F5E"/>
    <w:rsid w:val="00BB10C5"/>
    <w:rsid w:val="00BB1353"/>
    <w:rsid w:val="00BB158F"/>
    <w:rsid w:val="00BB15BD"/>
    <w:rsid w:val="00BB1A78"/>
    <w:rsid w:val="00BB1F4C"/>
    <w:rsid w:val="00BB2070"/>
    <w:rsid w:val="00BB242A"/>
    <w:rsid w:val="00BB2430"/>
    <w:rsid w:val="00BB2930"/>
    <w:rsid w:val="00BB2C01"/>
    <w:rsid w:val="00BB2CC8"/>
    <w:rsid w:val="00BB3046"/>
    <w:rsid w:val="00BB30CE"/>
    <w:rsid w:val="00BB3174"/>
    <w:rsid w:val="00BB32B7"/>
    <w:rsid w:val="00BB3395"/>
    <w:rsid w:val="00BB3436"/>
    <w:rsid w:val="00BB3472"/>
    <w:rsid w:val="00BB3598"/>
    <w:rsid w:val="00BB3D4F"/>
    <w:rsid w:val="00BB4028"/>
    <w:rsid w:val="00BB4429"/>
    <w:rsid w:val="00BB46D3"/>
    <w:rsid w:val="00BB47B3"/>
    <w:rsid w:val="00BB497F"/>
    <w:rsid w:val="00BB4A8F"/>
    <w:rsid w:val="00BB4E1C"/>
    <w:rsid w:val="00BB4E57"/>
    <w:rsid w:val="00BB559E"/>
    <w:rsid w:val="00BB5721"/>
    <w:rsid w:val="00BB5ACC"/>
    <w:rsid w:val="00BB5BEC"/>
    <w:rsid w:val="00BB6167"/>
    <w:rsid w:val="00BB62B3"/>
    <w:rsid w:val="00BB640B"/>
    <w:rsid w:val="00BB6441"/>
    <w:rsid w:val="00BB64A7"/>
    <w:rsid w:val="00BB665D"/>
    <w:rsid w:val="00BB6C99"/>
    <w:rsid w:val="00BB718B"/>
    <w:rsid w:val="00BB749B"/>
    <w:rsid w:val="00BB7A67"/>
    <w:rsid w:val="00BB7AB1"/>
    <w:rsid w:val="00BB7AEC"/>
    <w:rsid w:val="00BB7D04"/>
    <w:rsid w:val="00BC008E"/>
    <w:rsid w:val="00BC0238"/>
    <w:rsid w:val="00BC0353"/>
    <w:rsid w:val="00BC0450"/>
    <w:rsid w:val="00BC0481"/>
    <w:rsid w:val="00BC05A7"/>
    <w:rsid w:val="00BC07A3"/>
    <w:rsid w:val="00BC0805"/>
    <w:rsid w:val="00BC0B0D"/>
    <w:rsid w:val="00BC1069"/>
    <w:rsid w:val="00BC11A0"/>
    <w:rsid w:val="00BC129D"/>
    <w:rsid w:val="00BC140B"/>
    <w:rsid w:val="00BC158A"/>
    <w:rsid w:val="00BC165D"/>
    <w:rsid w:val="00BC1A3F"/>
    <w:rsid w:val="00BC1D85"/>
    <w:rsid w:val="00BC1F29"/>
    <w:rsid w:val="00BC1FAF"/>
    <w:rsid w:val="00BC242D"/>
    <w:rsid w:val="00BC243E"/>
    <w:rsid w:val="00BC25BC"/>
    <w:rsid w:val="00BC2826"/>
    <w:rsid w:val="00BC28D6"/>
    <w:rsid w:val="00BC2A3A"/>
    <w:rsid w:val="00BC2C9D"/>
    <w:rsid w:val="00BC2D05"/>
    <w:rsid w:val="00BC2E4E"/>
    <w:rsid w:val="00BC30C6"/>
    <w:rsid w:val="00BC3244"/>
    <w:rsid w:val="00BC34B9"/>
    <w:rsid w:val="00BC3523"/>
    <w:rsid w:val="00BC3684"/>
    <w:rsid w:val="00BC36DE"/>
    <w:rsid w:val="00BC3BFA"/>
    <w:rsid w:val="00BC3DC2"/>
    <w:rsid w:val="00BC3ED5"/>
    <w:rsid w:val="00BC3FE5"/>
    <w:rsid w:val="00BC434B"/>
    <w:rsid w:val="00BC4611"/>
    <w:rsid w:val="00BC4700"/>
    <w:rsid w:val="00BC4964"/>
    <w:rsid w:val="00BC4D0F"/>
    <w:rsid w:val="00BC4FD8"/>
    <w:rsid w:val="00BC50C4"/>
    <w:rsid w:val="00BC568B"/>
    <w:rsid w:val="00BC5703"/>
    <w:rsid w:val="00BC5853"/>
    <w:rsid w:val="00BC58FE"/>
    <w:rsid w:val="00BC5991"/>
    <w:rsid w:val="00BC59AF"/>
    <w:rsid w:val="00BC5EAC"/>
    <w:rsid w:val="00BC60F1"/>
    <w:rsid w:val="00BC62EC"/>
    <w:rsid w:val="00BC639C"/>
    <w:rsid w:val="00BC63C9"/>
    <w:rsid w:val="00BC690B"/>
    <w:rsid w:val="00BC6B25"/>
    <w:rsid w:val="00BC6C6B"/>
    <w:rsid w:val="00BC6EDD"/>
    <w:rsid w:val="00BC6F24"/>
    <w:rsid w:val="00BC7073"/>
    <w:rsid w:val="00BC74F5"/>
    <w:rsid w:val="00BC78DB"/>
    <w:rsid w:val="00BC7B32"/>
    <w:rsid w:val="00BC7D5B"/>
    <w:rsid w:val="00BC7DE4"/>
    <w:rsid w:val="00BC7F68"/>
    <w:rsid w:val="00BD06CE"/>
    <w:rsid w:val="00BD0942"/>
    <w:rsid w:val="00BD0F27"/>
    <w:rsid w:val="00BD125A"/>
    <w:rsid w:val="00BD1543"/>
    <w:rsid w:val="00BD18FA"/>
    <w:rsid w:val="00BD1B36"/>
    <w:rsid w:val="00BD1BF0"/>
    <w:rsid w:val="00BD1F81"/>
    <w:rsid w:val="00BD225E"/>
    <w:rsid w:val="00BD2593"/>
    <w:rsid w:val="00BD29DA"/>
    <w:rsid w:val="00BD2AE7"/>
    <w:rsid w:val="00BD2F34"/>
    <w:rsid w:val="00BD35D2"/>
    <w:rsid w:val="00BD3638"/>
    <w:rsid w:val="00BD37A1"/>
    <w:rsid w:val="00BD396D"/>
    <w:rsid w:val="00BD3BD6"/>
    <w:rsid w:val="00BD3CC2"/>
    <w:rsid w:val="00BD3DEC"/>
    <w:rsid w:val="00BD3F4E"/>
    <w:rsid w:val="00BD4013"/>
    <w:rsid w:val="00BD4351"/>
    <w:rsid w:val="00BD4A7D"/>
    <w:rsid w:val="00BD4C04"/>
    <w:rsid w:val="00BD4ECE"/>
    <w:rsid w:val="00BD545D"/>
    <w:rsid w:val="00BD55E5"/>
    <w:rsid w:val="00BD5AF5"/>
    <w:rsid w:val="00BD5D95"/>
    <w:rsid w:val="00BD60C9"/>
    <w:rsid w:val="00BD644C"/>
    <w:rsid w:val="00BD6475"/>
    <w:rsid w:val="00BD656E"/>
    <w:rsid w:val="00BD6605"/>
    <w:rsid w:val="00BD67EB"/>
    <w:rsid w:val="00BD7BCC"/>
    <w:rsid w:val="00BD7CCF"/>
    <w:rsid w:val="00BD7EBB"/>
    <w:rsid w:val="00BE0310"/>
    <w:rsid w:val="00BE03BB"/>
    <w:rsid w:val="00BE0700"/>
    <w:rsid w:val="00BE09BD"/>
    <w:rsid w:val="00BE0F36"/>
    <w:rsid w:val="00BE0F9C"/>
    <w:rsid w:val="00BE1FF0"/>
    <w:rsid w:val="00BE20B7"/>
    <w:rsid w:val="00BE21A6"/>
    <w:rsid w:val="00BE2337"/>
    <w:rsid w:val="00BE272B"/>
    <w:rsid w:val="00BE2C52"/>
    <w:rsid w:val="00BE336B"/>
    <w:rsid w:val="00BE354F"/>
    <w:rsid w:val="00BE3945"/>
    <w:rsid w:val="00BE3A6D"/>
    <w:rsid w:val="00BE40C8"/>
    <w:rsid w:val="00BE41AB"/>
    <w:rsid w:val="00BE41D7"/>
    <w:rsid w:val="00BE42EB"/>
    <w:rsid w:val="00BE4327"/>
    <w:rsid w:val="00BE4395"/>
    <w:rsid w:val="00BE44DE"/>
    <w:rsid w:val="00BE46DD"/>
    <w:rsid w:val="00BE47B0"/>
    <w:rsid w:val="00BE47FD"/>
    <w:rsid w:val="00BE4864"/>
    <w:rsid w:val="00BE4B58"/>
    <w:rsid w:val="00BE4EFC"/>
    <w:rsid w:val="00BE5055"/>
    <w:rsid w:val="00BE5103"/>
    <w:rsid w:val="00BE5161"/>
    <w:rsid w:val="00BE5369"/>
    <w:rsid w:val="00BE5447"/>
    <w:rsid w:val="00BE5777"/>
    <w:rsid w:val="00BE6014"/>
    <w:rsid w:val="00BE6291"/>
    <w:rsid w:val="00BE647F"/>
    <w:rsid w:val="00BE6D07"/>
    <w:rsid w:val="00BE6DD0"/>
    <w:rsid w:val="00BE70FA"/>
    <w:rsid w:val="00BE7172"/>
    <w:rsid w:val="00BE7212"/>
    <w:rsid w:val="00BE734F"/>
    <w:rsid w:val="00BE7405"/>
    <w:rsid w:val="00BE7597"/>
    <w:rsid w:val="00BE78B9"/>
    <w:rsid w:val="00BE79B4"/>
    <w:rsid w:val="00BF0064"/>
    <w:rsid w:val="00BF00FF"/>
    <w:rsid w:val="00BF03F6"/>
    <w:rsid w:val="00BF03FB"/>
    <w:rsid w:val="00BF05E8"/>
    <w:rsid w:val="00BF0761"/>
    <w:rsid w:val="00BF07AE"/>
    <w:rsid w:val="00BF0845"/>
    <w:rsid w:val="00BF0892"/>
    <w:rsid w:val="00BF14B6"/>
    <w:rsid w:val="00BF1891"/>
    <w:rsid w:val="00BF1906"/>
    <w:rsid w:val="00BF1BF9"/>
    <w:rsid w:val="00BF1D0D"/>
    <w:rsid w:val="00BF1E62"/>
    <w:rsid w:val="00BF1ED9"/>
    <w:rsid w:val="00BF22EE"/>
    <w:rsid w:val="00BF2538"/>
    <w:rsid w:val="00BF2609"/>
    <w:rsid w:val="00BF26B6"/>
    <w:rsid w:val="00BF2846"/>
    <w:rsid w:val="00BF28B1"/>
    <w:rsid w:val="00BF2AE0"/>
    <w:rsid w:val="00BF3322"/>
    <w:rsid w:val="00BF33B6"/>
    <w:rsid w:val="00BF3486"/>
    <w:rsid w:val="00BF3535"/>
    <w:rsid w:val="00BF3971"/>
    <w:rsid w:val="00BF3FD8"/>
    <w:rsid w:val="00BF4057"/>
    <w:rsid w:val="00BF55A0"/>
    <w:rsid w:val="00BF5645"/>
    <w:rsid w:val="00BF58AE"/>
    <w:rsid w:val="00BF593C"/>
    <w:rsid w:val="00BF5FBF"/>
    <w:rsid w:val="00BF6335"/>
    <w:rsid w:val="00BF67FD"/>
    <w:rsid w:val="00BF6B85"/>
    <w:rsid w:val="00BF6C6D"/>
    <w:rsid w:val="00BF6F46"/>
    <w:rsid w:val="00BF711B"/>
    <w:rsid w:val="00BF7578"/>
    <w:rsid w:val="00BF76C8"/>
    <w:rsid w:val="00BF76D8"/>
    <w:rsid w:val="00BF775F"/>
    <w:rsid w:val="00BF7772"/>
    <w:rsid w:val="00BF7831"/>
    <w:rsid w:val="00BF78DD"/>
    <w:rsid w:val="00BF7967"/>
    <w:rsid w:val="00BF798A"/>
    <w:rsid w:val="00BF7BA1"/>
    <w:rsid w:val="00BF7C11"/>
    <w:rsid w:val="00BF7D06"/>
    <w:rsid w:val="00BF7F7E"/>
    <w:rsid w:val="00C00446"/>
    <w:rsid w:val="00C00762"/>
    <w:rsid w:val="00C012CE"/>
    <w:rsid w:val="00C0150F"/>
    <w:rsid w:val="00C0153F"/>
    <w:rsid w:val="00C01678"/>
    <w:rsid w:val="00C01711"/>
    <w:rsid w:val="00C02330"/>
    <w:rsid w:val="00C02505"/>
    <w:rsid w:val="00C025A2"/>
    <w:rsid w:val="00C025CD"/>
    <w:rsid w:val="00C0276A"/>
    <w:rsid w:val="00C0276C"/>
    <w:rsid w:val="00C02A1B"/>
    <w:rsid w:val="00C02CAE"/>
    <w:rsid w:val="00C02E07"/>
    <w:rsid w:val="00C02E4D"/>
    <w:rsid w:val="00C02FE0"/>
    <w:rsid w:val="00C02FE1"/>
    <w:rsid w:val="00C035FC"/>
    <w:rsid w:val="00C03661"/>
    <w:rsid w:val="00C0376C"/>
    <w:rsid w:val="00C03A55"/>
    <w:rsid w:val="00C04072"/>
    <w:rsid w:val="00C042E4"/>
    <w:rsid w:val="00C0457D"/>
    <w:rsid w:val="00C04638"/>
    <w:rsid w:val="00C0464C"/>
    <w:rsid w:val="00C051C0"/>
    <w:rsid w:val="00C0527F"/>
    <w:rsid w:val="00C053D4"/>
    <w:rsid w:val="00C05890"/>
    <w:rsid w:val="00C058F7"/>
    <w:rsid w:val="00C05941"/>
    <w:rsid w:val="00C059BF"/>
    <w:rsid w:val="00C059DE"/>
    <w:rsid w:val="00C05AE8"/>
    <w:rsid w:val="00C05C4B"/>
    <w:rsid w:val="00C05CE6"/>
    <w:rsid w:val="00C05FDA"/>
    <w:rsid w:val="00C062FD"/>
    <w:rsid w:val="00C064EE"/>
    <w:rsid w:val="00C06660"/>
    <w:rsid w:val="00C0675F"/>
    <w:rsid w:val="00C06BA2"/>
    <w:rsid w:val="00C06DED"/>
    <w:rsid w:val="00C0701C"/>
    <w:rsid w:val="00C074A8"/>
    <w:rsid w:val="00C0772C"/>
    <w:rsid w:val="00C077E3"/>
    <w:rsid w:val="00C079D0"/>
    <w:rsid w:val="00C07CD9"/>
    <w:rsid w:val="00C10015"/>
    <w:rsid w:val="00C1014D"/>
    <w:rsid w:val="00C10487"/>
    <w:rsid w:val="00C1048B"/>
    <w:rsid w:val="00C105B0"/>
    <w:rsid w:val="00C107BD"/>
    <w:rsid w:val="00C10942"/>
    <w:rsid w:val="00C10B09"/>
    <w:rsid w:val="00C10D85"/>
    <w:rsid w:val="00C112EE"/>
    <w:rsid w:val="00C113F1"/>
    <w:rsid w:val="00C114AF"/>
    <w:rsid w:val="00C1189A"/>
    <w:rsid w:val="00C118E7"/>
    <w:rsid w:val="00C12182"/>
    <w:rsid w:val="00C1233C"/>
    <w:rsid w:val="00C1245D"/>
    <w:rsid w:val="00C124A6"/>
    <w:rsid w:val="00C125E8"/>
    <w:rsid w:val="00C12916"/>
    <w:rsid w:val="00C12A8D"/>
    <w:rsid w:val="00C12AB4"/>
    <w:rsid w:val="00C12B16"/>
    <w:rsid w:val="00C12B3D"/>
    <w:rsid w:val="00C12E7E"/>
    <w:rsid w:val="00C137B0"/>
    <w:rsid w:val="00C139C4"/>
    <w:rsid w:val="00C13B98"/>
    <w:rsid w:val="00C13C32"/>
    <w:rsid w:val="00C14025"/>
    <w:rsid w:val="00C141EE"/>
    <w:rsid w:val="00C141FA"/>
    <w:rsid w:val="00C14211"/>
    <w:rsid w:val="00C1449C"/>
    <w:rsid w:val="00C14806"/>
    <w:rsid w:val="00C14C18"/>
    <w:rsid w:val="00C14C63"/>
    <w:rsid w:val="00C14E11"/>
    <w:rsid w:val="00C14E42"/>
    <w:rsid w:val="00C155B6"/>
    <w:rsid w:val="00C155C0"/>
    <w:rsid w:val="00C155CB"/>
    <w:rsid w:val="00C15643"/>
    <w:rsid w:val="00C15980"/>
    <w:rsid w:val="00C15B12"/>
    <w:rsid w:val="00C15C26"/>
    <w:rsid w:val="00C15FF1"/>
    <w:rsid w:val="00C161B1"/>
    <w:rsid w:val="00C16291"/>
    <w:rsid w:val="00C167B3"/>
    <w:rsid w:val="00C16D22"/>
    <w:rsid w:val="00C16F9D"/>
    <w:rsid w:val="00C17504"/>
    <w:rsid w:val="00C1758E"/>
    <w:rsid w:val="00C20110"/>
    <w:rsid w:val="00C202FC"/>
    <w:rsid w:val="00C20347"/>
    <w:rsid w:val="00C20381"/>
    <w:rsid w:val="00C20493"/>
    <w:rsid w:val="00C204A7"/>
    <w:rsid w:val="00C204CB"/>
    <w:rsid w:val="00C20703"/>
    <w:rsid w:val="00C20765"/>
    <w:rsid w:val="00C20815"/>
    <w:rsid w:val="00C2091F"/>
    <w:rsid w:val="00C209AF"/>
    <w:rsid w:val="00C21017"/>
    <w:rsid w:val="00C2106A"/>
    <w:rsid w:val="00C210C7"/>
    <w:rsid w:val="00C21100"/>
    <w:rsid w:val="00C21298"/>
    <w:rsid w:val="00C21416"/>
    <w:rsid w:val="00C21458"/>
    <w:rsid w:val="00C21B36"/>
    <w:rsid w:val="00C21BEB"/>
    <w:rsid w:val="00C21C50"/>
    <w:rsid w:val="00C2218A"/>
    <w:rsid w:val="00C22896"/>
    <w:rsid w:val="00C229C3"/>
    <w:rsid w:val="00C22FFF"/>
    <w:rsid w:val="00C232FC"/>
    <w:rsid w:val="00C236E2"/>
    <w:rsid w:val="00C237D2"/>
    <w:rsid w:val="00C23943"/>
    <w:rsid w:val="00C23C7E"/>
    <w:rsid w:val="00C23E2A"/>
    <w:rsid w:val="00C23ECE"/>
    <w:rsid w:val="00C243FF"/>
    <w:rsid w:val="00C24403"/>
    <w:rsid w:val="00C24454"/>
    <w:rsid w:val="00C2486E"/>
    <w:rsid w:val="00C248A2"/>
    <w:rsid w:val="00C2533D"/>
    <w:rsid w:val="00C25592"/>
    <w:rsid w:val="00C2598A"/>
    <w:rsid w:val="00C25B96"/>
    <w:rsid w:val="00C25C4C"/>
    <w:rsid w:val="00C25D64"/>
    <w:rsid w:val="00C25D73"/>
    <w:rsid w:val="00C25D8B"/>
    <w:rsid w:val="00C2644F"/>
    <w:rsid w:val="00C26597"/>
    <w:rsid w:val="00C26921"/>
    <w:rsid w:val="00C269DB"/>
    <w:rsid w:val="00C26A5E"/>
    <w:rsid w:val="00C26B3F"/>
    <w:rsid w:val="00C26C27"/>
    <w:rsid w:val="00C2729E"/>
    <w:rsid w:val="00C2736A"/>
    <w:rsid w:val="00C27392"/>
    <w:rsid w:val="00C274CD"/>
    <w:rsid w:val="00C2756E"/>
    <w:rsid w:val="00C27609"/>
    <w:rsid w:val="00C27904"/>
    <w:rsid w:val="00C27980"/>
    <w:rsid w:val="00C27EC4"/>
    <w:rsid w:val="00C27FA8"/>
    <w:rsid w:val="00C30569"/>
    <w:rsid w:val="00C30A6D"/>
    <w:rsid w:val="00C30F35"/>
    <w:rsid w:val="00C311CE"/>
    <w:rsid w:val="00C31315"/>
    <w:rsid w:val="00C3151A"/>
    <w:rsid w:val="00C31768"/>
    <w:rsid w:val="00C31AF0"/>
    <w:rsid w:val="00C31B8A"/>
    <w:rsid w:val="00C3219E"/>
    <w:rsid w:val="00C32353"/>
    <w:rsid w:val="00C324C4"/>
    <w:rsid w:val="00C3261F"/>
    <w:rsid w:val="00C3274D"/>
    <w:rsid w:val="00C32862"/>
    <w:rsid w:val="00C328A3"/>
    <w:rsid w:val="00C32B2A"/>
    <w:rsid w:val="00C32CD0"/>
    <w:rsid w:val="00C32DE8"/>
    <w:rsid w:val="00C32EBE"/>
    <w:rsid w:val="00C33025"/>
    <w:rsid w:val="00C332A2"/>
    <w:rsid w:val="00C33438"/>
    <w:rsid w:val="00C33522"/>
    <w:rsid w:val="00C335A8"/>
    <w:rsid w:val="00C33602"/>
    <w:rsid w:val="00C33861"/>
    <w:rsid w:val="00C33A8B"/>
    <w:rsid w:val="00C33B5E"/>
    <w:rsid w:val="00C3423A"/>
    <w:rsid w:val="00C344EF"/>
    <w:rsid w:val="00C3463B"/>
    <w:rsid w:val="00C3478F"/>
    <w:rsid w:val="00C34803"/>
    <w:rsid w:val="00C34F5E"/>
    <w:rsid w:val="00C35043"/>
    <w:rsid w:val="00C351FA"/>
    <w:rsid w:val="00C3536C"/>
    <w:rsid w:val="00C35439"/>
    <w:rsid w:val="00C3595F"/>
    <w:rsid w:val="00C3598D"/>
    <w:rsid w:val="00C35D71"/>
    <w:rsid w:val="00C35F66"/>
    <w:rsid w:val="00C35FF8"/>
    <w:rsid w:val="00C36159"/>
    <w:rsid w:val="00C364AC"/>
    <w:rsid w:val="00C365CA"/>
    <w:rsid w:val="00C369EE"/>
    <w:rsid w:val="00C36AFF"/>
    <w:rsid w:val="00C36C01"/>
    <w:rsid w:val="00C36EC9"/>
    <w:rsid w:val="00C36FD7"/>
    <w:rsid w:val="00C37180"/>
    <w:rsid w:val="00C3768C"/>
    <w:rsid w:val="00C37722"/>
    <w:rsid w:val="00C37A5F"/>
    <w:rsid w:val="00C37D13"/>
    <w:rsid w:val="00C37D17"/>
    <w:rsid w:val="00C37ECB"/>
    <w:rsid w:val="00C400FE"/>
    <w:rsid w:val="00C404A2"/>
    <w:rsid w:val="00C40846"/>
    <w:rsid w:val="00C40A01"/>
    <w:rsid w:val="00C40AA0"/>
    <w:rsid w:val="00C40AB6"/>
    <w:rsid w:val="00C40AE9"/>
    <w:rsid w:val="00C40B4F"/>
    <w:rsid w:val="00C4118B"/>
    <w:rsid w:val="00C41224"/>
    <w:rsid w:val="00C412C5"/>
    <w:rsid w:val="00C41689"/>
    <w:rsid w:val="00C4181B"/>
    <w:rsid w:val="00C419D6"/>
    <w:rsid w:val="00C41BCB"/>
    <w:rsid w:val="00C41F90"/>
    <w:rsid w:val="00C42137"/>
    <w:rsid w:val="00C42198"/>
    <w:rsid w:val="00C421CF"/>
    <w:rsid w:val="00C42360"/>
    <w:rsid w:val="00C427B2"/>
    <w:rsid w:val="00C42AAB"/>
    <w:rsid w:val="00C42CDA"/>
    <w:rsid w:val="00C42FBC"/>
    <w:rsid w:val="00C43292"/>
    <w:rsid w:val="00C43486"/>
    <w:rsid w:val="00C43594"/>
    <w:rsid w:val="00C438C6"/>
    <w:rsid w:val="00C43BFE"/>
    <w:rsid w:val="00C43DF7"/>
    <w:rsid w:val="00C44004"/>
    <w:rsid w:val="00C4408E"/>
    <w:rsid w:val="00C443AB"/>
    <w:rsid w:val="00C445C2"/>
    <w:rsid w:val="00C44E72"/>
    <w:rsid w:val="00C44F13"/>
    <w:rsid w:val="00C44F8A"/>
    <w:rsid w:val="00C4565C"/>
    <w:rsid w:val="00C458D1"/>
    <w:rsid w:val="00C45A13"/>
    <w:rsid w:val="00C45A67"/>
    <w:rsid w:val="00C45CF4"/>
    <w:rsid w:val="00C45D5E"/>
    <w:rsid w:val="00C45DF1"/>
    <w:rsid w:val="00C4661B"/>
    <w:rsid w:val="00C4675F"/>
    <w:rsid w:val="00C46948"/>
    <w:rsid w:val="00C4698D"/>
    <w:rsid w:val="00C47010"/>
    <w:rsid w:val="00C47104"/>
    <w:rsid w:val="00C473AB"/>
    <w:rsid w:val="00C47697"/>
    <w:rsid w:val="00C505B4"/>
    <w:rsid w:val="00C5093B"/>
    <w:rsid w:val="00C509F0"/>
    <w:rsid w:val="00C50F0A"/>
    <w:rsid w:val="00C51072"/>
    <w:rsid w:val="00C51088"/>
    <w:rsid w:val="00C514E4"/>
    <w:rsid w:val="00C516B0"/>
    <w:rsid w:val="00C51DE6"/>
    <w:rsid w:val="00C51EFC"/>
    <w:rsid w:val="00C51F73"/>
    <w:rsid w:val="00C52797"/>
    <w:rsid w:val="00C53013"/>
    <w:rsid w:val="00C530C4"/>
    <w:rsid w:val="00C5319B"/>
    <w:rsid w:val="00C53376"/>
    <w:rsid w:val="00C5366C"/>
    <w:rsid w:val="00C5394A"/>
    <w:rsid w:val="00C53C3F"/>
    <w:rsid w:val="00C53E5A"/>
    <w:rsid w:val="00C53F38"/>
    <w:rsid w:val="00C53F73"/>
    <w:rsid w:val="00C53FEC"/>
    <w:rsid w:val="00C54373"/>
    <w:rsid w:val="00C54384"/>
    <w:rsid w:val="00C547F5"/>
    <w:rsid w:val="00C54947"/>
    <w:rsid w:val="00C549D9"/>
    <w:rsid w:val="00C55370"/>
    <w:rsid w:val="00C55628"/>
    <w:rsid w:val="00C55680"/>
    <w:rsid w:val="00C56A77"/>
    <w:rsid w:val="00C56C2A"/>
    <w:rsid w:val="00C570EB"/>
    <w:rsid w:val="00C57339"/>
    <w:rsid w:val="00C576BD"/>
    <w:rsid w:val="00C577EF"/>
    <w:rsid w:val="00C578FD"/>
    <w:rsid w:val="00C57971"/>
    <w:rsid w:val="00C57FDC"/>
    <w:rsid w:val="00C60357"/>
    <w:rsid w:val="00C60405"/>
    <w:rsid w:val="00C60E8E"/>
    <w:rsid w:val="00C60EF9"/>
    <w:rsid w:val="00C60FF9"/>
    <w:rsid w:val="00C610EB"/>
    <w:rsid w:val="00C611A2"/>
    <w:rsid w:val="00C61418"/>
    <w:rsid w:val="00C61AB8"/>
    <w:rsid w:val="00C62295"/>
    <w:rsid w:val="00C6230E"/>
    <w:rsid w:val="00C628D6"/>
    <w:rsid w:val="00C6296C"/>
    <w:rsid w:val="00C62B69"/>
    <w:rsid w:val="00C62C03"/>
    <w:rsid w:val="00C62FC3"/>
    <w:rsid w:val="00C63054"/>
    <w:rsid w:val="00C633E4"/>
    <w:rsid w:val="00C6360A"/>
    <w:rsid w:val="00C63804"/>
    <w:rsid w:val="00C639B9"/>
    <w:rsid w:val="00C63FC0"/>
    <w:rsid w:val="00C64155"/>
    <w:rsid w:val="00C64163"/>
    <w:rsid w:val="00C641DD"/>
    <w:rsid w:val="00C643CE"/>
    <w:rsid w:val="00C64A84"/>
    <w:rsid w:val="00C64AB9"/>
    <w:rsid w:val="00C64CEA"/>
    <w:rsid w:val="00C651D1"/>
    <w:rsid w:val="00C65488"/>
    <w:rsid w:val="00C65563"/>
    <w:rsid w:val="00C65ADF"/>
    <w:rsid w:val="00C65B63"/>
    <w:rsid w:val="00C65CDB"/>
    <w:rsid w:val="00C661CC"/>
    <w:rsid w:val="00C66863"/>
    <w:rsid w:val="00C66878"/>
    <w:rsid w:val="00C671E6"/>
    <w:rsid w:val="00C675EE"/>
    <w:rsid w:val="00C700A7"/>
    <w:rsid w:val="00C700AB"/>
    <w:rsid w:val="00C70190"/>
    <w:rsid w:val="00C704DA"/>
    <w:rsid w:val="00C707B5"/>
    <w:rsid w:val="00C707F5"/>
    <w:rsid w:val="00C710BD"/>
    <w:rsid w:val="00C71125"/>
    <w:rsid w:val="00C71833"/>
    <w:rsid w:val="00C71938"/>
    <w:rsid w:val="00C719EE"/>
    <w:rsid w:val="00C71F7E"/>
    <w:rsid w:val="00C72862"/>
    <w:rsid w:val="00C72B95"/>
    <w:rsid w:val="00C72C18"/>
    <w:rsid w:val="00C7301B"/>
    <w:rsid w:val="00C731E0"/>
    <w:rsid w:val="00C7328B"/>
    <w:rsid w:val="00C734C0"/>
    <w:rsid w:val="00C73623"/>
    <w:rsid w:val="00C736F6"/>
    <w:rsid w:val="00C73FBF"/>
    <w:rsid w:val="00C74008"/>
    <w:rsid w:val="00C74188"/>
    <w:rsid w:val="00C74958"/>
    <w:rsid w:val="00C749D0"/>
    <w:rsid w:val="00C74A97"/>
    <w:rsid w:val="00C74B68"/>
    <w:rsid w:val="00C74F0E"/>
    <w:rsid w:val="00C751DE"/>
    <w:rsid w:val="00C7526F"/>
    <w:rsid w:val="00C7527C"/>
    <w:rsid w:val="00C75307"/>
    <w:rsid w:val="00C7539D"/>
    <w:rsid w:val="00C753C8"/>
    <w:rsid w:val="00C75541"/>
    <w:rsid w:val="00C75768"/>
    <w:rsid w:val="00C76045"/>
    <w:rsid w:val="00C761EC"/>
    <w:rsid w:val="00C76460"/>
    <w:rsid w:val="00C7700D"/>
    <w:rsid w:val="00C77060"/>
    <w:rsid w:val="00C77410"/>
    <w:rsid w:val="00C77475"/>
    <w:rsid w:val="00C775BC"/>
    <w:rsid w:val="00C77783"/>
    <w:rsid w:val="00C779C4"/>
    <w:rsid w:val="00C77B86"/>
    <w:rsid w:val="00C77D44"/>
    <w:rsid w:val="00C77FF5"/>
    <w:rsid w:val="00C800E0"/>
    <w:rsid w:val="00C802E9"/>
    <w:rsid w:val="00C80702"/>
    <w:rsid w:val="00C80F0E"/>
    <w:rsid w:val="00C8106C"/>
    <w:rsid w:val="00C81271"/>
    <w:rsid w:val="00C81C6F"/>
    <w:rsid w:val="00C81EA7"/>
    <w:rsid w:val="00C81F84"/>
    <w:rsid w:val="00C81F8E"/>
    <w:rsid w:val="00C81F9F"/>
    <w:rsid w:val="00C82023"/>
    <w:rsid w:val="00C82065"/>
    <w:rsid w:val="00C82360"/>
    <w:rsid w:val="00C826F7"/>
    <w:rsid w:val="00C82983"/>
    <w:rsid w:val="00C829E1"/>
    <w:rsid w:val="00C831BE"/>
    <w:rsid w:val="00C8332A"/>
    <w:rsid w:val="00C83412"/>
    <w:rsid w:val="00C83453"/>
    <w:rsid w:val="00C837E0"/>
    <w:rsid w:val="00C83952"/>
    <w:rsid w:val="00C83ACD"/>
    <w:rsid w:val="00C83DE0"/>
    <w:rsid w:val="00C83F83"/>
    <w:rsid w:val="00C8409A"/>
    <w:rsid w:val="00C843E4"/>
    <w:rsid w:val="00C8462C"/>
    <w:rsid w:val="00C846FD"/>
    <w:rsid w:val="00C848E1"/>
    <w:rsid w:val="00C84B9E"/>
    <w:rsid w:val="00C84DC7"/>
    <w:rsid w:val="00C84F69"/>
    <w:rsid w:val="00C85070"/>
    <w:rsid w:val="00C85392"/>
    <w:rsid w:val="00C8549C"/>
    <w:rsid w:val="00C855EB"/>
    <w:rsid w:val="00C8572C"/>
    <w:rsid w:val="00C8572D"/>
    <w:rsid w:val="00C85836"/>
    <w:rsid w:val="00C85E75"/>
    <w:rsid w:val="00C86073"/>
    <w:rsid w:val="00C8617D"/>
    <w:rsid w:val="00C8617F"/>
    <w:rsid w:val="00C86245"/>
    <w:rsid w:val="00C86770"/>
    <w:rsid w:val="00C86890"/>
    <w:rsid w:val="00C868DD"/>
    <w:rsid w:val="00C86AE4"/>
    <w:rsid w:val="00C86B4E"/>
    <w:rsid w:val="00C86CBF"/>
    <w:rsid w:val="00C870F9"/>
    <w:rsid w:val="00C87102"/>
    <w:rsid w:val="00C87243"/>
    <w:rsid w:val="00C87346"/>
    <w:rsid w:val="00C8762A"/>
    <w:rsid w:val="00C878B6"/>
    <w:rsid w:val="00C87F2C"/>
    <w:rsid w:val="00C87F55"/>
    <w:rsid w:val="00C901F5"/>
    <w:rsid w:val="00C902F9"/>
    <w:rsid w:val="00C9035E"/>
    <w:rsid w:val="00C90AD4"/>
    <w:rsid w:val="00C91391"/>
    <w:rsid w:val="00C9157C"/>
    <w:rsid w:val="00C917FC"/>
    <w:rsid w:val="00C918B2"/>
    <w:rsid w:val="00C9197C"/>
    <w:rsid w:val="00C91EFA"/>
    <w:rsid w:val="00C92249"/>
    <w:rsid w:val="00C929F3"/>
    <w:rsid w:val="00C92A21"/>
    <w:rsid w:val="00C9339B"/>
    <w:rsid w:val="00C933F5"/>
    <w:rsid w:val="00C9391E"/>
    <w:rsid w:val="00C9396B"/>
    <w:rsid w:val="00C93983"/>
    <w:rsid w:val="00C93D83"/>
    <w:rsid w:val="00C93FD0"/>
    <w:rsid w:val="00C94045"/>
    <w:rsid w:val="00C9408B"/>
    <w:rsid w:val="00C94343"/>
    <w:rsid w:val="00C94B2C"/>
    <w:rsid w:val="00C94F21"/>
    <w:rsid w:val="00C95155"/>
    <w:rsid w:val="00C953D3"/>
    <w:rsid w:val="00C955F5"/>
    <w:rsid w:val="00C9583F"/>
    <w:rsid w:val="00C95AFC"/>
    <w:rsid w:val="00C95B06"/>
    <w:rsid w:val="00C95BAB"/>
    <w:rsid w:val="00C95C43"/>
    <w:rsid w:val="00C95F62"/>
    <w:rsid w:val="00C95F68"/>
    <w:rsid w:val="00C96180"/>
    <w:rsid w:val="00C96599"/>
    <w:rsid w:val="00C966BA"/>
    <w:rsid w:val="00C96A4B"/>
    <w:rsid w:val="00C96BC2"/>
    <w:rsid w:val="00C96BE7"/>
    <w:rsid w:val="00C97071"/>
    <w:rsid w:val="00C97339"/>
    <w:rsid w:val="00C97349"/>
    <w:rsid w:val="00C974AA"/>
    <w:rsid w:val="00CA035D"/>
    <w:rsid w:val="00CA07B0"/>
    <w:rsid w:val="00CA0B75"/>
    <w:rsid w:val="00CA0BBB"/>
    <w:rsid w:val="00CA0D65"/>
    <w:rsid w:val="00CA112E"/>
    <w:rsid w:val="00CA1190"/>
    <w:rsid w:val="00CA19F0"/>
    <w:rsid w:val="00CA1AED"/>
    <w:rsid w:val="00CA1D0B"/>
    <w:rsid w:val="00CA1E2B"/>
    <w:rsid w:val="00CA20C9"/>
    <w:rsid w:val="00CA24EC"/>
    <w:rsid w:val="00CA25BB"/>
    <w:rsid w:val="00CA25FC"/>
    <w:rsid w:val="00CA27B0"/>
    <w:rsid w:val="00CA2856"/>
    <w:rsid w:val="00CA2B03"/>
    <w:rsid w:val="00CA31B5"/>
    <w:rsid w:val="00CA3236"/>
    <w:rsid w:val="00CA340B"/>
    <w:rsid w:val="00CA34B2"/>
    <w:rsid w:val="00CA38C0"/>
    <w:rsid w:val="00CA3B19"/>
    <w:rsid w:val="00CA3B48"/>
    <w:rsid w:val="00CA3BAF"/>
    <w:rsid w:val="00CA400B"/>
    <w:rsid w:val="00CA4A8C"/>
    <w:rsid w:val="00CA4C01"/>
    <w:rsid w:val="00CA4D82"/>
    <w:rsid w:val="00CA5174"/>
    <w:rsid w:val="00CA51DB"/>
    <w:rsid w:val="00CA525B"/>
    <w:rsid w:val="00CA5755"/>
    <w:rsid w:val="00CA5B79"/>
    <w:rsid w:val="00CA5DCC"/>
    <w:rsid w:val="00CA6036"/>
    <w:rsid w:val="00CA61D2"/>
    <w:rsid w:val="00CA62DD"/>
    <w:rsid w:val="00CA6349"/>
    <w:rsid w:val="00CA63FE"/>
    <w:rsid w:val="00CA651A"/>
    <w:rsid w:val="00CA66BF"/>
    <w:rsid w:val="00CA6877"/>
    <w:rsid w:val="00CA689F"/>
    <w:rsid w:val="00CA68F8"/>
    <w:rsid w:val="00CA6A73"/>
    <w:rsid w:val="00CA6BA3"/>
    <w:rsid w:val="00CA718E"/>
    <w:rsid w:val="00CA7235"/>
    <w:rsid w:val="00CA72A7"/>
    <w:rsid w:val="00CA739E"/>
    <w:rsid w:val="00CA73CF"/>
    <w:rsid w:val="00CA7445"/>
    <w:rsid w:val="00CA7E83"/>
    <w:rsid w:val="00CB0072"/>
    <w:rsid w:val="00CB0640"/>
    <w:rsid w:val="00CB0734"/>
    <w:rsid w:val="00CB073C"/>
    <w:rsid w:val="00CB074C"/>
    <w:rsid w:val="00CB0A15"/>
    <w:rsid w:val="00CB1160"/>
    <w:rsid w:val="00CB129D"/>
    <w:rsid w:val="00CB14DB"/>
    <w:rsid w:val="00CB1550"/>
    <w:rsid w:val="00CB15D5"/>
    <w:rsid w:val="00CB1EAB"/>
    <w:rsid w:val="00CB25AD"/>
    <w:rsid w:val="00CB25E0"/>
    <w:rsid w:val="00CB2874"/>
    <w:rsid w:val="00CB2B2C"/>
    <w:rsid w:val="00CB2B6D"/>
    <w:rsid w:val="00CB2BAE"/>
    <w:rsid w:val="00CB2D34"/>
    <w:rsid w:val="00CB2F62"/>
    <w:rsid w:val="00CB3552"/>
    <w:rsid w:val="00CB386B"/>
    <w:rsid w:val="00CB38B7"/>
    <w:rsid w:val="00CB39AE"/>
    <w:rsid w:val="00CB3B23"/>
    <w:rsid w:val="00CB3B47"/>
    <w:rsid w:val="00CB3F8C"/>
    <w:rsid w:val="00CB4033"/>
    <w:rsid w:val="00CB4387"/>
    <w:rsid w:val="00CB44C1"/>
    <w:rsid w:val="00CB44FF"/>
    <w:rsid w:val="00CB4B97"/>
    <w:rsid w:val="00CB5417"/>
    <w:rsid w:val="00CB55B2"/>
    <w:rsid w:val="00CB59A6"/>
    <w:rsid w:val="00CB5ACA"/>
    <w:rsid w:val="00CB5BA9"/>
    <w:rsid w:val="00CB5BB6"/>
    <w:rsid w:val="00CB5D99"/>
    <w:rsid w:val="00CB620D"/>
    <w:rsid w:val="00CB6C69"/>
    <w:rsid w:val="00CB6EBA"/>
    <w:rsid w:val="00CB6F56"/>
    <w:rsid w:val="00CB7061"/>
    <w:rsid w:val="00CB7B8F"/>
    <w:rsid w:val="00CC0435"/>
    <w:rsid w:val="00CC06C9"/>
    <w:rsid w:val="00CC0801"/>
    <w:rsid w:val="00CC0936"/>
    <w:rsid w:val="00CC0A2A"/>
    <w:rsid w:val="00CC0A87"/>
    <w:rsid w:val="00CC0DAC"/>
    <w:rsid w:val="00CC0E95"/>
    <w:rsid w:val="00CC0FD8"/>
    <w:rsid w:val="00CC1117"/>
    <w:rsid w:val="00CC128F"/>
    <w:rsid w:val="00CC1474"/>
    <w:rsid w:val="00CC1507"/>
    <w:rsid w:val="00CC1685"/>
    <w:rsid w:val="00CC1FDB"/>
    <w:rsid w:val="00CC2544"/>
    <w:rsid w:val="00CC2574"/>
    <w:rsid w:val="00CC2694"/>
    <w:rsid w:val="00CC2794"/>
    <w:rsid w:val="00CC2D05"/>
    <w:rsid w:val="00CC2EEB"/>
    <w:rsid w:val="00CC2EF9"/>
    <w:rsid w:val="00CC31F9"/>
    <w:rsid w:val="00CC32A8"/>
    <w:rsid w:val="00CC337D"/>
    <w:rsid w:val="00CC3957"/>
    <w:rsid w:val="00CC3A8F"/>
    <w:rsid w:val="00CC3D39"/>
    <w:rsid w:val="00CC3E96"/>
    <w:rsid w:val="00CC3EF2"/>
    <w:rsid w:val="00CC3F80"/>
    <w:rsid w:val="00CC3FBA"/>
    <w:rsid w:val="00CC40CA"/>
    <w:rsid w:val="00CC4363"/>
    <w:rsid w:val="00CC44E5"/>
    <w:rsid w:val="00CC4526"/>
    <w:rsid w:val="00CC45E0"/>
    <w:rsid w:val="00CC4D5A"/>
    <w:rsid w:val="00CC4E25"/>
    <w:rsid w:val="00CC50F4"/>
    <w:rsid w:val="00CC5C51"/>
    <w:rsid w:val="00CC6085"/>
    <w:rsid w:val="00CC6E16"/>
    <w:rsid w:val="00CC6E8A"/>
    <w:rsid w:val="00CC6E98"/>
    <w:rsid w:val="00CC71BD"/>
    <w:rsid w:val="00CC73D4"/>
    <w:rsid w:val="00CC772F"/>
    <w:rsid w:val="00CC7983"/>
    <w:rsid w:val="00CC7AC0"/>
    <w:rsid w:val="00CC7D48"/>
    <w:rsid w:val="00CC7EAA"/>
    <w:rsid w:val="00CC7F5E"/>
    <w:rsid w:val="00CD002B"/>
    <w:rsid w:val="00CD009F"/>
    <w:rsid w:val="00CD0A4D"/>
    <w:rsid w:val="00CD0BB6"/>
    <w:rsid w:val="00CD0C0A"/>
    <w:rsid w:val="00CD10F1"/>
    <w:rsid w:val="00CD1123"/>
    <w:rsid w:val="00CD1133"/>
    <w:rsid w:val="00CD124D"/>
    <w:rsid w:val="00CD12D8"/>
    <w:rsid w:val="00CD160A"/>
    <w:rsid w:val="00CD1690"/>
    <w:rsid w:val="00CD1C52"/>
    <w:rsid w:val="00CD1F09"/>
    <w:rsid w:val="00CD240C"/>
    <w:rsid w:val="00CD265B"/>
    <w:rsid w:val="00CD2767"/>
    <w:rsid w:val="00CD2806"/>
    <w:rsid w:val="00CD2815"/>
    <w:rsid w:val="00CD2C99"/>
    <w:rsid w:val="00CD31CD"/>
    <w:rsid w:val="00CD3429"/>
    <w:rsid w:val="00CD3CFE"/>
    <w:rsid w:val="00CD42F0"/>
    <w:rsid w:val="00CD4550"/>
    <w:rsid w:val="00CD468A"/>
    <w:rsid w:val="00CD4885"/>
    <w:rsid w:val="00CD49E9"/>
    <w:rsid w:val="00CD4C4F"/>
    <w:rsid w:val="00CD4EC9"/>
    <w:rsid w:val="00CD5106"/>
    <w:rsid w:val="00CD52BB"/>
    <w:rsid w:val="00CD53B5"/>
    <w:rsid w:val="00CD557E"/>
    <w:rsid w:val="00CD571B"/>
    <w:rsid w:val="00CD597C"/>
    <w:rsid w:val="00CD5A58"/>
    <w:rsid w:val="00CD5A5D"/>
    <w:rsid w:val="00CD5CDB"/>
    <w:rsid w:val="00CD625F"/>
    <w:rsid w:val="00CD63D1"/>
    <w:rsid w:val="00CD658F"/>
    <w:rsid w:val="00CD762F"/>
    <w:rsid w:val="00CD76ED"/>
    <w:rsid w:val="00CD77B7"/>
    <w:rsid w:val="00CD7950"/>
    <w:rsid w:val="00CD7A24"/>
    <w:rsid w:val="00CD7BD9"/>
    <w:rsid w:val="00CD7DF8"/>
    <w:rsid w:val="00CD7F74"/>
    <w:rsid w:val="00CE0145"/>
    <w:rsid w:val="00CE03F7"/>
    <w:rsid w:val="00CE0999"/>
    <w:rsid w:val="00CE0D64"/>
    <w:rsid w:val="00CE0F29"/>
    <w:rsid w:val="00CE10B2"/>
    <w:rsid w:val="00CE1248"/>
    <w:rsid w:val="00CE1463"/>
    <w:rsid w:val="00CE16D9"/>
    <w:rsid w:val="00CE1A35"/>
    <w:rsid w:val="00CE1D6D"/>
    <w:rsid w:val="00CE1E02"/>
    <w:rsid w:val="00CE2014"/>
    <w:rsid w:val="00CE2143"/>
    <w:rsid w:val="00CE215A"/>
    <w:rsid w:val="00CE2DBD"/>
    <w:rsid w:val="00CE315E"/>
    <w:rsid w:val="00CE327E"/>
    <w:rsid w:val="00CE3BF2"/>
    <w:rsid w:val="00CE3C2E"/>
    <w:rsid w:val="00CE3F1D"/>
    <w:rsid w:val="00CE4132"/>
    <w:rsid w:val="00CE44C6"/>
    <w:rsid w:val="00CE4B34"/>
    <w:rsid w:val="00CE508B"/>
    <w:rsid w:val="00CE5419"/>
    <w:rsid w:val="00CE5911"/>
    <w:rsid w:val="00CE5C28"/>
    <w:rsid w:val="00CE5DAE"/>
    <w:rsid w:val="00CE60EF"/>
    <w:rsid w:val="00CE6454"/>
    <w:rsid w:val="00CE6A03"/>
    <w:rsid w:val="00CE6A7F"/>
    <w:rsid w:val="00CE6EAA"/>
    <w:rsid w:val="00CE6F9E"/>
    <w:rsid w:val="00CE732D"/>
    <w:rsid w:val="00CE7335"/>
    <w:rsid w:val="00CE74AE"/>
    <w:rsid w:val="00CE75E4"/>
    <w:rsid w:val="00CE77F8"/>
    <w:rsid w:val="00CE792A"/>
    <w:rsid w:val="00CF00CF"/>
    <w:rsid w:val="00CF00D1"/>
    <w:rsid w:val="00CF01AB"/>
    <w:rsid w:val="00CF0346"/>
    <w:rsid w:val="00CF082B"/>
    <w:rsid w:val="00CF08B3"/>
    <w:rsid w:val="00CF0B25"/>
    <w:rsid w:val="00CF0D94"/>
    <w:rsid w:val="00CF107C"/>
    <w:rsid w:val="00CF10DD"/>
    <w:rsid w:val="00CF1128"/>
    <w:rsid w:val="00CF1372"/>
    <w:rsid w:val="00CF18DD"/>
    <w:rsid w:val="00CF1944"/>
    <w:rsid w:val="00CF1A1C"/>
    <w:rsid w:val="00CF1A52"/>
    <w:rsid w:val="00CF1C8C"/>
    <w:rsid w:val="00CF1E8B"/>
    <w:rsid w:val="00CF1F73"/>
    <w:rsid w:val="00CF20E6"/>
    <w:rsid w:val="00CF255D"/>
    <w:rsid w:val="00CF290F"/>
    <w:rsid w:val="00CF2AFA"/>
    <w:rsid w:val="00CF2CD7"/>
    <w:rsid w:val="00CF34C3"/>
    <w:rsid w:val="00CF3600"/>
    <w:rsid w:val="00CF3920"/>
    <w:rsid w:val="00CF3928"/>
    <w:rsid w:val="00CF3B35"/>
    <w:rsid w:val="00CF3BAF"/>
    <w:rsid w:val="00CF3F4D"/>
    <w:rsid w:val="00CF3F7C"/>
    <w:rsid w:val="00CF42B7"/>
    <w:rsid w:val="00CF4409"/>
    <w:rsid w:val="00CF44DF"/>
    <w:rsid w:val="00CF46C8"/>
    <w:rsid w:val="00CF4733"/>
    <w:rsid w:val="00CF4F9B"/>
    <w:rsid w:val="00CF5040"/>
    <w:rsid w:val="00CF5149"/>
    <w:rsid w:val="00CF52F5"/>
    <w:rsid w:val="00CF5509"/>
    <w:rsid w:val="00CF562A"/>
    <w:rsid w:val="00CF5853"/>
    <w:rsid w:val="00CF599D"/>
    <w:rsid w:val="00CF5AC9"/>
    <w:rsid w:val="00CF5CC5"/>
    <w:rsid w:val="00CF5EB7"/>
    <w:rsid w:val="00CF6066"/>
    <w:rsid w:val="00CF6751"/>
    <w:rsid w:val="00CF6768"/>
    <w:rsid w:val="00CF6A02"/>
    <w:rsid w:val="00CF6A7C"/>
    <w:rsid w:val="00CF6B98"/>
    <w:rsid w:val="00CF6CBB"/>
    <w:rsid w:val="00CF6E85"/>
    <w:rsid w:val="00CF700C"/>
    <w:rsid w:val="00CF7277"/>
    <w:rsid w:val="00CF7842"/>
    <w:rsid w:val="00CF7F61"/>
    <w:rsid w:val="00D00020"/>
    <w:rsid w:val="00D003F9"/>
    <w:rsid w:val="00D007A9"/>
    <w:rsid w:val="00D00CC8"/>
    <w:rsid w:val="00D00ECE"/>
    <w:rsid w:val="00D012A8"/>
    <w:rsid w:val="00D013E5"/>
    <w:rsid w:val="00D0149A"/>
    <w:rsid w:val="00D017A3"/>
    <w:rsid w:val="00D01879"/>
    <w:rsid w:val="00D01BE7"/>
    <w:rsid w:val="00D01F1F"/>
    <w:rsid w:val="00D021BB"/>
    <w:rsid w:val="00D025B4"/>
    <w:rsid w:val="00D026FC"/>
    <w:rsid w:val="00D02C6E"/>
    <w:rsid w:val="00D02E00"/>
    <w:rsid w:val="00D0312B"/>
    <w:rsid w:val="00D03719"/>
    <w:rsid w:val="00D037BB"/>
    <w:rsid w:val="00D03B1E"/>
    <w:rsid w:val="00D03C8F"/>
    <w:rsid w:val="00D040F9"/>
    <w:rsid w:val="00D041BB"/>
    <w:rsid w:val="00D0461E"/>
    <w:rsid w:val="00D04C7E"/>
    <w:rsid w:val="00D04E11"/>
    <w:rsid w:val="00D052A0"/>
    <w:rsid w:val="00D05396"/>
    <w:rsid w:val="00D05416"/>
    <w:rsid w:val="00D058B7"/>
    <w:rsid w:val="00D058E9"/>
    <w:rsid w:val="00D05AB4"/>
    <w:rsid w:val="00D05D5E"/>
    <w:rsid w:val="00D06147"/>
    <w:rsid w:val="00D06520"/>
    <w:rsid w:val="00D068EE"/>
    <w:rsid w:val="00D0738A"/>
    <w:rsid w:val="00D075BF"/>
    <w:rsid w:val="00D0767C"/>
    <w:rsid w:val="00D0776E"/>
    <w:rsid w:val="00D0781C"/>
    <w:rsid w:val="00D07A90"/>
    <w:rsid w:val="00D07B76"/>
    <w:rsid w:val="00D07C85"/>
    <w:rsid w:val="00D07DA2"/>
    <w:rsid w:val="00D07E45"/>
    <w:rsid w:val="00D102EE"/>
    <w:rsid w:val="00D1089D"/>
    <w:rsid w:val="00D10A3E"/>
    <w:rsid w:val="00D11276"/>
    <w:rsid w:val="00D11296"/>
    <w:rsid w:val="00D114F7"/>
    <w:rsid w:val="00D1158A"/>
    <w:rsid w:val="00D11848"/>
    <w:rsid w:val="00D11A0D"/>
    <w:rsid w:val="00D11BA0"/>
    <w:rsid w:val="00D12533"/>
    <w:rsid w:val="00D12741"/>
    <w:rsid w:val="00D127CA"/>
    <w:rsid w:val="00D127F2"/>
    <w:rsid w:val="00D12851"/>
    <w:rsid w:val="00D1287E"/>
    <w:rsid w:val="00D12BBC"/>
    <w:rsid w:val="00D13048"/>
    <w:rsid w:val="00D13137"/>
    <w:rsid w:val="00D13726"/>
    <w:rsid w:val="00D13A17"/>
    <w:rsid w:val="00D13A43"/>
    <w:rsid w:val="00D13D3D"/>
    <w:rsid w:val="00D13E42"/>
    <w:rsid w:val="00D14223"/>
    <w:rsid w:val="00D142A3"/>
    <w:rsid w:val="00D1439D"/>
    <w:rsid w:val="00D1443B"/>
    <w:rsid w:val="00D145D4"/>
    <w:rsid w:val="00D145DE"/>
    <w:rsid w:val="00D14693"/>
    <w:rsid w:val="00D14936"/>
    <w:rsid w:val="00D14A5B"/>
    <w:rsid w:val="00D14DE5"/>
    <w:rsid w:val="00D14F46"/>
    <w:rsid w:val="00D152EF"/>
    <w:rsid w:val="00D152FD"/>
    <w:rsid w:val="00D1558A"/>
    <w:rsid w:val="00D155D4"/>
    <w:rsid w:val="00D156B0"/>
    <w:rsid w:val="00D158BC"/>
    <w:rsid w:val="00D159D6"/>
    <w:rsid w:val="00D15B2A"/>
    <w:rsid w:val="00D15DFC"/>
    <w:rsid w:val="00D15EB5"/>
    <w:rsid w:val="00D1616E"/>
    <w:rsid w:val="00D16783"/>
    <w:rsid w:val="00D169B2"/>
    <w:rsid w:val="00D16A87"/>
    <w:rsid w:val="00D16B00"/>
    <w:rsid w:val="00D16B9D"/>
    <w:rsid w:val="00D16D87"/>
    <w:rsid w:val="00D16D9A"/>
    <w:rsid w:val="00D1705B"/>
    <w:rsid w:val="00D17CCC"/>
    <w:rsid w:val="00D17D1E"/>
    <w:rsid w:val="00D17E8A"/>
    <w:rsid w:val="00D17F9E"/>
    <w:rsid w:val="00D17FD9"/>
    <w:rsid w:val="00D20321"/>
    <w:rsid w:val="00D2088B"/>
    <w:rsid w:val="00D20A69"/>
    <w:rsid w:val="00D20B48"/>
    <w:rsid w:val="00D20C80"/>
    <w:rsid w:val="00D20DCB"/>
    <w:rsid w:val="00D20EB5"/>
    <w:rsid w:val="00D21004"/>
    <w:rsid w:val="00D21020"/>
    <w:rsid w:val="00D21080"/>
    <w:rsid w:val="00D21180"/>
    <w:rsid w:val="00D21733"/>
    <w:rsid w:val="00D21AE6"/>
    <w:rsid w:val="00D21CE8"/>
    <w:rsid w:val="00D21ED6"/>
    <w:rsid w:val="00D21FD2"/>
    <w:rsid w:val="00D220D7"/>
    <w:rsid w:val="00D22B1E"/>
    <w:rsid w:val="00D22DFE"/>
    <w:rsid w:val="00D22E2F"/>
    <w:rsid w:val="00D22FCC"/>
    <w:rsid w:val="00D2303C"/>
    <w:rsid w:val="00D230CE"/>
    <w:rsid w:val="00D231BB"/>
    <w:rsid w:val="00D23318"/>
    <w:rsid w:val="00D23395"/>
    <w:rsid w:val="00D233CC"/>
    <w:rsid w:val="00D234DB"/>
    <w:rsid w:val="00D23867"/>
    <w:rsid w:val="00D23965"/>
    <w:rsid w:val="00D23972"/>
    <w:rsid w:val="00D23A06"/>
    <w:rsid w:val="00D23ABF"/>
    <w:rsid w:val="00D23B20"/>
    <w:rsid w:val="00D23B9C"/>
    <w:rsid w:val="00D23D49"/>
    <w:rsid w:val="00D23EAF"/>
    <w:rsid w:val="00D242C4"/>
    <w:rsid w:val="00D2474B"/>
    <w:rsid w:val="00D24BDD"/>
    <w:rsid w:val="00D24FE6"/>
    <w:rsid w:val="00D25054"/>
    <w:rsid w:val="00D251FA"/>
    <w:rsid w:val="00D2523D"/>
    <w:rsid w:val="00D25689"/>
    <w:rsid w:val="00D258A9"/>
    <w:rsid w:val="00D25B52"/>
    <w:rsid w:val="00D26311"/>
    <w:rsid w:val="00D26431"/>
    <w:rsid w:val="00D271EB"/>
    <w:rsid w:val="00D272F4"/>
    <w:rsid w:val="00D2739C"/>
    <w:rsid w:val="00D277C1"/>
    <w:rsid w:val="00D2784B"/>
    <w:rsid w:val="00D27C1A"/>
    <w:rsid w:val="00D27C38"/>
    <w:rsid w:val="00D27F51"/>
    <w:rsid w:val="00D300F8"/>
    <w:rsid w:val="00D30196"/>
    <w:rsid w:val="00D30308"/>
    <w:rsid w:val="00D30484"/>
    <w:rsid w:val="00D3048F"/>
    <w:rsid w:val="00D3059A"/>
    <w:rsid w:val="00D305C8"/>
    <w:rsid w:val="00D30D25"/>
    <w:rsid w:val="00D30D9B"/>
    <w:rsid w:val="00D30ECE"/>
    <w:rsid w:val="00D31169"/>
    <w:rsid w:val="00D3196A"/>
    <w:rsid w:val="00D31992"/>
    <w:rsid w:val="00D319B6"/>
    <w:rsid w:val="00D31A64"/>
    <w:rsid w:val="00D31AA8"/>
    <w:rsid w:val="00D320C2"/>
    <w:rsid w:val="00D32296"/>
    <w:rsid w:val="00D32B5B"/>
    <w:rsid w:val="00D32D69"/>
    <w:rsid w:val="00D3345D"/>
    <w:rsid w:val="00D3356C"/>
    <w:rsid w:val="00D338BB"/>
    <w:rsid w:val="00D338D0"/>
    <w:rsid w:val="00D33EB6"/>
    <w:rsid w:val="00D340AF"/>
    <w:rsid w:val="00D34159"/>
    <w:rsid w:val="00D3423A"/>
    <w:rsid w:val="00D342D2"/>
    <w:rsid w:val="00D343C0"/>
    <w:rsid w:val="00D34540"/>
    <w:rsid w:val="00D34544"/>
    <w:rsid w:val="00D346EB"/>
    <w:rsid w:val="00D34703"/>
    <w:rsid w:val="00D34C12"/>
    <w:rsid w:val="00D34DCA"/>
    <w:rsid w:val="00D34FD2"/>
    <w:rsid w:val="00D35694"/>
    <w:rsid w:val="00D35695"/>
    <w:rsid w:val="00D35718"/>
    <w:rsid w:val="00D3598D"/>
    <w:rsid w:val="00D35A9A"/>
    <w:rsid w:val="00D35F1C"/>
    <w:rsid w:val="00D362B1"/>
    <w:rsid w:val="00D3634B"/>
    <w:rsid w:val="00D36770"/>
    <w:rsid w:val="00D367DA"/>
    <w:rsid w:val="00D36B72"/>
    <w:rsid w:val="00D36C71"/>
    <w:rsid w:val="00D36D01"/>
    <w:rsid w:val="00D36E9B"/>
    <w:rsid w:val="00D371DB"/>
    <w:rsid w:val="00D37304"/>
    <w:rsid w:val="00D3737E"/>
    <w:rsid w:val="00D375D7"/>
    <w:rsid w:val="00D379FE"/>
    <w:rsid w:val="00D37C48"/>
    <w:rsid w:val="00D37D82"/>
    <w:rsid w:val="00D37DB8"/>
    <w:rsid w:val="00D401FB"/>
    <w:rsid w:val="00D40787"/>
    <w:rsid w:val="00D4095D"/>
    <w:rsid w:val="00D4170E"/>
    <w:rsid w:val="00D4183A"/>
    <w:rsid w:val="00D418DD"/>
    <w:rsid w:val="00D41D51"/>
    <w:rsid w:val="00D41DD4"/>
    <w:rsid w:val="00D41F63"/>
    <w:rsid w:val="00D421DD"/>
    <w:rsid w:val="00D42200"/>
    <w:rsid w:val="00D42205"/>
    <w:rsid w:val="00D4268B"/>
    <w:rsid w:val="00D42A52"/>
    <w:rsid w:val="00D42EEB"/>
    <w:rsid w:val="00D42F28"/>
    <w:rsid w:val="00D43208"/>
    <w:rsid w:val="00D43343"/>
    <w:rsid w:val="00D43359"/>
    <w:rsid w:val="00D43D91"/>
    <w:rsid w:val="00D43E52"/>
    <w:rsid w:val="00D43F77"/>
    <w:rsid w:val="00D43FB5"/>
    <w:rsid w:val="00D44365"/>
    <w:rsid w:val="00D444CC"/>
    <w:rsid w:val="00D444D2"/>
    <w:rsid w:val="00D445D7"/>
    <w:rsid w:val="00D447FB"/>
    <w:rsid w:val="00D44A01"/>
    <w:rsid w:val="00D44BE1"/>
    <w:rsid w:val="00D44BF0"/>
    <w:rsid w:val="00D44C11"/>
    <w:rsid w:val="00D44DED"/>
    <w:rsid w:val="00D44E63"/>
    <w:rsid w:val="00D44FEE"/>
    <w:rsid w:val="00D454E2"/>
    <w:rsid w:val="00D45E3B"/>
    <w:rsid w:val="00D46035"/>
    <w:rsid w:val="00D4604C"/>
    <w:rsid w:val="00D46145"/>
    <w:rsid w:val="00D4616D"/>
    <w:rsid w:val="00D46455"/>
    <w:rsid w:val="00D46AEE"/>
    <w:rsid w:val="00D46F64"/>
    <w:rsid w:val="00D473E3"/>
    <w:rsid w:val="00D47530"/>
    <w:rsid w:val="00D47555"/>
    <w:rsid w:val="00D47643"/>
    <w:rsid w:val="00D477F8"/>
    <w:rsid w:val="00D478A8"/>
    <w:rsid w:val="00D47A5D"/>
    <w:rsid w:val="00D47B35"/>
    <w:rsid w:val="00D47FFD"/>
    <w:rsid w:val="00D502AF"/>
    <w:rsid w:val="00D50362"/>
    <w:rsid w:val="00D503A5"/>
    <w:rsid w:val="00D504A4"/>
    <w:rsid w:val="00D505A0"/>
    <w:rsid w:val="00D50654"/>
    <w:rsid w:val="00D506EA"/>
    <w:rsid w:val="00D507EB"/>
    <w:rsid w:val="00D50AA8"/>
    <w:rsid w:val="00D51781"/>
    <w:rsid w:val="00D52061"/>
    <w:rsid w:val="00D52397"/>
    <w:rsid w:val="00D52569"/>
    <w:rsid w:val="00D52B79"/>
    <w:rsid w:val="00D52DC1"/>
    <w:rsid w:val="00D532CC"/>
    <w:rsid w:val="00D533E5"/>
    <w:rsid w:val="00D53515"/>
    <w:rsid w:val="00D5353C"/>
    <w:rsid w:val="00D53671"/>
    <w:rsid w:val="00D54166"/>
    <w:rsid w:val="00D54178"/>
    <w:rsid w:val="00D54235"/>
    <w:rsid w:val="00D54376"/>
    <w:rsid w:val="00D543D5"/>
    <w:rsid w:val="00D54410"/>
    <w:rsid w:val="00D54516"/>
    <w:rsid w:val="00D54DA6"/>
    <w:rsid w:val="00D54F2F"/>
    <w:rsid w:val="00D55068"/>
    <w:rsid w:val="00D5506A"/>
    <w:rsid w:val="00D551D0"/>
    <w:rsid w:val="00D552E2"/>
    <w:rsid w:val="00D55452"/>
    <w:rsid w:val="00D5559C"/>
    <w:rsid w:val="00D555F7"/>
    <w:rsid w:val="00D5579C"/>
    <w:rsid w:val="00D558A9"/>
    <w:rsid w:val="00D55AE6"/>
    <w:rsid w:val="00D55D55"/>
    <w:rsid w:val="00D55EB4"/>
    <w:rsid w:val="00D5600E"/>
    <w:rsid w:val="00D560E9"/>
    <w:rsid w:val="00D5629D"/>
    <w:rsid w:val="00D564CE"/>
    <w:rsid w:val="00D566D9"/>
    <w:rsid w:val="00D567C1"/>
    <w:rsid w:val="00D567E6"/>
    <w:rsid w:val="00D56DD4"/>
    <w:rsid w:val="00D56FB8"/>
    <w:rsid w:val="00D5703A"/>
    <w:rsid w:val="00D5705B"/>
    <w:rsid w:val="00D5774A"/>
    <w:rsid w:val="00D57809"/>
    <w:rsid w:val="00D57F4F"/>
    <w:rsid w:val="00D57FAE"/>
    <w:rsid w:val="00D60651"/>
    <w:rsid w:val="00D60653"/>
    <w:rsid w:val="00D606B6"/>
    <w:rsid w:val="00D6073F"/>
    <w:rsid w:val="00D6089C"/>
    <w:rsid w:val="00D608DB"/>
    <w:rsid w:val="00D60AB0"/>
    <w:rsid w:val="00D615E5"/>
    <w:rsid w:val="00D61643"/>
    <w:rsid w:val="00D61831"/>
    <w:rsid w:val="00D618D7"/>
    <w:rsid w:val="00D619EA"/>
    <w:rsid w:val="00D61AC0"/>
    <w:rsid w:val="00D61B37"/>
    <w:rsid w:val="00D61B79"/>
    <w:rsid w:val="00D61D55"/>
    <w:rsid w:val="00D61F21"/>
    <w:rsid w:val="00D61F3B"/>
    <w:rsid w:val="00D624D9"/>
    <w:rsid w:val="00D6260A"/>
    <w:rsid w:val="00D62749"/>
    <w:rsid w:val="00D62945"/>
    <w:rsid w:val="00D6298E"/>
    <w:rsid w:val="00D62AA7"/>
    <w:rsid w:val="00D62B69"/>
    <w:rsid w:val="00D62C3E"/>
    <w:rsid w:val="00D63253"/>
    <w:rsid w:val="00D63359"/>
    <w:rsid w:val="00D63416"/>
    <w:rsid w:val="00D635D2"/>
    <w:rsid w:val="00D63896"/>
    <w:rsid w:val="00D63DC7"/>
    <w:rsid w:val="00D64818"/>
    <w:rsid w:val="00D64A55"/>
    <w:rsid w:val="00D64A91"/>
    <w:rsid w:val="00D64CDD"/>
    <w:rsid w:val="00D64E37"/>
    <w:rsid w:val="00D651B2"/>
    <w:rsid w:val="00D65225"/>
    <w:rsid w:val="00D65A1F"/>
    <w:rsid w:val="00D66066"/>
    <w:rsid w:val="00D6654C"/>
    <w:rsid w:val="00D665F4"/>
    <w:rsid w:val="00D6664B"/>
    <w:rsid w:val="00D667BB"/>
    <w:rsid w:val="00D66B9B"/>
    <w:rsid w:val="00D66D93"/>
    <w:rsid w:val="00D66E23"/>
    <w:rsid w:val="00D67081"/>
    <w:rsid w:val="00D673DF"/>
    <w:rsid w:val="00D67710"/>
    <w:rsid w:val="00D6771B"/>
    <w:rsid w:val="00D67A61"/>
    <w:rsid w:val="00D67AA3"/>
    <w:rsid w:val="00D67BEF"/>
    <w:rsid w:val="00D700D2"/>
    <w:rsid w:val="00D7023D"/>
    <w:rsid w:val="00D702D8"/>
    <w:rsid w:val="00D704B0"/>
    <w:rsid w:val="00D709DC"/>
    <w:rsid w:val="00D70A5A"/>
    <w:rsid w:val="00D70B2E"/>
    <w:rsid w:val="00D70F65"/>
    <w:rsid w:val="00D71081"/>
    <w:rsid w:val="00D7119E"/>
    <w:rsid w:val="00D713DA"/>
    <w:rsid w:val="00D715E5"/>
    <w:rsid w:val="00D715F8"/>
    <w:rsid w:val="00D71713"/>
    <w:rsid w:val="00D71B07"/>
    <w:rsid w:val="00D71BA1"/>
    <w:rsid w:val="00D71D29"/>
    <w:rsid w:val="00D71DE8"/>
    <w:rsid w:val="00D71E66"/>
    <w:rsid w:val="00D724EA"/>
    <w:rsid w:val="00D7270A"/>
    <w:rsid w:val="00D72C76"/>
    <w:rsid w:val="00D72D34"/>
    <w:rsid w:val="00D72F38"/>
    <w:rsid w:val="00D73278"/>
    <w:rsid w:val="00D7335F"/>
    <w:rsid w:val="00D733F0"/>
    <w:rsid w:val="00D734E8"/>
    <w:rsid w:val="00D735A3"/>
    <w:rsid w:val="00D735E3"/>
    <w:rsid w:val="00D737F1"/>
    <w:rsid w:val="00D73831"/>
    <w:rsid w:val="00D738E8"/>
    <w:rsid w:val="00D73E5F"/>
    <w:rsid w:val="00D74883"/>
    <w:rsid w:val="00D748A1"/>
    <w:rsid w:val="00D74AEF"/>
    <w:rsid w:val="00D74D22"/>
    <w:rsid w:val="00D74F33"/>
    <w:rsid w:val="00D75139"/>
    <w:rsid w:val="00D7516A"/>
    <w:rsid w:val="00D7536F"/>
    <w:rsid w:val="00D75502"/>
    <w:rsid w:val="00D7551A"/>
    <w:rsid w:val="00D75A21"/>
    <w:rsid w:val="00D75DA0"/>
    <w:rsid w:val="00D75EB8"/>
    <w:rsid w:val="00D75F22"/>
    <w:rsid w:val="00D76623"/>
    <w:rsid w:val="00D76980"/>
    <w:rsid w:val="00D76C98"/>
    <w:rsid w:val="00D76DF0"/>
    <w:rsid w:val="00D76F0E"/>
    <w:rsid w:val="00D76FAF"/>
    <w:rsid w:val="00D770BF"/>
    <w:rsid w:val="00D774B2"/>
    <w:rsid w:val="00D776CF"/>
    <w:rsid w:val="00D77ABE"/>
    <w:rsid w:val="00D77E0F"/>
    <w:rsid w:val="00D807FE"/>
    <w:rsid w:val="00D80B6D"/>
    <w:rsid w:val="00D80C50"/>
    <w:rsid w:val="00D81281"/>
    <w:rsid w:val="00D81760"/>
    <w:rsid w:val="00D81788"/>
    <w:rsid w:val="00D819A1"/>
    <w:rsid w:val="00D81D07"/>
    <w:rsid w:val="00D81D39"/>
    <w:rsid w:val="00D8218A"/>
    <w:rsid w:val="00D82288"/>
    <w:rsid w:val="00D825DD"/>
    <w:rsid w:val="00D82956"/>
    <w:rsid w:val="00D8304E"/>
    <w:rsid w:val="00D8385E"/>
    <w:rsid w:val="00D83CD7"/>
    <w:rsid w:val="00D83D7C"/>
    <w:rsid w:val="00D83D82"/>
    <w:rsid w:val="00D840D8"/>
    <w:rsid w:val="00D847F9"/>
    <w:rsid w:val="00D84843"/>
    <w:rsid w:val="00D8496F"/>
    <w:rsid w:val="00D84CE5"/>
    <w:rsid w:val="00D84EDF"/>
    <w:rsid w:val="00D85190"/>
    <w:rsid w:val="00D85393"/>
    <w:rsid w:val="00D855F6"/>
    <w:rsid w:val="00D86112"/>
    <w:rsid w:val="00D8614D"/>
    <w:rsid w:val="00D8616D"/>
    <w:rsid w:val="00D8649A"/>
    <w:rsid w:val="00D867A2"/>
    <w:rsid w:val="00D8698A"/>
    <w:rsid w:val="00D86B22"/>
    <w:rsid w:val="00D86C1D"/>
    <w:rsid w:val="00D86C49"/>
    <w:rsid w:val="00D86E70"/>
    <w:rsid w:val="00D872A5"/>
    <w:rsid w:val="00D872BB"/>
    <w:rsid w:val="00D87619"/>
    <w:rsid w:val="00D8761C"/>
    <w:rsid w:val="00D87A4B"/>
    <w:rsid w:val="00D900CC"/>
    <w:rsid w:val="00D902B7"/>
    <w:rsid w:val="00D90517"/>
    <w:rsid w:val="00D907F9"/>
    <w:rsid w:val="00D90A9D"/>
    <w:rsid w:val="00D90CD0"/>
    <w:rsid w:val="00D90DD3"/>
    <w:rsid w:val="00D90F28"/>
    <w:rsid w:val="00D91614"/>
    <w:rsid w:val="00D9167D"/>
    <w:rsid w:val="00D91BBD"/>
    <w:rsid w:val="00D91CF9"/>
    <w:rsid w:val="00D91D03"/>
    <w:rsid w:val="00D92193"/>
    <w:rsid w:val="00D921E7"/>
    <w:rsid w:val="00D9238C"/>
    <w:rsid w:val="00D92A4A"/>
    <w:rsid w:val="00D92CCA"/>
    <w:rsid w:val="00D932B8"/>
    <w:rsid w:val="00D934FD"/>
    <w:rsid w:val="00D935D0"/>
    <w:rsid w:val="00D93DE4"/>
    <w:rsid w:val="00D93EFB"/>
    <w:rsid w:val="00D94180"/>
    <w:rsid w:val="00D94747"/>
    <w:rsid w:val="00D94AB0"/>
    <w:rsid w:val="00D94BCA"/>
    <w:rsid w:val="00D94CF0"/>
    <w:rsid w:val="00D95985"/>
    <w:rsid w:val="00D95B24"/>
    <w:rsid w:val="00D95F73"/>
    <w:rsid w:val="00D961C8"/>
    <w:rsid w:val="00D9620C"/>
    <w:rsid w:val="00D96D42"/>
    <w:rsid w:val="00D9736B"/>
    <w:rsid w:val="00D97729"/>
    <w:rsid w:val="00D97930"/>
    <w:rsid w:val="00D979E0"/>
    <w:rsid w:val="00D97A68"/>
    <w:rsid w:val="00D97DDA"/>
    <w:rsid w:val="00D97EA7"/>
    <w:rsid w:val="00D97F0D"/>
    <w:rsid w:val="00DA0243"/>
    <w:rsid w:val="00DA02AF"/>
    <w:rsid w:val="00DA0628"/>
    <w:rsid w:val="00DA08A9"/>
    <w:rsid w:val="00DA0921"/>
    <w:rsid w:val="00DA0D83"/>
    <w:rsid w:val="00DA11F0"/>
    <w:rsid w:val="00DA14A5"/>
    <w:rsid w:val="00DA231D"/>
    <w:rsid w:val="00DA267B"/>
    <w:rsid w:val="00DA2916"/>
    <w:rsid w:val="00DA2BD3"/>
    <w:rsid w:val="00DA2C0B"/>
    <w:rsid w:val="00DA2D31"/>
    <w:rsid w:val="00DA2D6F"/>
    <w:rsid w:val="00DA33AA"/>
    <w:rsid w:val="00DA36BD"/>
    <w:rsid w:val="00DA377F"/>
    <w:rsid w:val="00DA3950"/>
    <w:rsid w:val="00DA3D2E"/>
    <w:rsid w:val="00DA411F"/>
    <w:rsid w:val="00DA41BB"/>
    <w:rsid w:val="00DA468D"/>
    <w:rsid w:val="00DA46CD"/>
    <w:rsid w:val="00DA4719"/>
    <w:rsid w:val="00DA489D"/>
    <w:rsid w:val="00DA4967"/>
    <w:rsid w:val="00DA4BF6"/>
    <w:rsid w:val="00DA4C50"/>
    <w:rsid w:val="00DA50E7"/>
    <w:rsid w:val="00DA530B"/>
    <w:rsid w:val="00DA545B"/>
    <w:rsid w:val="00DA55DE"/>
    <w:rsid w:val="00DA56BE"/>
    <w:rsid w:val="00DA5AEB"/>
    <w:rsid w:val="00DA5E93"/>
    <w:rsid w:val="00DA5FF4"/>
    <w:rsid w:val="00DA60F1"/>
    <w:rsid w:val="00DA627B"/>
    <w:rsid w:val="00DA62C8"/>
    <w:rsid w:val="00DA67FE"/>
    <w:rsid w:val="00DA6A31"/>
    <w:rsid w:val="00DA6B53"/>
    <w:rsid w:val="00DA6CF9"/>
    <w:rsid w:val="00DA6EB5"/>
    <w:rsid w:val="00DA7196"/>
    <w:rsid w:val="00DA7223"/>
    <w:rsid w:val="00DA76D2"/>
    <w:rsid w:val="00DA7A99"/>
    <w:rsid w:val="00DA7BF7"/>
    <w:rsid w:val="00DA7C1F"/>
    <w:rsid w:val="00DA7CB2"/>
    <w:rsid w:val="00DA7D2B"/>
    <w:rsid w:val="00DA7DB5"/>
    <w:rsid w:val="00DB08E5"/>
    <w:rsid w:val="00DB0B7A"/>
    <w:rsid w:val="00DB11AA"/>
    <w:rsid w:val="00DB207C"/>
    <w:rsid w:val="00DB20AC"/>
    <w:rsid w:val="00DB2105"/>
    <w:rsid w:val="00DB225F"/>
    <w:rsid w:val="00DB2347"/>
    <w:rsid w:val="00DB25CC"/>
    <w:rsid w:val="00DB29D1"/>
    <w:rsid w:val="00DB2A4E"/>
    <w:rsid w:val="00DB2C26"/>
    <w:rsid w:val="00DB2CD1"/>
    <w:rsid w:val="00DB34B7"/>
    <w:rsid w:val="00DB34CE"/>
    <w:rsid w:val="00DB3BDE"/>
    <w:rsid w:val="00DB3FCD"/>
    <w:rsid w:val="00DB4253"/>
    <w:rsid w:val="00DB42C2"/>
    <w:rsid w:val="00DB4326"/>
    <w:rsid w:val="00DB4481"/>
    <w:rsid w:val="00DB450B"/>
    <w:rsid w:val="00DB45EA"/>
    <w:rsid w:val="00DB4695"/>
    <w:rsid w:val="00DB48B3"/>
    <w:rsid w:val="00DB4BAF"/>
    <w:rsid w:val="00DB4CD2"/>
    <w:rsid w:val="00DB4DAB"/>
    <w:rsid w:val="00DB5191"/>
    <w:rsid w:val="00DB51C0"/>
    <w:rsid w:val="00DB530E"/>
    <w:rsid w:val="00DB53BC"/>
    <w:rsid w:val="00DB5413"/>
    <w:rsid w:val="00DB56E5"/>
    <w:rsid w:val="00DB5A9B"/>
    <w:rsid w:val="00DB5C02"/>
    <w:rsid w:val="00DB67A3"/>
    <w:rsid w:val="00DB6A9F"/>
    <w:rsid w:val="00DB6D0D"/>
    <w:rsid w:val="00DB6DE8"/>
    <w:rsid w:val="00DB7156"/>
    <w:rsid w:val="00DB7626"/>
    <w:rsid w:val="00DB7669"/>
    <w:rsid w:val="00DB7BC6"/>
    <w:rsid w:val="00DB7DFC"/>
    <w:rsid w:val="00DC01C5"/>
    <w:rsid w:val="00DC04F5"/>
    <w:rsid w:val="00DC0626"/>
    <w:rsid w:val="00DC064C"/>
    <w:rsid w:val="00DC0C1B"/>
    <w:rsid w:val="00DC10BF"/>
    <w:rsid w:val="00DC120E"/>
    <w:rsid w:val="00DC123C"/>
    <w:rsid w:val="00DC13D9"/>
    <w:rsid w:val="00DC214D"/>
    <w:rsid w:val="00DC258A"/>
    <w:rsid w:val="00DC275B"/>
    <w:rsid w:val="00DC27CD"/>
    <w:rsid w:val="00DC2A2D"/>
    <w:rsid w:val="00DC2CE5"/>
    <w:rsid w:val="00DC2D54"/>
    <w:rsid w:val="00DC2E3B"/>
    <w:rsid w:val="00DC2EDC"/>
    <w:rsid w:val="00DC31D8"/>
    <w:rsid w:val="00DC352B"/>
    <w:rsid w:val="00DC3814"/>
    <w:rsid w:val="00DC38AC"/>
    <w:rsid w:val="00DC3A36"/>
    <w:rsid w:val="00DC3AFD"/>
    <w:rsid w:val="00DC40FE"/>
    <w:rsid w:val="00DC410A"/>
    <w:rsid w:val="00DC4561"/>
    <w:rsid w:val="00DC465E"/>
    <w:rsid w:val="00DC469E"/>
    <w:rsid w:val="00DC4853"/>
    <w:rsid w:val="00DC4ABD"/>
    <w:rsid w:val="00DC4AF1"/>
    <w:rsid w:val="00DC4B79"/>
    <w:rsid w:val="00DC50A6"/>
    <w:rsid w:val="00DC51E9"/>
    <w:rsid w:val="00DC539C"/>
    <w:rsid w:val="00DC565F"/>
    <w:rsid w:val="00DC5670"/>
    <w:rsid w:val="00DC57E5"/>
    <w:rsid w:val="00DC5CB4"/>
    <w:rsid w:val="00DC64C5"/>
    <w:rsid w:val="00DC659A"/>
    <w:rsid w:val="00DC659D"/>
    <w:rsid w:val="00DC6B03"/>
    <w:rsid w:val="00DC7BAC"/>
    <w:rsid w:val="00DC7DE9"/>
    <w:rsid w:val="00DD04B4"/>
    <w:rsid w:val="00DD0796"/>
    <w:rsid w:val="00DD0950"/>
    <w:rsid w:val="00DD0B47"/>
    <w:rsid w:val="00DD0C58"/>
    <w:rsid w:val="00DD0D2A"/>
    <w:rsid w:val="00DD0E88"/>
    <w:rsid w:val="00DD11E7"/>
    <w:rsid w:val="00DD14D3"/>
    <w:rsid w:val="00DD1BA8"/>
    <w:rsid w:val="00DD1C46"/>
    <w:rsid w:val="00DD1E52"/>
    <w:rsid w:val="00DD2281"/>
    <w:rsid w:val="00DD2335"/>
    <w:rsid w:val="00DD23B2"/>
    <w:rsid w:val="00DD2546"/>
    <w:rsid w:val="00DD2819"/>
    <w:rsid w:val="00DD2838"/>
    <w:rsid w:val="00DD28BC"/>
    <w:rsid w:val="00DD28E2"/>
    <w:rsid w:val="00DD28EA"/>
    <w:rsid w:val="00DD2AAD"/>
    <w:rsid w:val="00DD2B0C"/>
    <w:rsid w:val="00DD30D8"/>
    <w:rsid w:val="00DD32C1"/>
    <w:rsid w:val="00DD347B"/>
    <w:rsid w:val="00DD3F49"/>
    <w:rsid w:val="00DD40DA"/>
    <w:rsid w:val="00DD414B"/>
    <w:rsid w:val="00DD4A1D"/>
    <w:rsid w:val="00DD4B2B"/>
    <w:rsid w:val="00DD4C16"/>
    <w:rsid w:val="00DD4D96"/>
    <w:rsid w:val="00DD4EF5"/>
    <w:rsid w:val="00DD5466"/>
    <w:rsid w:val="00DD5565"/>
    <w:rsid w:val="00DD5702"/>
    <w:rsid w:val="00DD5A7D"/>
    <w:rsid w:val="00DD5D64"/>
    <w:rsid w:val="00DD5DFE"/>
    <w:rsid w:val="00DD6203"/>
    <w:rsid w:val="00DD6325"/>
    <w:rsid w:val="00DD68A2"/>
    <w:rsid w:val="00DD68B9"/>
    <w:rsid w:val="00DD6B29"/>
    <w:rsid w:val="00DD6F53"/>
    <w:rsid w:val="00DD728D"/>
    <w:rsid w:val="00DD74AA"/>
    <w:rsid w:val="00DD7530"/>
    <w:rsid w:val="00DD777B"/>
    <w:rsid w:val="00DD7CB3"/>
    <w:rsid w:val="00DD7EF7"/>
    <w:rsid w:val="00DE00E2"/>
    <w:rsid w:val="00DE029B"/>
    <w:rsid w:val="00DE0411"/>
    <w:rsid w:val="00DE05C4"/>
    <w:rsid w:val="00DE0765"/>
    <w:rsid w:val="00DE08C3"/>
    <w:rsid w:val="00DE08CD"/>
    <w:rsid w:val="00DE0D49"/>
    <w:rsid w:val="00DE1533"/>
    <w:rsid w:val="00DE1A97"/>
    <w:rsid w:val="00DE1B4A"/>
    <w:rsid w:val="00DE1D42"/>
    <w:rsid w:val="00DE1E13"/>
    <w:rsid w:val="00DE1E6E"/>
    <w:rsid w:val="00DE2069"/>
    <w:rsid w:val="00DE21F6"/>
    <w:rsid w:val="00DE2262"/>
    <w:rsid w:val="00DE2435"/>
    <w:rsid w:val="00DE24C8"/>
    <w:rsid w:val="00DE24CD"/>
    <w:rsid w:val="00DE2ACC"/>
    <w:rsid w:val="00DE2F0F"/>
    <w:rsid w:val="00DE300A"/>
    <w:rsid w:val="00DE3379"/>
    <w:rsid w:val="00DE36A2"/>
    <w:rsid w:val="00DE36BD"/>
    <w:rsid w:val="00DE3AC3"/>
    <w:rsid w:val="00DE3ACC"/>
    <w:rsid w:val="00DE3BF3"/>
    <w:rsid w:val="00DE3C8A"/>
    <w:rsid w:val="00DE3E72"/>
    <w:rsid w:val="00DE3EFF"/>
    <w:rsid w:val="00DE401B"/>
    <w:rsid w:val="00DE429D"/>
    <w:rsid w:val="00DE45E6"/>
    <w:rsid w:val="00DE48D7"/>
    <w:rsid w:val="00DE4D4E"/>
    <w:rsid w:val="00DE510D"/>
    <w:rsid w:val="00DE5B3A"/>
    <w:rsid w:val="00DE5F7D"/>
    <w:rsid w:val="00DE634C"/>
    <w:rsid w:val="00DE654A"/>
    <w:rsid w:val="00DE6740"/>
    <w:rsid w:val="00DE6890"/>
    <w:rsid w:val="00DE6BEE"/>
    <w:rsid w:val="00DE7088"/>
    <w:rsid w:val="00DE7643"/>
    <w:rsid w:val="00DE7706"/>
    <w:rsid w:val="00DE7AF3"/>
    <w:rsid w:val="00DF00FF"/>
    <w:rsid w:val="00DF0101"/>
    <w:rsid w:val="00DF0125"/>
    <w:rsid w:val="00DF053C"/>
    <w:rsid w:val="00DF09F6"/>
    <w:rsid w:val="00DF0A8A"/>
    <w:rsid w:val="00DF0AA6"/>
    <w:rsid w:val="00DF0AE1"/>
    <w:rsid w:val="00DF0F83"/>
    <w:rsid w:val="00DF13D7"/>
    <w:rsid w:val="00DF151B"/>
    <w:rsid w:val="00DF1747"/>
    <w:rsid w:val="00DF1957"/>
    <w:rsid w:val="00DF1ACB"/>
    <w:rsid w:val="00DF1BEB"/>
    <w:rsid w:val="00DF1BFB"/>
    <w:rsid w:val="00DF1D18"/>
    <w:rsid w:val="00DF1E50"/>
    <w:rsid w:val="00DF1EC3"/>
    <w:rsid w:val="00DF2127"/>
    <w:rsid w:val="00DF2137"/>
    <w:rsid w:val="00DF2724"/>
    <w:rsid w:val="00DF27CE"/>
    <w:rsid w:val="00DF2A0F"/>
    <w:rsid w:val="00DF2C11"/>
    <w:rsid w:val="00DF2E0C"/>
    <w:rsid w:val="00DF325A"/>
    <w:rsid w:val="00DF362E"/>
    <w:rsid w:val="00DF367A"/>
    <w:rsid w:val="00DF3AA2"/>
    <w:rsid w:val="00DF3DC1"/>
    <w:rsid w:val="00DF41C3"/>
    <w:rsid w:val="00DF4531"/>
    <w:rsid w:val="00DF4956"/>
    <w:rsid w:val="00DF49BF"/>
    <w:rsid w:val="00DF4D13"/>
    <w:rsid w:val="00DF5286"/>
    <w:rsid w:val="00DF529C"/>
    <w:rsid w:val="00DF53A7"/>
    <w:rsid w:val="00DF54C0"/>
    <w:rsid w:val="00DF54C8"/>
    <w:rsid w:val="00DF555D"/>
    <w:rsid w:val="00DF5596"/>
    <w:rsid w:val="00DF569E"/>
    <w:rsid w:val="00DF5A11"/>
    <w:rsid w:val="00DF5DC3"/>
    <w:rsid w:val="00DF5FE1"/>
    <w:rsid w:val="00DF67F8"/>
    <w:rsid w:val="00DF69FA"/>
    <w:rsid w:val="00DF6BA4"/>
    <w:rsid w:val="00DF6C77"/>
    <w:rsid w:val="00DF75A5"/>
    <w:rsid w:val="00DF779E"/>
    <w:rsid w:val="00DF7C56"/>
    <w:rsid w:val="00DF7D0A"/>
    <w:rsid w:val="00E0047A"/>
    <w:rsid w:val="00E00CA1"/>
    <w:rsid w:val="00E0100D"/>
    <w:rsid w:val="00E0101A"/>
    <w:rsid w:val="00E0102C"/>
    <w:rsid w:val="00E01057"/>
    <w:rsid w:val="00E0123E"/>
    <w:rsid w:val="00E013C1"/>
    <w:rsid w:val="00E0189D"/>
    <w:rsid w:val="00E0192E"/>
    <w:rsid w:val="00E019F1"/>
    <w:rsid w:val="00E019F5"/>
    <w:rsid w:val="00E01BA7"/>
    <w:rsid w:val="00E01C28"/>
    <w:rsid w:val="00E01C4A"/>
    <w:rsid w:val="00E01D60"/>
    <w:rsid w:val="00E0213A"/>
    <w:rsid w:val="00E02150"/>
    <w:rsid w:val="00E021E4"/>
    <w:rsid w:val="00E02278"/>
    <w:rsid w:val="00E023B5"/>
    <w:rsid w:val="00E0251E"/>
    <w:rsid w:val="00E02604"/>
    <w:rsid w:val="00E02862"/>
    <w:rsid w:val="00E02952"/>
    <w:rsid w:val="00E02BFF"/>
    <w:rsid w:val="00E02D8B"/>
    <w:rsid w:val="00E02DDF"/>
    <w:rsid w:val="00E0308A"/>
    <w:rsid w:val="00E03472"/>
    <w:rsid w:val="00E035F6"/>
    <w:rsid w:val="00E03D8E"/>
    <w:rsid w:val="00E03E3E"/>
    <w:rsid w:val="00E04197"/>
    <w:rsid w:val="00E044E7"/>
    <w:rsid w:val="00E045C1"/>
    <w:rsid w:val="00E04714"/>
    <w:rsid w:val="00E047D9"/>
    <w:rsid w:val="00E04DC8"/>
    <w:rsid w:val="00E04DFC"/>
    <w:rsid w:val="00E04F8C"/>
    <w:rsid w:val="00E0530B"/>
    <w:rsid w:val="00E05440"/>
    <w:rsid w:val="00E0562A"/>
    <w:rsid w:val="00E0586D"/>
    <w:rsid w:val="00E05973"/>
    <w:rsid w:val="00E05F4F"/>
    <w:rsid w:val="00E060F4"/>
    <w:rsid w:val="00E0674E"/>
    <w:rsid w:val="00E06CA8"/>
    <w:rsid w:val="00E06DDA"/>
    <w:rsid w:val="00E07503"/>
    <w:rsid w:val="00E079C9"/>
    <w:rsid w:val="00E07A3A"/>
    <w:rsid w:val="00E1009D"/>
    <w:rsid w:val="00E10280"/>
    <w:rsid w:val="00E10677"/>
    <w:rsid w:val="00E1072E"/>
    <w:rsid w:val="00E10A74"/>
    <w:rsid w:val="00E10B10"/>
    <w:rsid w:val="00E11133"/>
    <w:rsid w:val="00E11158"/>
    <w:rsid w:val="00E11198"/>
    <w:rsid w:val="00E11289"/>
    <w:rsid w:val="00E1132B"/>
    <w:rsid w:val="00E11419"/>
    <w:rsid w:val="00E11595"/>
    <w:rsid w:val="00E11882"/>
    <w:rsid w:val="00E1196A"/>
    <w:rsid w:val="00E1196C"/>
    <w:rsid w:val="00E11C8C"/>
    <w:rsid w:val="00E11CA7"/>
    <w:rsid w:val="00E11CBD"/>
    <w:rsid w:val="00E120F6"/>
    <w:rsid w:val="00E12336"/>
    <w:rsid w:val="00E125BC"/>
    <w:rsid w:val="00E127EF"/>
    <w:rsid w:val="00E127F8"/>
    <w:rsid w:val="00E12947"/>
    <w:rsid w:val="00E12F58"/>
    <w:rsid w:val="00E12F93"/>
    <w:rsid w:val="00E13065"/>
    <w:rsid w:val="00E13082"/>
    <w:rsid w:val="00E130E7"/>
    <w:rsid w:val="00E132B0"/>
    <w:rsid w:val="00E133C3"/>
    <w:rsid w:val="00E13ACA"/>
    <w:rsid w:val="00E13D3E"/>
    <w:rsid w:val="00E13E56"/>
    <w:rsid w:val="00E1431B"/>
    <w:rsid w:val="00E14325"/>
    <w:rsid w:val="00E1450D"/>
    <w:rsid w:val="00E14955"/>
    <w:rsid w:val="00E14AB2"/>
    <w:rsid w:val="00E14AF2"/>
    <w:rsid w:val="00E14CB0"/>
    <w:rsid w:val="00E14D99"/>
    <w:rsid w:val="00E1510A"/>
    <w:rsid w:val="00E1532C"/>
    <w:rsid w:val="00E15C45"/>
    <w:rsid w:val="00E15DCE"/>
    <w:rsid w:val="00E15E09"/>
    <w:rsid w:val="00E15E3A"/>
    <w:rsid w:val="00E16046"/>
    <w:rsid w:val="00E1626C"/>
    <w:rsid w:val="00E16631"/>
    <w:rsid w:val="00E168FE"/>
    <w:rsid w:val="00E16B3C"/>
    <w:rsid w:val="00E16B9D"/>
    <w:rsid w:val="00E16BE4"/>
    <w:rsid w:val="00E16CC2"/>
    <w:rsid w:val="00E16D21"/>
    <w:rsid w:val="00E17003"/>
    <w:rsid w:val="00E1702F"/>
    <w:rsid w:val="00E174A6"/>
    <w:rsid w:val="00E17521"/>
    <w:rsid w:val="00E17883"/>
    <w:rsid w:val="00E17A0D"/>
    <w:rsid w:val="00E17C61"/>
    <w:rsid w:val="00E202BE"/>
    <w:rsid w:val="00E20416"/>
    <w:rsid w:val="00E20867"/>
    <w:rsid w:val="00E20D26"/>
    <w:rsid w:val="00E20E42"/>
    <w:rsid w:val="00E2144C"/>
    <w:rsid w:val="00E218B3"/>
    <w:rsid w:val="00E21CCF"/>
    <w:rsid w:val="00E21E5C"/>
    <w:rsid w:val="00E21E7A"/>
    <w:rsid w:val="00E21E81"/>
    <w:rsid w:val="00E222BE"/>
    <w:rsid w:val="00E22B3F"/>
    <w:rsid w:val="00E22BEE"/>
    <w:rsid w:val="00E22D00"/>
    <w:rsid w:val="00E231FE"/>
    <w:rsid w:val="00E2320C"/>
    <w:rsid w:val="00E234DD"/>
    <w:rsid w:val="00E23570"/>
    <w:rsid w:val="00E2376E"/>
    <w:rsid w:val="00E23B26"/>
    <w:rsid w:val="00E23C66"/>
    <w:rsid w:val="00E23D1F"/>
    <w:rsid w:val="00E23E3F"/>
    <w:rsid w:val="00E23E82"/>
    <w:rsid w:val="00E241F9"/>
    <w:rsid w:val="00E24595"/>
    <w:rsid w:val="00E246A0"/>
    <w:rsid w:val="00E248F9"/>
    <w:rsid w:val="00E2491D"/>
    <w:rsid w:val="00E24DC5"/>
    <w:rsid w:val="00E252DD"/>
    <w:rsid w:val="00E25646"/>
    <w:rsid w:val="00E25840"/>
    <w:rsid w:val="00E2598B"/>
    <w:rsid w:val="00E259AF"/>
    <w:rsid w:val="00E259E6"/>
    <w:rsid w:val="00E25A07"/>
    <w:rsid w:val="00E25AB6"/>
    <w:rsid w:val="00E26032"/>
    <w:rsid w:val="00E265A8"/>
    <w:rsid w:val="00E265FB"/>
    <w:rsid w:val="00E265FF"/>
    <w:rsid w:val="00E2675F"/>
    <w:rsid w:val="00E2683D"/>
    <w:rsid w:val="00E26841"/>
    <w:rsid w:val="00E269D3"/>
    <w:rsid w:val="00E26A8D"/>
    <w:rsid w:val="00E26A9C"/>
    <w:rsid w:val="00E26DCD"/>
    <w:rsid w:val="00E26F44"/>
    <w:rsid w:val="00E279D7"/>
    <w:rsid w:val="00E27A4D"/>
    <w:rsid w:val="00E27B3E"/>
    <w:rsid w:val="00E27C41"/>
    <w:rsid w:val="00E27E9F"/>
    <w:rsid w:val="00E30314"/>
    <w:rsid w:val="00E304CD"/>
    <w:rsid w:val="00E304F8"/>
    <w:rsid w:val="00E3053D"/>
    <w:rsid w:val="00E305DB"/>
    <w:rsid w:val="00E307E8"/>
    <w:rsid w:val="00E308B6"/>
    <w:rsid w:val="00E30ECB"/>
    <w:rsid w:val="00E3100E"/>
    <w:rsid w:val="00E31413"/>
    <w:rsid w:val="00E314D5"/>
    <w:rsid w:val="00E318EF"/>
    <w:rsid w:val="00E31B78"/>
    <w:rsid w:val="00E31E82"/>
    <w:rsid w:val="00E31F31"/>
    <w:rsid w:val="00E3216C"/>
    <w:rsid w:val="00E3260C"/>
    <w:rsid w:val="00E32CAA"/>
    <w:rsid w:val="00E335D4"/>
    <w:rsid w:val="00E3383F"/>
    <w:rsid w:val="00E33C79"/>
    <w:rsid w:val="00E34242"/>
    <w:rsid w:val="00E343E1"/>
    <w:rsid w:val="00E3453E"/>
    <w:rsid w:val="00E348D1"/>
    <w:rsid w:val="00E34C02"/>
    <w:rsid w:val="00E34C79"/>
    <w:rsid w:val="00E34D2F"/>
    <w:rsid w:val="00E34DF6"/>
    <w:rsid w:val="00E34EDD"/>
    <w:rsid w:val="00E34F0B"/>
    <w:rsid w:val="00E35057"/>
    <w:rsid w:val="00E350C4"/>
    <w:rsid w:val="00E3566C"/>
    <w:rsid w:val="00E35F51"/>
    <w:rsid w:val="00E36311"/>
    <w:rsid w:val="00E36748"/>
    <w:rsid w:val="00E36A72"/>
    <w:rsid w:val="00E36C6E"/>
    <w:rsid w:val="00E371E0"/>
    <w:rsid w:val="00E37272"/>
    <w:rsid w:val="00E3729E"/>
    <w:rsid w:val="00E3765C"/>
    <w:rsid w:val="00E37765"/>
    <w:rsid w:val="00E3780D"/>
    <w:rsid w:val="00E37F02"/>
    <w:rsid w:val="00E40255"/>
    <w:rsid w:val="00E402E6"/>
    <w:rsid w:val="00E40481"/>
    <w:rsid w:val="00E40F30"/>
    <w:rsid w:val="00E40F56"/>
    <w:rsid w:val="00E40FEA"/>
    <w:rsid w:val="00E41092"/>
    <w:rsid w:val="00E41304"/>
    <w:rsid w:val="00E4149B"/>
    <w:rsid w:val="00E414D0"/>
    <w:rsid w:val="00E415DF"/>
    <w:rsid w:val="00E417B8"/>
    <w:rsid w:val="00E419ED"/>
    <w:rsid w:val="00E41B8F"/>
    <w:rsid w:val="00E41C86"/>
    <w:rsid w:val="00E41EE1"/>
    <w:rsid w:val="00E41F70"/>
    <w:rsid w:val="00E4205C"/>
    <w:rsid w:val="00E4217D"/>
    <w:rsid w:val="00E42206"/>
    <w:rsid w:val="00E4247F"/>
    <w:rsid w:val="00E429BF"/>
    <w:rsid w:val="00E42CA5"/>
    <w:rsid w:val="00E43113"/>
    <w:rsid w:val="00E4316C"/>
    <w:rsid w:val="00E432FF"/>
    <w:rsid w:val="00E4337A"/>
    <w:rsid w:val="00E433D7"/>
    <w:rsid w:val="00E434FE"/>
    <w:rsid w:val="00E43FC4"/>
    <w:rsid w:val="00E442B5"/>
    <w:rsid w:val="00E44382"/>
    <w:rsid w:val="00E444B6"/>
    <w:rsid w:val="00E4490A"/>
    <w:rsid w:val="00E44BC6"/>
    <w:rsid w:val="00E44D7A"/>
    <w:rsid w:val="00E44E8E"/>
    <w:rsid w:val="00E44F64"/>
    <w:rsid w:val="00E44FBE"/>
    <w:rsid w:val="00E451DF"/>
    <w:rsid w:val="00E452FD"/>
    <w:rsid w:val="00E4535D"/>
    <w:rsid w:val="00E45472"/>
    <w:rsid w:val="00E4557A"/>
    <w:rsid w:val="00E456F9"/>
    <w:rsid w:val="00E45995"/>
    <w:rsid w:val="00E461EB"/>
    <w:rsid w:val="00E464FE"/>
    <w:rsid w:val="00E46514"/>
    <w:rsid w:val="00E465F5"/>
    <w:rsid w:val="00E46918"/>
    <w:rsid w:val="00E46D45"/>
    <w:rsid w:val="00E46EF2"/>
    <w:rsid w:val="00E4712E"/>
    <w:rsid w:val="00E4720B"/>
    <w:rsid w:val="00E47B1B"/>
    <w:rsid w:val="00E47DFF"/>
    <w:rsid w:val="00E5046A"/>
    <w:rsid w:val="00E504B1"/>
    <w:rsid w:val="00E506EB"/>
    <w:rsid w:val="00E50A9C"/>
    <w:rsid w:val="00E5127A"/>
    <w:rsid w:val="00E5139A"/>
    <w:rsid w:val="00E518F5"/>
    <w:rsid w:val="00E518F8"/>
    <w:rsid w:val="00E519CD"/>
    <w:rsid w:val="00E525E9"/>
    <w:rsid w:val="00E5266A"/>
    <w:rsid w:val="00E529B7"/>
    <w:rsid w:val="00E52A4A"/>
    <w:rsid w:val="00E52ACC"/>
    <w:rsid w:val="00E52B98"/>
    <w:rsid w:val="00E52CF0"/>
    <w:rsid w:val="00E52E29"/>
    <w:rsid w:val="00E5317F"/>
    <w:rsid w:val="00E532D8"/>
    <w:rsid w:val="00E533F6"/>
    <w:rsid w:val="00E5345E"/>
    <w:rsid w:val="00E53892"/>
    <w:rsid w:val="00E53BC8"/>
    <w:rsid w:val="00E5409B"/>
    <w:rsid w:val="00E5412F"/>
    <w:rsid w:val="00E5418B"/>
    <w:rsid w:val="00E545A9"/>
    <w:rsid w:val="00E54601"/>
    <w:rsid w:val="00E547CB"/>
    <w:rsid w:val="00E55074"/>
    <w:rsid w:val="00E551A6"/>
    <w:rsid w:val="00E55452"/>
    <w:rsid w:val="00E55512"/>
    <w:rsid w:val="00E559F6"/>
    <w:rsid w:val="00E55FA4"/>
    <w:rsid w:val="00E56234"/>
    <w:rsid w:val="00E562F1"/>
    <w:rsid w:val="00E5656B"/>
    <w:rsid w:val="00E5658C"/>
    <w:rsid w:val="00E56591"/>
    <w:rsid w:val="00E565D3"/>
    <w:rsid w:val="00E56823"/>
    <w:rsid w:val="00E56948"/>
    <w:rsid w:val="00E56A08"/>
    <w:rsid w:val="00E56B4E"/>
    <w:rsid w:val="00E56CC0"/>
    <w:rsid w:val="00E56D0D"/>
    <w:rsid w:val="00E56D42"/>
    <w:rsid w:val="00E57021"/>
    <w:rsid w:val="00E57402"/>
    <w:rsid w:val="00E57456"/>
    <w:rsid w:val="00E575FD"/>
    <w:rsid w:val="00E57C18"/>
    <w:rsid w:val="00E57C7B"/>
    <w:rsid w:val="00E600E8"/>
    <w:rsid w:val="00E603D6"/>
    <w:rsid w:val="00E60490"/>
    <w:rsid w:val="00E604B4"/>
    <w:rsid w:val="00E605E8"/>
    <w:rsid w:val="00E60689"/>
    <w:rsid w:val="00E60867"/>
    <w:rsid w:val="00E609F2"/>
    <w:rsid w:val="00E60AEA"/>
    <w:rsid w:val="00E60E41"/>
    <w:rsid w:val="00E60EBF"/>
    <w:rsid w:val="00E61231"/>
    <w:rsid w:val="00E6144F"/>
    <w:rsid w:val="00E615F3"/>
    <w:rsid w:val="00E61781"/>
    <w:rsid w:val="00E618F6"/>
    <w:rsid w:val="00E61A85"/>
    <w:rsid w:val="00E61DA9"/>
    <w:rsid w:val="00E6227B"/>
    <w:rsid w:val="00E6231D"/>
    <w:rsid w:val="00E627A4"/>
    <w:rsid w:val="00E6289F"/>
    <w:rsid w:val="00E629A8"/>
    <w:rsid w:val="00E6314A"/>
    <w:rsid w:val="00E6319F"/>
    <w:rsid w:val="00E631B2"/>
    <w:rsid w:val="00E63822"/>
    <w:rsid w:val="00E63CD4"/>
    <w:rsid w:val="00E63D2C"/>
    <w:rsid w:val="00E63DB0"/>
    <w:rsid w:val="00E63F5F"/>
    <w:rsid w:val="00E63FBC"/>
    <w:rsid w:val="00E64068"/>
    <w:rsid w:val="00E64138"/>
    <w:rsid w:val="00E6423E"/>
    <w:rsid w:val="00E64402"/>
    <w:rsid w:val="00E645E1"/>
    <w:rsid w:val="00E64905"/>
    <w:rsid w:val="00E64A06"/>
    <w:rsid w:val="00E64AE7"/>
    <w:rsid w:val="00E64D6B"/>
    <w:rsid w:val="00E6535F"/>
    <w:rsid w:val="00E65BEF"/>
    <w:rsid w:val="00E65C11"/>
    <w:rsid w:val="00E65C35"/>
    <w:rsid w:val="00E65CC6"/>
    <w:rsid w:val="00E65CD9"/>
    <w:rsid w:val="00E65DF1"/>
    <w:rsid w:val="00E65E24"/>
    <w:rsid w:val="00E65E4F"/>
    <w:rsid w:val="00E66417"/>
    <w:rsid w:val="00E6687F"/>
    <w:rsid w:val="00E66BA1"/>
    <w:rsid w:val="00E67136"/>
    <w:rsid w:val="00E672FB"/>
    <w:rsid w:val="00E67701"/>
    <w:rsid w:val="00E67A01"/>
    <w:rsid w:val="00E67A9C"/>
    <w:rsid w:val="00E67AAD"/>
    <w:rsid w:val="00E70268"/>
    <w:rsid w:val="00E706E2"/>
    <w:rsid w:val="00E707F9"/>
    <w:rsid w:val="00E7080D"/>
    <w:rsid w:val="00E708EE"/>
    <w:rsid w:val="00E70C13"/>
    <w:rsid w:val="00E710AF"/>
    <w:rsid w:val="00E714A6"/>
    <w:rsid w:val="00E71914"/>
    <w:rsid w:val="00E71EFD"/>
    <w:rsid w:val="00E72164"/>
    <w:rsid w:val="00E72680"/>
    <w:rsid w:val="00E7271B"/>
    <w:rsid w:val="00E728EB"/>
    <w:rsid w:val="00E729D8"/>
    <w:rsid w:val="00E72E9C"/>
    <w:rsid w:val="00E73067"/>
    <w:rsid w:val="00E73645"/>
    <w:rsid w:val="00E73891"/>
    <w:rsid w:val="00E739BB"/>
    <w:rsid w:val="00E73A0B"/>
    <w:rsid w:val="00E73A35"/>
    <w:rsid w:val="00E73AB0"/>
    <w:rsid w:val="00E73B2F"/>
    <w:rsid w:val="00E73B65"/>
    <w:rsid w:val="00E73E56"/>
    <w:rsid w:val="00E73F45"/>
    <w:rsid w:val="00E7412A"/>
    <w:rsid w:val="00E743B8"/>
    <w:rsid w:val="00E746C2"/>
    <w:rsid w:val="00E748DA"/>
    <w:rsid w:val="00E749F9"/>
    <w:rsid w:val="00E74A8A"/>
    <w:rsid w:val="00E74B15"/>
    <w:rsid w:val="00E74E25"/>
    <w:rsid w:val="00E751CC"/>
    <w:rsid w:val="00E75308"/>
    <w:rsid w:val="00E75884"/>
    <w:rsid w:val="00E75A3C"/>
    <w:rsid w:val="00E75AC2"/>
    <w:rsid w:val="00E76600"/>
    <w:rsid w:val="00E76793"/>
    <w:rsid w:val="00E767AE"/>
    <w:rsid w:val="00E769A5"/>
    <w:rsid w:val="00E7700A"/>
    <w:rsid w:val="00E771B1"/>
    <w:rsid w:val="00E771BC"/>
    <w:rsid w:val="00E77322"/>
    <w:rsid w:val="00E77432"/>
    <w:rsid w:val="00E77521"/>
    <w:rsid w:val="00E777EE"/>
    <w:rsid w:val="00E77939"/>
    <w:rsid w:val="00E80145"/>
    <w:rsid w:val="00E801EA"/>
    <w:rsid w:val="00E809B2"/>
    <w:rsid w:val="00E80A3F"/>
    <w:rsid w:val="00E80D06"/>
    <w:rsid w:val="00E81701"/>
    <w:rsid w:val="00E818CD"/>
    <w:rsid w:val="00E81BC4"/>
    <w:rsid w:val="00E81D51"/>
    <w:rsid w:val="00E81DA2"/>
    <w:rsid w:val="00E81FD8"/>
    <w:rsid w:val="00E821C4"/>
    <w:rsid w:val="00E82818"/>
    <w:rsid w:val="00E82880"/>
    <w:rsid w:val="00E82B30"/>
    <w:rsid w:val="00E830D3"/>
    <w:rsid w:val="00E83220"/>
    <w:rsid w:val="00E83231"/>
    <w:rsid w:val="00E832E2"/>
    <w:rsid w:val="00E8330F"/>
    <w:rsid w:val="00E8392C"/>
    <w:rsid w:val="00E84075"/>
    <w:rsid w:val="00E840D1"/>
    <w:rsid w:val="00E84163"/>
    <w:rsid w:val="00E8452D"/>
    <w:rsid w:val="00E84629"/>
    <w:rsid w:val="00E8479B"/>
    <w:rsid w:val="00E848AF"/>
    <w:rsid w:val="00E85401"/>
    <w:rsid w:val="00E8543B"/>
    <w:rsid w:val="00E85587"/>
    <w:rsid w:val="00E8558E"/>
    <w:rsid w:val="00E859CD"/>
    <w:rsid w:val="00E85A0D"/>
    <w:rsid w:val="00E85E58"/>
    <w:rsid w:val="00E863A4"/>
    <w:rsid w:val="00E867E1"/>
    <w:rsid w:val="00E86C74"/>
    <w:rsid w:val="00E86F0B"/>
    <w:rsid w:val="00E86F29"/>
    <w:rsid w:val="00E870B3"/>
    <w:rsid w:val="00E87322"/>
    <w:rsid w:val="00E87A4C"/>
    <w:rsid w:val="00E87AF1"/>
    <w:rsid w:val="00E87F81"/>
    <w:rsid w:val="00E90028"/>
    <w:rsid w:val="00E90238"/>
    <w:rsid w:val="00E902A9"/>
    <w:rsid w:val="00E906E3"/>
    <w:rsid w:val="00E90912"/>
    <w:rsid w:val="00E90ABE"/>
    <w:rsid w:val="00E912F5"/>
    <w:rsid w:val="00E913E3"/>
    <w:rsid w:val="00E913FF"/>
    <w:rsid w:val="00E91688"/>
    <w:rsid w:val="00E91D58"/>
    <w:rsid w:val="00E91DF3"/>
    <w:rsid w:val="00E91E4A"/>
    <w:rsid w:val="00E9248B"/>
    <w:rsid w:val="00E92725"/>
    <w:rsid w:val="00E92864"/>
    <w:rsid w:val="00E928A3"/>
    <w:rsid w:val="00E9294B"/>
    <w:rsid w:val="00E92FE6"/>
    <w:rsid w:val="00E93567"/>
    <w:rsid w:val="00E935E1"/>
    <w:rsid w:val="00E93867"/>
    <w:rsid w:val="00E93CF7"/>
    <w:rsid w:val="00E93EB0"/>
    <w:rsid w:val="00E943FA"/>
    <w:rsid w:val="00E94427"/>
    <w:rsid w:val="00E9479A"/>
    <w:rsid w:val="00E947DC"/>
    <w:rsid w:val="00E94C81"/>
    <w:rsid w:val="00E94C8D"/>
    <w:rsid w:val="00E94DEA"/>
    <w:rsid w:val="00E94E13"/>
    <w:rsid w:val="00E95206"/>
    <w:rsid w:val="00E955A1"/>
    <w:rsid w:val="00E9599A"/>
    <w:rsid w:val="00E95E11"/>
    <w:rsid w:val="00E95EA0"/>
    <w:rsid w:val="00E95F39"/>
    <w:rsid w:val="00E961A4"/>
    <w:rsid w:val="00E9658C"/>
    <w:rsid w:val="00E96E39"/>
    <w:rsid w:val="00E975A6"/>
    <w:rsid w:val="00E976BA"/>
    <w:rsid w:val="00E979B2"/>
    <w:rsid w:val="00E97C71"/>
    <w:rsid w:val="00E97CB5"/>
    <w:rsid w:val="00E97E9B"/>
    <w:rsid w:val="00EA03F1"/>
    <w:rsid w:val="00EA05FC"/>
    <w:rsid w:val="00EA0C9B"/>
    <w:rsid w:val="00EA0D37"/>
    <w:rsid w:val="00EA0D6A"/>
    <w:rsid w:val="00EA0E6A"/>
    <w:rsid w:val="00EA11E7"/>
    <w:rsid w:val="00EA12AB"/>
    <w:rsid w:val="00EA139C"/>
    <w:rsid w:val="00EA1458"/>
    <w:rsid w:val="00EA1820"/>
    <w:rsid w:val="00EA1C0E"/>
    <w:rsid w:val="00EA2121"/>
    <w:rsid w:val="00EA21C0"/>
    <w:rsid w:val="00EA2478"/>
    <w:rsid w:val="00EA28C3"/>
    <w:rsid w:val="00EA29D7"/>
    <w:rsid w:val="00EA29DD"/>
    <w:rsid w:val="00EA2FB3"/>
    <w:rsid w:val="00EA37D8"/>
    <w:rsid w:val="00EA3900"/>
    <w:rsid w:val="00EA3C5C"/>
    <w:rsid w:val="00EA3D90"/>
    <w:rsid w:val="00EA3F12"/>
    <w:rsid w:val="00EA3F9B"/>
    <w:rsid w:val="00EA40A4"/>
    <w:rsid w:val="00EA434B"/>
    <w:rsid w:val="00EA453E"/>
    <w:rsid w:val="00EA4C70"/>
    <w:rsid w:val="00EA4CB9"/>
    <w:rsid w:val="00EA4EB0"/>
    <w:rsid w:val="00EA54C8"/>
    <w:rsid w:val="00EA55EC"/>
    <w:rsid w:val="00EA583E"/>
    <w:rsid w:val="00EA5EBB"/>
    <w:rsid w:val="00EA6017"/>
    <w:rsid w:val="00EA604E"/>
    <w:rsid w:val="00EA60D9"/>
    <w:rsid w:val="00EA611D"/>
    <w:rsid w:val="00EA614D"/>
    <w:rsid w:val="00EA6160"/>
    <w:rsid w:val="00EA64BA"/>
    <w:rsid w:val="00EA66E6"/>
    <w:rsid w:val="00EA677C"/>
    <w:rsid w:val="00EA6884"/>
    <w:rsid w:val="00EA6CF8"/>
    <w:rsid w:val="00EA6E45"/>
    <w:rsid w:val="00EA70C8"/>
    <w:rsid w:val="00EA70FF"/>
    <w:rsid w:val="00EA736C"/>
    <w:rsid w:val="00EA755A"/>
    <w:rsid w:val="00EA771E"/>
    <w:rsid w:val="00EA79DD"/>
    <w:rsid w:val="00EA7C12"/>
    <w:rsid w:val="00EA7CFF"/>
    <w:rsid w:val="00EA7F66"/>
    <w:rsid w:val="00EB00B9"/>
    <w:rsid w:val="00EB00FC"/>
    <w:rsid w:val="00EB0227"/>
    <w:rsid w:val="00EB0565"/>
    <w:rsid w:val="00EB0CE0"/>
    <w:rsid w:val="00EB0D83"/>
    <w:rsid w:val="00EB111F"/>
    <w:rsid w:val="00EB1CED"/>
    <w:rsid w:val="00EB1DE6"/>
    <w:rsid w:val="00EB1F5F"/>
    <w:rsid w:val="00EB1FBF"/>
    <w:rsid w:val="00EB2137"/>
    <w:rsid w:val="00EB2261"/>
    <w:rsid w:val="00EB268B"/>
    <w:rsid w:val="00EB283B"/>
    <w:rsid w:val="00EB2BA4"/>
    <w:rsid w:val="00EB2C7C"/>
    <w:rsid w:val="00EB315D"/>
    <w:rsid w:val="00EB3366"/>
    <w:rsid w:val="00EB35CC"/>
    <w:rsid w:val="00EB3F95"/>
    <w:rsid w:val="00EB3FDB"/>
    <w:rsid w:val="00EB4094"/>
    <w:rsid w:val="00EB42E6"/>
    <w:rsid w:val="00EB4412"/>
    <w:rsid w:val="00EB474E"/>
    <w:rsid w:val="00EB486C"/>
    <w:rsid w:val="00EB49B4"/>
    <w:rsid w:val="00EB4B21"/>
    <w:rsid w:val="00EB4B85"/>
    <w:rsid w:val="00EB4BC9"/>
    <w:rsid w:val="00EB4C48"/>
    <w:rsid w:val="00EB4F53"/>
    <w:rsid w:val="00EB520E"/>
    <w:rsid w:val="00EB535F"/>
    <w:rsid w:val="00EB54A4"/>
    <w:rsid w:val="00EB57C5"/>
    <w:rsid w:val="00EB58CD"/>
    <w:rsid w:val="00EB5A2F"/>
    <w:rsid w:val="00EB5F2C"/>
    <w:rsid w:val="00EB617F"/>
    <w:rsid w:val="00EB6C51"/>
    <w:rsid w:val="00EB6E37"/>
    <w:rsid w:val="00EB709B"/>
    <w:rsid w:val="00EB70F3"/>
    <w:rsid w:val="00EB7505"/>
    <w:rsid w:val="00EB755F"/>
    <w:rsid w:val="00EB7615"/>
    <w:rsid w:val="00EB77FF"/>
    <w:rsid w:val="00EB78A4"/>
    <w:rsid w:val="00EB79E6"/>
    <w:rsid w:val="00EB7DF6"/>
    <w:rsid w:val="00EC00D1"/>
    <w:rsid w:val="00EC0235"/>
    <w:rsid w:val="00EC03A1"/>
    <w:rsid w:val="00EC04E5"/>
    <w:rsid w:val="00EC0533"/>
    <w:rsid w:val="00EC0854"/>
    <w:rsid w:val="00EC08F6"/>
    <w:rsid w:val="00EC0EC7"/>
    <w:rsid w:val="00EC17F1"/>
    <w:rsid w:val="00EC1C6E"/>
    <w:rsid w:val="00EC1EBE"/>
    <w:rsid w:val="00EC20C7"/>
    <w:rsid w:val="00EC20DF"/>
    <w:rsid w:val="00EC26B6"/>
    <w:rsid w:val="00EC2872"/>
    <w:rsid w:val="00EC28C3"/>
    <w:rsid w:val="00EC2A77"/>
    <w:rsid w:val="00EC2B58"/>
    <w:rsid w:val="00EC2DA4"/>
    <w:rsid w:val="00EC3038"/>
    <w:rsid w:val="00EC3AE4"/>
    <w:rsid w:val="00EC3CD8"/>
    <w:rsid w:val="00EC3E72"/>
    <w:rsid w:val="00EC4201"/>
    <w:rsid w:val="00EC42AA"/>
    <w:rsid w:val="00EC463D"/>
    <w:rsid w:val="00EC4663"/>
    <w:rsid w:val="00EC4A2F"/>
    <w:rsid w:val="00EC4AFE"/>
    <w:rsid w:val="00EC4B3C"/>
    <w:rsid w:val="00EC4E49"/>
    <w:rsid w:val="00EC5003"/>
    <w:rsid w:val="00EC5075"/>
    <w:rsid w:val="00EC5466"/>
    <w:rsid w:val="00EC5754"/>
    <w:rsid w:val="00EC5818"/>
    <w:rsid w:val="00EC5913"/>
    <w:rsid w:val="00EC5A6D"/>
    <w:rsid w:val="00EC609D"/>
    <w:rsid w:val="00EC62A8"/>
    <w:rsid w:val="00EC6364"/>
    <w:rsid w:val="00EC6785"/>
    <w:rsid w:val="00EC692B"/>
    <w:rsid w:val="00EC6AF7"/>
    <w:rsid w:val="00EC6DA8"/>
    <w:rsid w:val="00EC6E48"/>
    <w:rsid w:val="00EC6FC7"/>
    <w:rsid w:val="00EC71D3"/>
    <w:rsid w:val="00EC737D"/>
    <w:rsid w:val="00EC73EC"/>
    <w:rsid w:val="00EC73FF"/>
    <w:rsid w:val="00EC7406"/>
    <w:rsid w:val="00EC74F3"/>
    <w:rsid w:val="00EC7557"/>
    <w:rsid w:val="00EC7614"/>
    <w:rsid w:val="00EC7ACB"/>
    <w:rsid w:val="00EC7C78"/>
    <w:rsid w:val="00EC7EC9"/>
    <w:rsid w:val="00EC7ED6"/>
    <w:rsid w:val="00EC7F87"/>
    <w:rsid w:val="00ED0238"/>
    <w:rsid w:val="00ED027E"/>
    <w:rsid w:val="00ED0285"/>
    <w:rsid w:val="00ED02BF"/>
    <w:rsid w:val="00ED03AA"/>
    <w:rsid w:val="00ED055B"/>
    <w:rsid w:val="00ED0612"/>
    <w:rsid w:val="00ED071E"/>
    <w:rsid w:val="00ED0746"/>
    <w:rsid w:val="00ED0A95"/>
    <w:rsid w:val="00ED0B27"/>
    <w:rsid w:val="00ED0C6A"/>
    <w:rsid w:val="00ED0E7C"/>
    <w:rsid w:val="00ED0E98"/>
    <w:rsid w:val="00ED12DC"/>
    <w:rsid w:val="00ED1653"/>
    <w:rsid w:val="00ED1662"/>
    <w:rsid w:val="00ED17AD"/>
    <w:rsid w:val="00ED1943"/>
    <w:rsid w:val="00ED19C2"/>
    <w:rsid w:val="00ED1B07"/>
    <w:rsid w:val="00ED1D6F"/>
    <w:rsid w:val="00ED23DC"/>
    <w:rsid w:val="00ED27E9"/>
    <w:rsid w:val="00ED29F9"/>
    <w:rsid w:val="00ED2C56"/>
    <w:rsid w:val="00ED2E3C"/>
    <w:rsid w:val="00ED2F91"/>
    <w:rsid w:val="00ED33B1"/>
    <w:rsid w:val="00ED357B"/>
    <w:rsid w:val="00ED3983"/>
    <w:rsid w:val="00ED3A44"/>
    <w:rsid w:val="00ED3BC6"/>
    <w:rsid w:val="00ED3CCC"/>
    <w:rsid w:val="00ED3CDD"/>
    <w:rsid w:val="00ED3D86"/>
    <w:rsid w:val="00ED3DDD"/>
    <w:rsid w:val="00ED3F0E"/>
    <w:rsid w:val="00ED4082"/>
    <w:rsid w:val="00ED42BD"/>
    <w:rsid w:val="00ED435F"/>
    <w:rsid w:val="00ED4608"/>
    <w:rsid w:val="00ED461F"/>
    <w:rsid w:val="00ED4B9C"/>
    <w:rsid w:val="00ED4CBC"/>
    <w:rsid w:val="00ED4FCA"/>
    <w:rsid w:val="00ED50D7"/>
    <w:rsid w:val="00ED50F0"/>
    <w:rsid w:val="00ED5165"/>
    <w:rsid w:val="00ED51B0"/>
    <w:rsid w:val="00ED527A"/>
    <w:rsid w:val="00ED5D39"/>
    <w:rsid w:val="00ED608A"/>
    <w:rsid w:val="00ED6126"/>
    <w:rsid w:val="00ED655B"/>
    <w:rsid w:val="00ED66D6"/>
    <w:rsid w:val="00ED6937"/>
    <w:rsid w:val="00ED6A92"/>
    <w:rsid w:val="00ED6AD8"/>
    <w:rsid w:val="00ED6DEC"/>
    <w:rsid w:val="00ED6ECF"/>
    <w:rsid w:val="00ED7116"/>
    <w:rsid w:val="00ED7304"/>
    <w:rsid w:val="00ED73ED"/>
    <w:rsid w:val="00ED77E9"/>
    <w:rsid w:val="00ED7839"/>
    <w:rsid w:val="00ED7EE1"/>
    <w:rsid w:val="00EE0BB9"/>
    <w:rsid w:val="00EE0BC0"/>
    <w:rsid w:val="00EE0DAD"/>
    <w:rsid w:val="00EE0E3F"/>
    <w:rsid w:val="00EE1276"/>
    <w:rsid w:val="00EE1682"/>
    <w:rsid w:val="00EE18E1"/>
    <w:rsid w:val="00EE1A63"/>
    <w:rsid w:val="00EE1B38"/>
    <w:rsid w:val="00EE1D79"/>
    <w:rsid w:val="00EE22C6"/>
    <w:rsid w:val="00EE240C"/>
    <w:rsid w:val="00EE243B"/>
    <w:rsid w:val="00EE2559"/>
    <w:rsid w:val="00EE2B12"/>
    <w:rsid w:val="00EE2B17"/>
    <w:rsid w:val="00EE2EC5"/>
    <w:rsid w:val="00EE3068"/>
    <w:rsid w:val="00EE3484"/>
    <w:rsid w:val="00EE3535"/>
    <w:rsid w:val="00EE36BE"/>
    <w:rsid w:val="00EE3750"/>
    <w:rsid w:val="00EE39C8"/>
    <w:rsid w:val="00EE3B5E"/>
    <w:rsid w:val="00EE3DB4"/>
    <w:rsid w:val="00EE4368"/>
    <w:rsid w:val="00EE472C"/>
    <w:rsid w:val="00EE4BD1"/>
    <w:rsid w:val="00EE4CC6"/>
    <w:rsid w:val="00EE546D"/>
    <w:rsid w:val="00EE5A5F"/>
    <w:rsid w:val="00EE5B6E"/>
    <w:rsid w:val="00EE5BC4"/>
    <w:rsid w:val="00EE5C4F"/>
    <w:rsid w:val="00EE5F7D"/>
    <w:rsid w:val="00EE6107"/>
    <w:rsid w:val="00EE64ED"/>
    <w:rsid w:val="00EE65B8"/>
    <w:rsid w:val="00EE67B6"/>
    <w:rsid w:val="00EE6AF3"/>
    <w:rsid w:val="00EE6B11"/>
    <w:rsid w:val="00EE6BA6"/>
    <w:rsid w:val="00EE6F42"/>
    <w:rsid w:val="00EE7038"/>
    <w:rsid w:val="00EE70A0"/>
    <w:rsid w:val="00EE72BF"/>
    <w:rsid w:val="00EE75EE"/>
    <w:rsid w:val="00EE77A4"/>
    <w:rsid w:val="00EE7B39"/>
    <w:rsid w:val="00EF006E"/>
    <w:rsid w:val="00EF011E"/>
    <w:rsid w:val="00EF0156"/>
    <w:rsid w:val="00EF0B5F"/>
    <w:rsid w:val="00EF1BAE"/>
    <w:rsid w:val="00EF1BBA"/>
    <w:rsid w:val="00EF1C7D"/>
    <w:rsid w:val="00EF2450"/>
    <w:rsid w:val="00EF24AD"/>
    <w:rsid w:val="00EF28DC"/>
    <w:rsid w:val="00EF2B3D"/>
    <w:rsid w:val="00EF2D94"/>
    <w:rsid w:val="00EF2EB1"/>
    <w:rsid w:val="00EF32AB"/>
    <w:rsid w:val="00EF32CA"/>
    <w:rsid w:val="00EF35C0"/>
    <w:rsid w:val="00EF3691"/>
    <w:rsid w:val="00EF3717"/>
    <w:rsid w:val="00EF38F4"/>
    <w:rsid w:val="00EF3903"/>
    <w:rsid w:val="00EF3B7F"/>
    <w:rsid w:val="00EF3BA8"/>
    <w:rsid w:val="00EF4022"/>
    <w:rsid w:val="00EF414B"/>
    <w:rsid w:val="00EF419B"/>
    <w:rsid w:val="00EF41CE"/>
    <w:rsid w:val="00EF43CA"/>
    <w:rsid w:val="00EF4511"/>
    <w:rsid w:val="00EF48AA"/>
    <w:rsid w:val="00EF4CFF"/>
    <w:rsid w:val="00EF4D71"/>
    <w:rsid w:val="00EF4E3E"/>
    <w:rsid w:val="00EF51B8"/>
    <w:rsid w:val="00EF540D"/>
    <w:rsid w:val="00EF5415"/>
    <w:rsid w:val="00EF5524"/>
    <w:rsid w:val="00EF5758"/>
    <w:rsid w:val="00EF58DB"/>
    <w:rsid w:val="00EF5A9D"/>
    <w:rsid w:val="00EF5AE2"/>
    <w:rsid w:val="00EF5B3F"/>
    <w:rsid w:val="00EF5B4C"/>
    <w:rsid w:val="00EF5C4F"/>
    <w:rsid w:val="00EF6039"/>
    <w:rsid w:val="00EF622B"/>
    <w:rsid w:val="00EF63F7"/>
    <w:rsid w:val="00EF6459"/>
    <w:rsid w:val="00EF66F5"/>
    <w:rsid w:val="00EF67AE"/>
    <w:rsid w:val="00EF6D9B"/>
    <w:rsid w:val="00EF6E48"/>
    <w:rsid w:val="00EF74D2"/>
    <w:rsid w:val="00EF7719"/>
    <w:rsid w:val="00EF7AD7"/>
    <w:rsid w:val="00EF7BDB"/>
    <w:rsid w:val="00EF7D78"/>
    <w:rsid w:val="00EF7F2B"/>
    <w:rsid w:val="00EF7FD2"/>
    <w:rsid w:val="00F00464"/>
    <w:rsid w:val="00F00496"/>
    <w:rsid w:val="00F00870"/>
    <w:rsid w:val="00F00961"/>
    <w:rsid w:val="00F00B6B"/>
    <w:rsid w:val="00F00BEE"/>
    <w:rsid w:val="00F00EE1"/>
    <w:rsid w:val="00F013ED"/>
    <w:rsid w:val="00F016F2"/>
    <w:rsid w:val="00F018DA"/>
    <w:rsid w:val="00F01ABB"/>
    <w:rsid w:val="00F01AEA"/>
    <w:rsid w:val="00F01D8A"/>
    <w:rsid w:val="00F01E28"/>
    <w:rsid w:val="00F01EEB"/>
    <w:rsid w:val="00F01FBC"/>
    <w:rsid w:val="00F0209C"/>
    <w:rsid w:val="00F020D9"/>
    <w:rsid w:val="00F022C5"/>
    <w:rsid w:val="00F02451"/>
    <w:rsid w:val="00F0257D"/>
    <w:rsid w:val="00F026E0"/>
    <w:rsid w:val="00F02973"/>
    <w:rsid w:val="00F031F1"/>
    <w:rsid w:val="00F03289"/>
    <w:rsid w:val="00F0365C"/>
    <w:rsid w:val="00F037E9"/>
    <w:rsid w:val="00F037EC"/>
    <w:rsid w:val="00F03A14"/>
    <w:rsid w:val="00F03B66"/>
    <w:rsid w:val="00F03C8D"/>
    <w:rsid w:val="00F0414D"/>
    <w:rsid w:val="00F0468A"/>
    <w:rsid w:val="00F046DC"/>
    <w:rsid w:val="00F0480E"/>
    <w:rsid w:val="00F04888"/>
    <w:rsid w:val="00F048D2"/>
    <w:rsid w:val="00F04B38"/>
    <w:rsid w:val="00F050F8"/>
    <w:rsid w:val="00F0515F"/>
    <w:rsid w:val="00F053FE"/>
    <w:rsid w:val="00F05561"/>
    <w:rsid w:val="00F05C16"/>
    <w:rsid w:val="00F05C6D"/>
    <w:rsid w:val="00F05D2C"/>
    <w:rsid w:val="00F06106"/>
    <w:rsid w:val="00F06399"/>
    <w:rsid w:val="00F06478"/>
    <w:rsid w:val="00F06592"/>
    <w:rsid w:val="00F06C6F"/>
    <w:rsid w:val="00F06E40"/>
    <w:rsid w:val="00F0716F"/>
    <w:rsid w:val="00F07661"/>
    <w:rsid w:val="00F07A00"/>
    <w:rsid w:val="00F07B2C"/>
    <w:rsid w:val="00F07FDD"/>
    <w:rsid w:val="00F10108"/>
    <w:rsid w:val="00F1018B"/>
    <w:rsid w:val="00F1038F"/>
    <w:rsid w:val="00F10643"/>
    <w:rsid w:val="00F10819"/>
    <w:rsid w:val="00F10B71"/>
    <w:rsid w:val="00F10B87"/>
    <w:rsid w:val="00F10D61"/>
    <w:rsid w:val="00F10D6A"/>
    <w:rsid w:val="00F1116A"/>
    <w:rsid w:val="00F114F1"/>
    <w:rsid w:val="00F11670"/>
    <w:rsid w:val="00F1169A"/>
    <w:rsid w:val="00F11714"/>
    <w:rsid w:val="00F11B8A"/>
    <w:rsid w:val="00F11CF9"/>
    <w:rsid w:val="00F12118"/>
    <w:rsid w:val="00F12298"/>
    <w:rsid w:val="00F123A8"/>
    <w:rsid w:val="00F1290F"/>
    <w:rsid w:val="00F12D1B"/>
    <w:rsid w:val="00F12DA2"/>
    <w:rsid w:val="00F1315C"/>
    <w:rsid w:val="00F13302"/>
    <w:rsid w:val="00F1357A"/>
    <w:rsid w:val="00F13724"/>
    <w:rsid w:val="00F1377C"/>
    <w:rsid w:val="00F139DA"/>
    <w:rsid w:val="00F13A1D"/>
    <w:rsid w:val="00F13A79"/>
    <w:rsid w:val="00F13DA8"/>
    <w:rsid w:val="00F1421D"/>
    <w:rsid w:val="00F14241"/>
    <w:rsid w:val="00F14334"/>
    <w:rsid w:val="00F14664"/>
    <w:rsid w:val="00F14850"/>
    <w:rsid w:val="00F14C44"/>
    <w:rsid w:val="00F15756"/>
    <w:rsid w:val="00F15C1D"/>
    <w:rsid w:val="00F15F42"/>
    <w:rsid w:val="00F164CD"/>
    <w:rsid w:val="00F16585"/>
    <w:rsid w:val="00F167BA"/>
    <w:rsid w:val="00F16A3E"/>
    <w:rsid w:val="00F16BF2"/>
    <w:rsid w:val="00F16BFE"/>
    <w:rsid w:val="00F16E59"/>
    <w:rsid w:val="00F1732A"/>
    <w:rsid w:val="00F173E1"/>
    <w:rsid w:val="00F1743B"/>
    <w:rsid w:val="00F17EAC"/>
    <w:rsid w:val="00F17F73"/>
    <w:rsid w:val="00F202B8"/>
    <w:rsid w:val="00F203D4"/>
    <w:rsid w:val="00F20585"/>
    <w:rsid w:val="00F2085A"/>
    <w:rsid w:val="00F208CA"/>
    <w:rsid w:val="00F209DE"/>
    <w:rsid w:val="00F20B8B"/>
    <w:rsid w:val="00F20F77"/>
    <w:rsid w:val="00F21939"/>
    <w:rsid w:val="00F21B68"/>
    <w:rsid w:val="00F21C0C"/>
    <w:rsid w:val="00F21C90"/>
    <w:rsid w:val="00F220D2"/>
    <w:rsid w:val="00F22E95"/>
    <w:rsid w:val="00F23010"/>
    <w:rsid w:val="00F2305F"/>
    <w:rsid w:val="00F230B4"/>
    <w:rsid w:val="00F23301"/>
    <w:rsid w:val="00F23901"/>
    <w:rsid w:val="00F23CF9"/>
    <w:rsid w:val="00F23E8A"/>
    <w:rsid w:val="00F23FD7"/>
    <w:rsid w:val="00F2402B"/>
    <w:rsid w:val="00F2494B"/>
    <w:rsid w:val="00F249FE"/>
    <w:rsid w:val="00F25045"/>
    <w:rsid w:val="00F250A4"/>
    <w:rsid w:val="00F25226"/>
    <w:rsid w:val="00F25572"/>
    <w:rsid w:val="00F25C36"/>
    <w:rsid w:val="00F25DF1"/>
    <w:rsid w:val="00F2659F"/>
    <w:rsid w:val="00F2688D"/>
    <w:rsid w:val="00F26A1E"/>
    <w:rsid w:val="00F27061"/>
    <w:rsid w:val="00F27076"/>
    <w:rsid w:val="00F27616"/>
    <w:rsid w:val="00F276DA"/>
    <w:rsid w:val="00F27733"/>
    <w:rsid w:val="00F277C4"/>
    <w:rsid w:val="00F27B50"/>
    <w:rsid w:val="00F27CBC"/>
    <w:rsid w:val="00F27E60"/>
    <w:rsid w:val="00F27EF3"/>
    <w:rsid w:val="00F27F59"/>
    <w:rsid w:val="00F30087"/>
    <w:rsid w:val="00F3022A"/>
    <w:rsid w:val="00F30484"/>
    <w:rsid w:val="00F30626"/>
    <w:rsid w:val="00F306FD"/>
    <w:rsid w:val="00F3083E"/>
    <w:rsid w:val="00F30BB4"/>
    <w:rsid w:val="00F30E79"/>
    <w:rsid w:val="00F310E9"/>
    <w:rsid w:val="00F31298"/>
    <w:rsid w:val="00F313CC"/>
    <w:rsid w:val="00F3192A"/>
    <w:rsid w:val="00F31998"/>
    <w:rsid w:val="00F31A7D"/>
    <w:rsid w:val="00F31D14"/>
    <w:rsid w:val="00F320B1"/>
    <w:rsid w:val="00F32A8B"/>
    <w:rsid w:val="00F32B3B"/>
    <w:rsid w:val="00F32C91"/>
    <w:rsid w:val="00F32E98"/>
    <w:rsid w:val="00F33361"/>
    <w:rsid w:val="00F33389"/>
    <w:rsid w:val="00F334CA"/>
    <w:rsid w:val="00F33748"/>
    <w:rsid w:val="00F33BA2"/>
    <w:rsid w:val="00F33D82"/>
    <w:rsid w:val="00F33DA2"/>
    <w:rsid w:val="00F33DB0"/>
    <w:rsid w:val="00F33F5E"/>
    <w:rsid w:val="00F34503"/>
    <w:rsid w:val="00F34758"/>
    <w:rsid w:val="00F347EE"/>
    <w:rsid w:val="00F34830"/>
    <w:rsid w:val="00F34852"/>
    <w:rsid w:val="00F34AA2"/>
    <w:rsid w:val="00F34BB4"/>
    <w:rsid w:val="00F34C13"/>
    <w:rsid w:val="00F34CA8"/>
    <w:rsid w:val="00F353B8"/>
    <w:rsid w:val="00F3546B"/>
    <w:rsid w:val="00F3577D"/>
    <w:rsid w:val="00F35822"/>
    <w:rsid w:val="00F35C5B"/>
    <w:rsid w:val="00F35F4C"/>
    <w:rsid w:val="00F36219"/>
    <w:rsid w:val="00F367D9"/>
    <w:rsid w:val="00F3692E"/>
    <w:rsid w:val="00F369B1"/>
    <w:rsid w:val="00F370C4"/>
    <w:rsid w:val="00F37124"/>
    <w:rsid w:val="00F37593"/>
    <w:rsid w:val="00F37A29"/>
    <w:rsid w:val="00F37EC8"/>
    <w:rsid w:val="00F37F2E"/>
    <w:rsid w:val="00F402B7"/>
    <w:rsid w:val="00F40618"/>
    <w:rsid w:val="00F408E3"/>
    <w:rsid w:val="00F409E9"/>
    <w:rsid w:val="00F40F92"/>
    <w:rsid w:val="00F4139D"/>
    <w:rsid w:val="00F4155C"/>
    <w:rsid w:val="00F415ED"/>
    <w:rsid w:val="00F4171B"/>
    <w:rsid w:val="00F41B65"/>
    <w:rsid w:val="00F41C60"/>
    <w:rsid w:val="00F41E9E"/>
    <w:rsid w:val="00F42245"/>
    <w:rsid w:val="00F4262D"/>
    <w:rsid w:val="00F42E23"/>
    <w:rsid w:val="00F42FE8"/>
    <w:rsid w:val="00F433F5"/>
    <w:rsid w:val="00F4362A"/>
    <w:rsid w:val="00F4364F"/>
    <w:rsid w:val="00F43B09"/>
    <w:rsid w:val="00F43B82"/>
    <w:rsid w:val="00F43F45"/>
    <w:rsid w:val="00F4405F"/>
    <w:rsid w:val="00F44266"/>
    <w:rsid w:val="00F448A3"/>
    <w:rsid w:val="00F448E2"/>
    <w:rsid w:val="00F44A44"/>
    <w:rsid w:val="00F44A67"/>
    <w:rsid w:val="00F44F77"/>
    <w:rsid w:val="00F4590A"/>
    <w:rsid w:val="00F45979"/>
    <w:rsid w:val="00F45CDF"/>
    <w:rsid w:val="00F45EFD"/>
    <w:rsid w:val="00F46094"/>
    <w:rsid w:val="00F4613C"/>
    <w:rsid w:val="00F466F7"/>
    <w:rsid w:val="00F46776"/>
    <w:rsid w:val="00F46971"/>
    <w:rsid w:val="00F46FAA"/>
    <w:rsid w:val="00F47148"/>
    <w:rsid w:val="00F473CF"/>
    <w:rsid w:val="00F47C61"/>
    <w:rsid w:val="00F47D9F"/>
    <w:rsid w:val="00F47E9D"/>
    <w:rsid w:val="00F50293"/>
    <w:rsid w:val="00F502FB"/>
    <w:rsid w:val="00F5030C"/>
    <w:rsid w:val="00F503E5"/>
    <w:rsid w:val="00F5044D"/>
    <w:rsid w:val="00F504B7"/>
    <w:rsid w:val="00F50B29"/>
    <w:rsid w:val="00F50C8A"/>
    <w:rsid w:val="00F50F17"/>
    <w:rsid w:val="00F50FC7"/>
    <w:rsid w:val="00F51084"/>
    <w:rsid w:val="00F51263"/>
    <w:rsid w:val="00F512B4"/>
    <w:rsid w:val="00F5190D"/>
    <w:rsid w:val="00F51F3D"/>
    <w:rsid w:val="00F521A4"/>
    <w:rsid w:val="00F52819"/>
    <w:rsid w:val="00F52847"/>
    <w:rsid w:val="00F529C9"/>
    <w:rsid w:val="00F52FCC"/>
    <w:rsid w:val="00F53051"/>
    <w:rsid w:val="00F53418"/>
    <w:rsid w:val="00F53A81"/>
    <w:rsid w:val="00F53DAF"/>
    <w:rsid w:val="00F53E3F"/>
    <w:rsid w:val="00F5418D"/>
    <w:rsid w:val="00F5433A"/>
    <w:rsid w:val="00F544BC"/>
    <w:rsid w:val="00F545AC"/>
    <w:rsid w:val="00F545D0"/>
    <w:rsid w:val="00F54C76"/>
    <w:rsid w:val="00F54CCB"/>
    <w:rsid w:val="00F54EE2"/>
    <w:rsid w:val="00F5514F"/>
    <w:rsid w:val="00F556E3"/>
    <w:rsid w:val="00F558E5"/>
    <w:rsid w:val="00F55999"/>
    <w:rsid w:val="00F55AB0"/>
    <w:rsid w:val="00F55D45"/>
    <w:rsid w:val="00F55E48"/>
    <w:rsid w:val="00F561D1"/>
    <w:rsid w:val="00F56425"/>
    <w:rsid w:val="00F56542"/>
    <w:rsid w:val="00F56561"/>
    <w:rsid w:val="00F568D2"/>
    <w:rsid w:val="00F56A4E"/>
    <w:rsid w:val="00F56D20"/>
    <w:rsid w:val="00F56D8E"/>
    <w:rsid w:val="00F56DA0"/>
    <w:rsid w:val="00F56EDD"/>
    <w:rsid w:val="00F571B5"/>
    <w:rsid w:val="00F5722A"/>
    <w:rsid w:val="00F5743E"/>
    <w:rsid w:val="00F574EA"/>
    <w:rsid w:val="00F5789E"/>
    <w:rsid w:val="00F57BC6"/>
    <w:rsid w:val="00F57DB2"/>
    <w:rsid w:val="00F57EF5"/>
    <w:rsid w:val="00F600C5"/>
    <w:rsid w:val="00F6015F"/>
    <w:rsid w:val="00F601A7"/>
    <w:rsid w:val="00F602A2"/>
    <w:rsid w:val="00F60315"/>
    <w:rsid w:val="00F6088A"/>
    <w:rsid w:val="00F61429"/>
    <w:rsid w:val="00F615DB"/>
    <w:rsid w:val="00F61825"/>
    <w:rsid w:val="00F61949"/>
    <w:rsid w:val="00F61CA1"/>
    <w:rsid w:val="00F61D03"/>
    <w:rsid w:val="00F61F8F"/>
    <w:rsid w:val="00F6208C"/>
    <w:rsid w:val="00F620B3"/>
    <w:rsid w:val="00F623D1"/>
    <w:rsid w:val="00F623EA"/>
    <w:rsid w:val="00F62511"/>
    <w:rsid w:val="00F631A0"/>
    <w:rsid w:val="00F63225"/>
    <w:rsid w:val="00F635F2"/>
    <w:rsid w:val="00F63794"/>
    <w:rsid w:val="00F64070"/>
    <w:rsid w:val="00F64113"/>
    <w:rsid w:val="00F64368"/>
    <w:rsid w:val="00F6444F"/>
    <w:rsid w:val="00F64576"/>
    <w:rsid w:val="00F648C8"/>
    <w:rsid w:val="00F653DE"/>
    <w:rsid w:val="00F65405"/>
    <w:rsid w:val="00F65429"/>
    <w:rsid w:val="00F65B7D"/>
    <w:rsid w:val="00F65D28"/>
    <w:rsid w:val="00F65EAD"/>
    <w:rsid w:val="00F662FA"/>
    <w:rsid w:val="00F66334"/>
    <w:rsid w:val="00F66C6C"/>
    <w:rsid w:val="00F66EA1"/>
    <w:rsid w:val="00F66F03"/>
    <w:rsid w:val="00F66F54"/>
    <w:rsid w:val="00F67117"/>
    <w:rsid w:val="00F675FE"/>
    <w:rsid w:val="00F677EC"/>
    <w:rsid w:val="00F67A78"/>
    <w:rsid w:val="00F67DE4"/>
    <w:rsid w:val="00F67F13"/>
    <w:rsid w:val="00F67F56"/>
    <w:rsid w:val="00F700EB"/>
    <w:rsid w:val="00F703C0"/>
    <w:rsid w:val="00F70909"/>
    <w:rsid w:val="00F70B65"/>
    <w:rsid w:val="00F70BA0"/>
    <w:rsid w:val="00F70C6C"/>
    <w:rsid w:val="00F70D3E"/>
    <w:rsid w:val="00F70EEA"/>
    <w:rsid w:val="00F70FB7"/>
    <w:rsid w:val="00F71101"/>
    <w:rsid w:val="00F7140E"/>
    <w:rsid w:val="00F715DE"/>
    <w:rsid w:val="00F71718"/>
    <w:rsid w:val="00F71756"/>
    <w:rsid w:val="00F71867"/>
    <w:rsid w:val="00F71955"/>
    <w:rsid w:val="00F71BA1"/>
    <w:rsid w:val="00F71CDB"/>
    <w:rsid w:val="00F71DDB"/>
    <w:rsid w:val="00F72485"/>
    <w:rsid w:val="00F726AD"/>
    <w:rsid w:val="00F72952"/>
    <w:rsid w:val="00F72BAA"/>
    <w:rsid w:val="00F72CDE"/>
    <w:rsid w:val="00F73563"/>
    <w:rsid w:val="00F7365E"/>
    <w:rsid w:val="00F73927"/>
    <w:rsid w:val="00F73AAA"/>
    <w:rsid w:val="00F73E72"/>
    <w:rsid w:val="00F7407A"/>
    <w:rsid w:val="00F742FC"/>
    <w:rsid w:val="00F7483E"/>
    <w:rsid w:val="00F749BD"/>
    <w:rsid w:val="00F74BAF"/>
    <w:rsid w:val="00F74E53"/>
    <w:rsid w:val="00F74F87"/>
    <w:rsid w:val="00F751CF"/>
    <w:rsid w:val="00F7522A"/>
    <w:rsid w:val="00F75630"/>
    <w:rsid w:val="00F7591A"/>
    <w:rsid w:val="00F760FB"/>
    <w:rsid w:val="00F7610B"/>
    <w:rsid w:val="00F76244"/>
    <w:rsid w:val="00F76C72"/>
    <w:rsid w:val="00F7725E"/>
    <w:rsid w:val="00F772C6"/>
    <w:rsid w:val="00F773A0"/>
    <w:rsid w:val="00F774D3"/>
    <w:rsid w:val="00F77596"/>
    <w:rsid w:val="00F77678"/>
    <w:rsid w:val="00F77766"/>
    <w:rsid w:val="00F77A07"/>
    <w:rsid w:val="00F77C16"/>
    <w:rsid w:val="00F77E57"/>
    <w:rsid w:val="00F77EAF"/>
    <w:rsid w:val="00F806B3"/>
    <w:rsid w:val="00F806F9"/>
    <w:rsid w:val="00F80C50"/>
    <w:rsid w:val="00F80DF2"/>
    <w:rsid w:val="00F80ECE"/>
    <w:rsid w:val="00F8122E"/>
    <w:rsid w:val="00F814FB"/>
    <w:rsid w:val="00F81572"/>
    <w:rsid w:val="00F815BB"/>
    <w:rsid w:val="00F81634"/>
    <w:rsid w:val="00F81649"/>
    <w:rsid w:val="00F816AB"/>
    <w:rsid w:val="00F8187D"/>
    <w:rsid w:val="00F81E6F"/>
    <w:rsid w:val="00F8215B"/>
    <w:rsid w:val="00F823FB"/>
    <w:rsid w:val="00F824EE"/>
    <w:rsid w:val="00F82732"/>
    <w:rsid w:val="00F82870"/>
    <w:rsid w:val="00F829D0"/>
    <w:rsid w:val="00F82C6C"/>
    <w:rsid w:val="00F831EC"/>
    <w:rsid w:val="00F83410"/>
    <w:rsid w:val="00F83B07"/>
    <w:rsid w:val="00F83B45"/>
    <w:rsid w:val="00F83C30"/>
    <w:rsid w:val="00F83D16"/>
    <w:rsid w:val="00F84147"/>
    <w:rsid w:val="00F84180"/>
    <w:rsid w:val="00F84517"/>
    <w:rsid w:val="00F845C4"/>
    <w:rsid w:val="00F8462F"/>
    <w:rsid w:val="00F84935"/>
    <w:rsid w:val="00F84B39"/>
    <w:rsid w:val="00F84C45"/>
    <w:rsid w:val="00F85880"/>
    <w:rsid w:val="00F85A6C"/>
    <w:rsid w:val="00F85C91"/>
    <w:rsid w:val="00F861CD"/>
    <w:rsid w:val="00F86BDA"/>
    <w:rsid w:val="00F873ED"/>
    <w:rsid w:val="00F87602"/>
    <w:rsid w:val="00F877B4"/>
    <w:rsid w:val="00F87EF0"/>
    <w:rsid w:val="00F901F6"/>
    <w:rsid w:val="00F904B8"/>
    <w:rsid w:val="00F90580"/>
    <w:rsid w:val="00F90738"/>
    <w:rsid w:val="00F9091E"/>
    <w:rsid w:val="00F90F7F"/>
    <w:rsid w:val="00F9178D"/>
    <w:rsid w:val="00F917B6"/>
    <w:rsid w:val="00F9181A"/>
    <w:rsid w:val="00F9186D"/>
    <w:rsid w:val="00F918E8"/>
    <w:rsid w:val="00F91E92"/>
    <w:rsid w:val="00F91F04"/>
    <w:rsid w:val="00F9201A"/>
    <w:rsid w:val="00F9247A"/>
    <w:rsid w:val="00F92594"/>
    <w:rsid w:val="00F92681"/>
    <w:rsid w:val="00F926CF"/>
    <w:rsid w:val="00F927CB"/>
    <w:rsid w:val="00F9295C"/>
    <w:rsid w:val="00F92C15"/>
    <w:rsid w:val="00F92C39"/>
    <w:rsid w:val="00F92C8E"/>
    <w:rsid w:val="00F92E10"/>
    <w:rsid w:val="00F93239"/>
    <w:rsid w:val="00F93325"/>
    <w:rsid w:val="00F935A0"/>
    <w:rsid w:val="00F9375E"/>
    <w:rsid w:val="00F93B5A"/>
    <w:rsid w:val="00F93E4A"/>
    <w:rsid w:val="00F9418E"/>
    <w:rsid w:val="00F94441"/>
    <w:rsid w:val="00F946CA"/>
    <w:rsid w:val="00F94E93"/>
    <w:rsid w:val="00F94EF1"/>
    <w:rsid w:val="00F94F4C"/>
    <w:rsid w:val="00F95212"/>
    <w:rsid w:val="00F95293"/>
    <w:rsid w:val="00F95426"/>
    <w:rsid w:val="00F95BF0"/>
    <w:rsid w:val="00F96412"/>
    <w:rsid w:val="00F964F4"/>
    <w:rsid w:val="00F96B36"/>
    <w:rsid w:val="00F96CB7"/>
    <w:rsid w:val="00F96D5D"/>
    <w:rsid w:val="00F96EC5"/>
    <w:rsid w:val="00F96F60"/>
    <w:rsid w:val="00F97142"/>
    <w:rsid w:val="00F972D1"/>
    <w:rsid w:val="00F973F5"/>
    <w:rsid w:val="00F975B0"/>
    <w:rsid w:val="00F97730"/>
    <w:rsid w:val="00F97A21"/>
    <w:rsid w:val="00F97CC3"/>
    <w:rsid w:val="00FA0487"/>
    <w:rsid w:val="00FA051B"/>
    <w:rsid w:val="00FA06BB"/>
    <w:rsid w:val="00FA090C"/>
    <w:rsid w:val="00FA0BD1"/>
    <w:rsid w:val="00FA0C54"/>
    <w:rsid w:val="00FA0CD2"/>
    <w:rsid w:val="00FA0F57"/>
    <w:rsid w:val="00FA1550"/>
    <w:rsid w:val="00FA175F"/>
    <w:rsid w:val="00FA19AA"/>
    <w:rsid w:val="00FA1B3C"/>
    <w:rsid w:val="00FA1C6C"/>
    <w:rsid w:val="00FA1DEA"/>
    <w:rsid w:val="00FA1F00"/>
    <w:rsid w:val="00FA2177"/>
    <w:rsid w:val="00FA2296"/>
    <w:rsid w:val="00FA22F2"/>
    <w:rsid w:val="00FA24C3"/>
    <w:rsid w:val="00FA28A6"/>
    <w:rsid w:val="00FA2942"/>
    <w:rsid w:val="00FA2968"/>
    <w:rsid w:val="00FA2BD8"/>
    <w:rsid w:val="00FA2C8C"/>
    <w:rsid w:val="00FA2CFF"/>
    <w:rsid w:val="00FA2FEA"/>
    <w:rsid w:val="00FA33DD"/>
    <w:rsid w:val="00FA35E8"/>
    <w:rsid w:val="00FA3633"/>
    <w:rsid w:val="00FA3B2F"/>
    <w:rsid w:val="00FA3BA7"/>
    <w:rsid w:val="00FA3EE9"/>
    <w:rsid w:val="00FA402E"/>
    <w:rsid w:val="00FA48E5"/>
    <w:rsid w:val="00FA4A2A"/>
    <w:rsid w:val="00FA4B9F"/>
    <w:rsid w:val="00FA5425"/>
    <w:rsid w:val="00FA543B"/>
    <w:rsid w:val="00FA54C7"/>
    <w:rsid w:val="00FA55D5"/>
    <w:rsid w:val="00FA5BF7"/>
    <w:rsid w:val="00FA60F2"/>
    <w:rsid w:val="00FA6306"/>
    <w:rsid w:val="00FA632A"/>
    <w:rsid w:val="00FA6592"/>
    <w:rsid w:val="00FA65D8"/>
    <w:rsid w:val="00FA67DB"/>
    <w:rsid w:val="00FA6982"/>
    <w:rsid w:val="00FA6A6C"/>
    <w:rsid w:val="00FA6D85"/>
    <w:rsid w:val="00FA6DDA"/>
    <w:rsid w:val="00FA6DF2"/>
    <w:rsid w:val="00FA6E15"/>
    <w:rsid w:val="00FA6F90"/>
    <w:rsid w:val="00FA6F98"/>
    <w:rsid w:val="00FA706B"/>
    <w:rsid w:val="00FA70B4"/>
    <w:rsid w:val="00FA715E"/>
    <w:rsid w:val="00FA7202"/>
    <w:rsid w:val="00FA72A0"/>
    <w:rsid w:val="00FA73BD"/>
    <w:rsid w:val="00FA7556"/>
    <w:rsid w:val="00FA760F"/>
    <w:rsid w:val="00FA764F"/>
    <w:rsid w:val="00FA784F"/>
    <w:rsid w:val="00FA7929"/>
    <w:rsid w:val="00FB00AB"/>
    <w:rsid w:val="00FB00BD"/>
    <w:rsid w:val="00FB01D9"/>
    <w:rsid w:val="00FB03FE"/>
    <w:rsid w:val="00FB08F8"/>
    <w:rsid w:val="00FB09C5"/>
    <w:rsid w:val="00FB0CD2"/>
    <w:rsid w:val="00FB0F11"/>
    <w:rsid w:val="00FB1025"/>
    <w:rsid w:val="00FB12EE"/>
    <w:rsid w:val="00FB1456"/>
    <w:rsid w:val="00FB161D"/>
    <w:rsid w:val="00FB1724"/>
    <w:rsid w:val="00FB1A26"/>
    <w:rsid w:val="00FB2189"/>
    <w:rsid w:val="00FB2243"/>
    <w:rsid w:val="00FB22BF"/>
    <w:rsid w:val="00FB22C2"/>
    <w:rsid w:val="00FB24B6"/>
    <w:rsid w:val="00FB28B2"/>
    <w:rsid w:val="00FB2E2E"/>
    <w:rsid w:val="00FB2E81"/>
    <w:rsid w:val="00FB2E87"/>
    <w:rsid w:val="00FB33B5"/>
    <w:rsid w:val="00FB341E"/>
    <w:rsid w:val="00FB39A1"/>
    <w:rsid w:val="00FB39AA"/>
    <w:rsid w:val="00FB3AE8"/>
    <w:rsid w:val="00FB3D64"/>
    <w:rsid w:val="00FB3D92"/>
    <w:rsid w:val="00FB3FCD"/>
    <w:rsid w:val="00FB4759"/>
    <w:rsid w:val="00FB4BB7"/>
    <w:rsid w:val="00FB4C13"/>
    <w:rsid w:val="00FB4E00"/>
    <w:rsid w:val="00FB4FBF"/>
    <w:rsid w:val="00FB5799"/>
    <w:rsid w:val="00FB5A85"/>
    <w:rsid w:val="00FB5B92"/>
    <w:rsid w:val="00FB61C7"/>
    <w:rsid w:val="00FB654F"/>
    <w:rsid w:val="00FB695C"/>
    <w:rsid w:val="00FB70D6"/>
    <w:rsid w:val="00FB7276"/>
    <w:rsid w:val="00FB733F"/>
    <w:rsid w:val="00FB7447"/>
    <w:rsid w:val="00FB7568"/>
    <w:rsid w:val="00FB78D2"/>
    <w:rsid w:val="00FB7AE3"/>
    <w:rsid w:val="00FB7B39"/>
    <w:rsid w:val="00FB7F88"/>
    <w:rsid w:val="00FC0023"/>
    <w:rsid w:val="00FC035B"/>
    <w:rsid w:val="00FC04CC"/>
    <w:rsid w:val="00FC0858"/>
    <w:rsid w:val="00FC0FCC"/>
    <w:rsid w:val="00FC116B"/>
    <w:rsid w:val="00FC11B3"/>
    <w:rsid w:val="00FC1DAD"/>
    <w:rsid w:val="00FC2049"/>
    <w:rsid w:val="00FC2080"/>
    <w:rsid w:val="00FC23A5"/>
    <w:rsid w:val="00FC24AD"/>
    <w:rsid w:val="00FC2514"/>
    <w:rsid w:val="00FC2563"/>
    <w:rsid w:val="00FC264B"/>
    <w:rsid w:val="00FC28C6"/>
    <w:rsid w:val="00FC2933"/>
    <w:rsid w:val="00FC2ACC"/>
    <w:rsid w:val="00FC2BD9"/>
    <w:rsid w:val="00FC2DC8"/>
    <w:rsid w:val="00FC2E2D"/>
    <w:rsid w:val="00FC32FF"/>
    <w:rsid w:val="00FC3363"/>
    <w:rsid w:val="00FC3886"/>
    <w:rsid w:val="00FC394E"/>
    <w:rsid w:val="00FC3AD2"/>
    <w:rsid w:val="00FC3B70"/>
    <w:rsid w:val="00FC3CD2"/>
    <w:rsid w:val="00FC3EC5"/>
    <w:rsid w:val="00FC4004"/>
    <w:rsid w:val="00FC4172"/>
    <w:rsid w:val="00FC4450"/>
    <w:rsid w:val="00FC4705"/>
    <w:rsid w:val="00FC470B"/>
    <w:rsid w:val="00FC495B"/>
    <w:rsid w:val="00FC4973"/>
    <w:rsid w:val="00FC4B2C"/>
    <w:rsid w:val="00FC4C1A"/>
    <w:rsid w:val="00FC4CBF"/>
    <w:rsid w:val="00FC4E09"/>
    <w:rsid w:val="00FC4F08"/>
    <w:rsid w:val="00FC4F50"/>
    <w:rsid w:val="00FC533A"/>
    <w:rsid w:val="00FC53BA"/>
    <w:rsid w:val="00FC53CA"/>
    <w:rsid w:val="00FC5514"/>
    <w:rsid w:val="00FC576F"/>
    <w:rsid w:val="00FC57C5"/>
    <w:rsid w:val="00FC5C43"/>
    <w:rsid w:val="00FC5C9E"/>
    <w:rsid w:val="00FC5CF5"/>
    <w:rsid w:val="00FC5E33"/>
    <w:rsid w:val="00FC6A01"/>
    <w:rsid w:val="00FC6AA6"/>
    <w:rsid w:val="00FC6D77"/>
    <w:rsid w:val="00FC6EFD"/>
    <w:rsid w:val="00FC714C"/>
    <w:rsid w:val="00FC7234"/>
    <w:rsid w:val="00FC72CC"/>
    <w:rsid w:val="00FC737F"/>
    <w:rsid w:val="00FC7401"/>
    <w:rsid w:val="00FC7551"/>
    <w:rsid w:val="00FC75DD"/>
    <w:rsid w:val="00FC766D"/>
    <w:rsid w:val="00FC7990"/>
    <w:rsid w:val="00FC7AF1"/>
    <w:rsid w:val="00FC7B0E"/>
    <w:rsid w:val="00FC7E0B"/>
    <w:rsid w:val="00FD02B9"/>
    <w:rsid w:val="00FD033B"/>
    <w:rsid w:val="00FD0553"/>
    <w:rsid w:val="00FD0C30"/>
    <w:rsid w:val="00FD0C8D"/>
    <w:rsid w:val="00FD0CE8"/>
    <w:rsid w:val="00FD0F07"/>
    <w:rsid w:val="00FD10D4"/>
    <w:rsid w:val="00FD11FB"/>
    <w:rsid w:val="00FD13BA"/>
    <w:rsid w:val="00FD1613"/>
    <w:rsid w:val="00FD17AC"/>
    <w:rsid w:val="00FD181A"/>
    <w:rsid w:val="00FD1881"/>
    <w:rsid w:val="00FD1C28"/>
    <w:rsid w:val="00FD1C7B"/>
    <w:rsid w:val="00FD2004"/>
    <w:rsid w:val="00FD2264"/>
    <w:rsid w:val="00FD256E"/>
    <w:rsid w:val="00FD293F"/>
    <w:rsid w:val="00FD2C2B"/>
    <w:rsid w:val="00FD30BA"/>
    <w:rsid w:val="00FD323A"/>
    <w:rsid w:val="00FD34C2"/>
    <w:rsid w:val="00FD3726"/>
    <w:rsid w:val="00FD399C"/>
    <w:rsid w:val="00FD3CF9"/>
    <w:rsid w:val="00FD3ECC"/>
    <w:rsid w:val="00FD4465"/>
    <w:rsid w:val="00FD4AE8"/>
    <w:rsid w:val="00FD4CE9"/>
    <w:rsid w:val="00FD4DE4"/>
    <w:rsid w:val="00FD5060"/>
    <w:rsid w:val="00FD5475"/>
    <w:rsid w:val="00FD54E7"/>
    <w:rsid w:val="00FD594F"/>
    <w:rsid w:val="00FD5A52"/>
    <w:rsid w:val="00FD5E0E"/>
    <w:rsid w:val="00FD5FF9"/>
    <w:rsid w:val="00FD60D5"/>
    <w:rsid w:val="00FD64C0"/>
    <w:rsid w:val="00FD66CA"/>
    <w:rsid w:val="00FD66E5"/>
    <w:rsid w:val="00FD6D8D"/>
    <w:rsid w:val="00FD6EFC"/>
    <w:rsid w:val="00FD701D"/>
    <w:rsid w:val="00FD7466"/>
    <w:rsid w:val="00FD7527"/>
    <w:rsid w:val="00FD78B8"/>
    <w:rsid w:val="00FD79D3"/>
    <w:rsid w:val="00FD7FBD"/>
    <w:rsid w:val="00FE02F6"/>
    <w:rsid w:val="00FE0467"/>
    <w:rsid w:val="00FE04BC"/>
    <w:rsid w:val="00FE0990"/>
    <w:rsid w:val="00FE0C8C"/>
    <w:rsid w:val="00FE0E5E"/>
    <w:rsid w:val="00FE0F25"/>
    <w:rsid w:val="00FE176E"/>
    <w:rsid w:val="00FE181E"/>
    <w:rsid w:val="00FE1D6B"/>
    <w:rsid w:val="00FE1EC2"/>
    <w:rsid w:val="00FE23D2"/>
    <w:rsid w:val="00FE2524"/>
    <w:rsid w:val="00FE2565"/>
    <w:rsid w:val="00FE27F9"/>
    <w:rsid w:val="00FE295C"/>
    <w:rsid w:val="00FE2CEF"/>
    <w:rsid w:val="00FE2F56"/>
    <w:rsid w:val="00FE2FB4"/>
    <w:rsid w:val="00FE3284"/>
    <w:rsid w:val="00FE34EB"/>
    <w:rsid w:val="00FE36BF"/>
    <w:rsid w:val="00FE3A2C"/>
    <w:rsid w:val="00FE3C01"/>
    <w:rsid w:val="00FE3DE0"/>
    <w:rsid w:val="00FE3E55"/>
    <w:rsid w:val="00FE3F07"/>
    <w:rsid w:val="00FE4238"/>
    <w:rsid w:val="00FE457E"/>
    <w:rsid w:val="00FE4B21"/>
    <w:rsid w:val="00FE4B66"/>
    <w:rsid w:val="00FE4BB7"/>
    <w:rsid w:val="00FE4BC4"/>
    <w:rsid w:val="00FE4D00"/>
    <w:rsid w:val="00FE4E85"/>
    <w:rsid w:val="00FE4EF7"/>
    <w:rsid w:val="00FE5297"/>
    <w:rsid w:val="00FE54D2"/>
    <w:rsid w:val="00FE5538"/>
    <w:rsid w:val="00FE555A"/>
    <w:rsid w:val="00FE5645"/>
    <w:rsid w:val="00FE57BA"/>
    <w:rsid w:val="00FE5824"/>
    <w:rsid w:val="00FE5A68"/>
    <w:rsid w:val="00FE64D3"/>
    <w:rsid w:val="00FE6662"/>
    <w:rsid w:val="00FE67D2"/>
    <w:rsid w:val="00FE69B3"/>
    <w:rsid w:val="00FE6A85"/>
    <w:rsid w:val="00FE6D1F"/>
    <w:rsid w:val="00FE6F75"/>
    <w:rsid w:val="00FE7272"/>
    <w:rsid w:val="00FE72CF"/>
    <w:rsid w:val="00FE7409"/>
    <w:rsid w:val="00FE75CE"/>
    <w:rsid w:val="00FE7739"/>
    <w:rsid w:val="00FE7A01"/>
    <w:rsid w:val="00FE7E56"/>
    <w:rsid w:val="00FE7E87"/>
    <w:rsid w:val="00FF00FB"/>
    <w:rsid w:val="00FF0235"/>
    <w:rsid w:val="00FF053F"/>
    <w:rsid w:val="00FF056E"/>
    <w:rsid w:val="00FF0706"/>
    <w:rsid w:val="00FF0B7D"/>
    <w:rsid w:val="00FF0E42"/>
    <w:rsid w:val="00FF116D"/>
    <w:rsid w:val="00FF12C7"/>
    <w:rsid w:val="00FF1561"/>
    <w:rsid w:val="00FF1B33"/>
    <w:rsid w:val="00FF1B96"/>
    <w:rsid w:val="00FF1C36"/>
    <w:rsid w:val="00FF1CCC"/>
    <w:rsid w:val="00FF21E6"/>
    <w:rsid w:val="00FF277B"/>
    <w:rsid w:val="00FF28C3"/>
    <w:rsid w:val="00FF2931"/>
    <w:rsid w:val="00FF295D"/>
    <w:rsid w:val="00FF2A00"/>
    <w:rsid w:val="00FF2B06"/>
    <w:rsid w:val="00FF2B3C"/>
    <w:rsid w:val="00FF2CB8"/>
    <w:rsid w:val="00FF2CE9"/>
    <w:rsid w:val="00FF3050"/>
    <w:rsid w:val="00FF32BE"/>
    <w:rsid w:val="00FF3306"/>
    <w:rsid w:val="00FF3AEF"/>
    <w:rsid w:val="00FF3D15"/>
    <w:rsid w:val="00FF4099"/>
    <w:rsid w:val="00FF41A0"/>
    <w:rsid w:val="00FF436C"/>
    <w:rsid w:val="00FF4371"/>
    <w:rsid w:val="00FF4634"/>
    <w:rsid w:val="00FF46BB"/>
    <w:rsid w:val="00FF4844"/>
    <w:rsid w:val="00FF49EE"/>
    <w:rsid w:val="00FF4CFA"/>
    <w:rsid w:val="00FF515D"/>
    <w:rsid w:val="00FF53AE"/>
    <w:rsid w:val="00FF53E8"/>
    <w:rsid w:val="00FF53F3"/>
    <w:rsid w:val="00FF5633"/>
    <w:rsid w:val="00FF56BD"/>
    <w:rsid w:val="00FF5DDE"/>
    <w:rsid w:val="00FF68B9"/>
    <w:rsid w:val="00FF695A"/>
    <w:rsid w:val="00FF7025"/>
    <w:rsid w:val="00FF70DD"/>
    <w:rsid w:val="00FF7178"/>
    <w:rsid w:val="00FF7505"/>
    <w:rsid w:val="00FF75EA"/>
    <w:rsid w:val="00FF7AEE"/>
    <w:rsid w:val="026C5114"/>
    <w:rsid w:val="0393177D"/>
    <w:rsid w:val="03E66D36"/>
    <w:rsid w:val="067660CD"/>
    <w:rsid w:val="08386649"/>
    <w:rsid w:val="11224D6C"/>
    <w:rsid w:val="19903018"/>
    <w:rsid w:val="1A65525E"/>
    <w:rsid w:val="1BD85E2E"/>
    <w:rsid w:val="24793BF8"/>
    <w:rsid w:val="257C6CC0"/>
    <w:rsid w:val="27A56ECD"/>
    <w:rsid w:val="2993769E"/>
    <w:rsid w:val="31021174"/>
    <w:rsid w:val="348245BC"/>
    <w:rsid w:val="3A7336E5"/>
    <w:rsid w:val="3E236343"/>
    <w:rsid w:val="403D0923"/>
    <w:rsid w:val="40650B0A"/>
    <w:rsid w:val="42FA6E92"/>
    <w:rsid w:val="4CAF4441"/>
    <w:rsid w:val="4CF74068"/>
    <w:rsid w:val="4D83553A"/>
    <w:rsid w:val="509A5FF6"/>
    <w:rsid w:val="512A220B"/>
    <w:rsid w:val="525426F2"/>
    <w:rsid w:val="52EE6366"/>
    <w:rsid w:val="56163A71"/>
    <w:rsid w:val="59B55637"/>
    <w:rsid w:val="5A4F6744"/>
    <w:rsid w:val="5C28468F"/>
    <w:rsid w:val="5C2E26C6"/>
    <w:rsid w:val="5DAB61DE"/>
    <w:rsid w:val="5E0E4F91"/>
    <w:rsid w:val="5F717CDE"/>
    <w:rsid w:val="63586F19"/>
    <w:rsid w:val="6EB34AB8"/>
    <w:rsid w:val="74863335"/>
    <w:rsid w:val="77CC5B35"/>
    <w:rsid w:val="7A642AF4"/>
    <w:rsid w:val="7B643295"/>
    <w:rsid w:val="7DD7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967CCA"/>
  <w15:docId w15:val="{A64C8F79-EBD6-45BF-A83B-24F19F99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uiPriority="9" w:unhideWhenUsed="1" w:qFormat="1"/>
    <w:lsdException w:name="heading 5" w:uiPriority="0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 w:qFormat="1"/>
    <w:lsdException w:name="caption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BA0FBA"/>
    <w:pPr>
      <w:ind w:firstLineChars="200" w:firstLine="200"/>
      <w:jc w:val="both"/>
    </w:pPr>
    <w:rPr>
      <w:rFonts w:ascii="宋体" w:eastAsia="宋体" w:hAnsi="宋体" w:cs="宋体"/>
      <w:kern w:val="2"/>
      <w:sz w:val="21"/>
      <w:szCs w:val="22"/>
    </w:rPr>
  </w:style>
  <w:style w:type="paragraph" w:styleId="10">
    <w:name w:val="heading 1"/>
    <w:basedOn w:val="a3"/>
    <w:next w:val="a3"/>
    <w:link w:val="11"/>
    <w:uiPriority w:val="9"/>
    <w:qFormat/>
    <w:pPr>
      <w:keepNext/>
      <w:keepLines/>
      <w:spacing w:beforeLines="100" w:before="100" w:afterLines="100" w:after="100" w:line="360" w:lineRule="auto"/>
      <w:ind w:firstLineChars="0" w:firstLine="0"/>
      <w:jc w:val="center"/>
      <w:outlineLvl w:val="0"/>
    </w:pPr>
    <w:rPr>
      <w:rFonts w:eastAsia="汉仪细中圆简"/>
      <w:b/>
      <w:bCs/>
      <w:kern w:val="44"/>
      <w:sz w:val="32"/>
      <w:szCs w:val="44"/>
    </w:rPr>
  </w:style>
  <w:style w:type="paragraph" w:styleId="21">
    <w:name w:val="heading 2"/>
    <w:basedOn w:val="a3"/>
    <w:next w:val="a3"/>
    <w:link w:val="22"/>
    <w:unhideWhenUsed/>
    <w:qFormat/>
    <w:pPr>
      <w:keepNext/>
      <w:keepLines/>
      <w:spacing w:line="360" w:lineRule="auto"/>
      <w:ind w:firstLineChars="0" w:firstLine="0"/>
      <w:jc w:val="center"/>
      <w:outlineLvl w:val="1"/>
    </w:pPr>
    <w:rPr>
      <w:rFonts w:ascii="Times New Roman" w:eastAsia="方正细黑一简体" w:hAnsi="Times New Roman" w:cstheme="majorBidi"/>
      <w:b/>
      <w:bCs/>
      <w:sz w:val="32"/>
      <w:szCs w:val="32"/>
    </w:rPr>
  </w:style>
  <w:style w:type="paragraph" w:styleId="32">
    <w:name w:val="heading 3"/>
    <w:basedOn w:val="a3"/>
    <w:next w:val="a3"/>
    <w:link w:val="33"/>
    <w:qFormat/>
    <w:pPr>
      <w:keepNext/>
      <w:keepLines/>
      <w:widowControl w:val="0"/>
      <w:topLinePunct/>
      <w:adjustRightInd w:val="0"/>
      <w:spacing w:line="360" w:lineRule="auto"/>
      <w:ind w:firstLineChars="0" w:firstLine="0"/>
      <w:outlineLvl w:val="2"/>
    </w:pPr>
    <w:rPr>
      <w:rFonts w:ascii="Times New Roman" w:eastAsia="黑体" w:hAnsi="Times New Roman" w:cs="Times New Roman"/>
      <w:bCs/>
      <w:kern w:val="21"/>
      <w:sz w:val="28"/>
      <w:szCs w:val="32"/>
    </w:rPr>
  </w:style>
  <w:style w:type="paragraph" w:styleId="42">
    <w:name w:val="heading 4"/>
    <w:basedOn w:val="a3"/>
    <w:next w:val="a3"/>
    <w:link w:val="43"/>
    <w:uiPriority w:val="9"/>
    <w:unhideWhenUsed/>
    <w:qFormat/>
    <w:pPr>
      <w:keepNext/>
      <w:keepLines/>
      <w:spacing w:line="360" w:lineRule="auto"/>
      <w:ind w:firstLineChars="0" w:firstLine="0"/>
      <w:outlineLvl w:val="3"/>
    </w:pPr>
    <w:rPr>
      <w:rFonts w:ascii="Times New Roman" w:eastAsia="黑体" w:hAnsi="Times New Roman" w:cstheme="majorBidi"/>
      <w:b/>
      <w:bCs/>
      <w:sz w:val="24"/>
      <w:szCs w:val="28"/>
    </w:rPr>
  </w:style>
  <w:style w:type="paragraph" w:styleId="51">
    <w:name w:val="heading 5"/>
    <w:aliases w:val="五级标题"/>
    <w:basedOn w:val="a3"/>
    <w:next w:val="a3"/>
    <w:link w:val="52"/>
    <w:unhideWhenUsed/>
    <w:qFormat/>
    <w:pPr>
      <w:keepNext/>
      <w:keepLines/>
      <w:adjustRightInd w:val="0"/>
      <w:spacing w:line="240" w:lineRule="atLeast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widowControl w:val="0"/>
      <w:adjustRightInd w:val="0"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pPr>
      <w:keepNext/>
      <w:keepLines/>
      <w:widowControl w:val="0"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pPr>
      <w:keepNext/>
      <w:keepLines/>
      <w:widowControl w:val="0"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pPr>
      <w:keepNext/>
      <w:keepLines/>
      <w:widowControl w:val="0"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link w:val="a8"/>
    <w:uiPriority w:val="99"/>
    <w:semiHidden/>
    <w:unhideWhenUsed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kern w:val="2"/>
      <w:sz w:val="24"/>
      <w:szCs w:val="24"/>
    </w:rPr>
  </w:style>
  <w:style w:type="paragraph" w:styleId="34">
    <w:name w:val="List 3"/>
    <w:basedOn w:val="a3"/>
    <w:uiPriority w:val="99"/>
    <w:semiHidden/>
    <w:unhideWhenUsed/>
    <w:qFormat/>
    <w:pPr>
      <w:widowControl w:val="0"/>
      <w:ind w:leftChars="400" w:left="100" w:hangingChars="200" w:hanging="200"/>
      <w:contextualSpacing/>
    </w:pPr>
    <w:rPr>
      <w:rFonts w:ascii="Arial" w:hAnsi="Arial" w:cstheme="minorBidi"/>
    </w:rPr>
  </w:style>
  <w:style w:type="paragraph" w:styleId="TOC7">
    <w:name w:val="toc 7"/>
    <w:basedOn w:val="a3"/>
    <w:next w:val="a3"/>
    <w:uiPriority w:val="39"/>
    <w:unhideWhenUsed/>
    <w:qFormat/>
    <w:pPr>
      <w:widowControl w:val="0"/>
      <w:ind w:leftChars="1200" w:left="2520"/>
    </w:pPr>
    <w:rPr>
      <w:rFonts w:ascii="Arial" w:hAnsi="Arial" w:cstheme="minorBidi"/>
    </w:rPr>
  </w:style>
  <w:style w:type="paragraph" w:styleId="2">
    <w:name w:val="List Number 2"/>
    <w:basedOn w:val="a3"/>
    <w:uiPriority w:val="99"/>
    <w:semiHidden/>
    <w:unhideWhenUsed/>
    <w:qFormat/>
    <w:pPr>
      <w:widowControl w:val="0"/>
      <w:numPr>
        <w:numId w:val="1"/>
      </w:numPr>
      <w:contextualSpacing/>
    </w:pPr>
    <w:rPr>
      <w:rFonts w:ascii="Arial" w:hAnsi="Arial" w:cstheme="minorBidi"/>
    </w:rPr>
  </w:style>
  <w:style w:type="paragraph" w:styleId="a9">
    <w:name w:val="table of authorities"/>
    <w:basedOn w:val="a3"/>
    <w:next w:val="a3"/>
    <w:uiPriority w:val="99"/>
    <w:semiHidden/>
    <w:unhideWhenUsed/>
    <w:qFormat/>
    <w:pPr>
      <w:widowControl w:val="0"/>
      <w:ind w:leftChars="200" w:left="420" w:firstLine="0"/>
    </w:pPr>
    <w:rPr>
      <w:rFonts w:ascii="Arial" w:hAnsi="Arial" w:cstheme="minorBidi"/>
    </w:rPr>
  </w:style>
  <w:style w:type="paragraph" w:styleId="aa">
    <w:name w:val="Note Heading"/>
    <w:basedOn w:val="a3"/>
    <w:next w:val="a3"/>
    <w:link w:val="ab"/>
    <w:uiPriority w:val="99"/>
    <w:semiHidden/>
    <w:unhideWhenUsed/>
    <w:qFormat/>
    <w:pPr>
      <w:widowControl w:val="0"/>
      <w:adjustRightInd w:val="0"/>
      <w:jc w:val="center"/>
    </w:pPr>
    <w:rPr>
      <w:rFonts w:ascii="Arial" w:hAnsi="Arial" w:cstheme="minorBidi"/>
    </w:rPr>
  </w:style>
  <w:style w:type="paragraph" w:styleId="40">
    <w:name w:val="List Bullet 4"/>
    <w:basedOn w:val="a3"/>
    <w:uiPriority w:val="99"/>
    <w:semiHidden/>
    <w:unhideWhenUsed/>
    <w:qFormat/>
    <w:pPr>
      <w:widowControl w:val="0"/>
      <w:numPr>
        <w:numId w:val="2"/>
      </w:numPr>
      <w:contextualSpacing/>
    </w:pPr>
    <w:rPr>
      <w:rFonts w:ascii="Arial" w:hAnsi="Arial" w:cstheme="minorBidi"/>
    </w:rPr>
  </w:style>
  <w:style w:type="paragraph" w:styleId="81">
    <w:name w:val="index 8"/>
    <w:basedOn w:val="a3"/>
    <w:next w:val="a3"/>
    <w:uiPriority w:val="99"/>
    <w:semiHidden/>
    <w:unhideWhenUsed/>
    <w:qFormat/>
    <w:pPr>
      <w:widowControl w:val="0"/>
      <w:ind w:leftChars="1400" w:left="1400" w:firstLine="0"/>
    </w:pPr>
    <w:rPr>
      <w:rFonts w:ascii="Arial" w:hAnsi="Arial" w:cstheme="minorBidi"/>
    </w:rPr>
  </w:style>
  <w:style w:type="paragraph" w:styleId="ac">
    <w:name w:val="E-mail Signature"/>
    <w:basedOn w:val="a3"/>
    <w:link w:val="ad"/>
    <w:uiPriority w:val="99"/>
    <w:semiHidden/>
    <w:unhideWhenUsed/>
    <w:qFormat/>
    <w:pPr>
      <w:widowControl w:val="0"/>
    </w:pPr>
    <w:rPr>
      <w:rFonts w:ascii="Arial" w:hAnsi="Arial" w:cstheme="minorBidi"/>
    </w:rPr>
  </w:style>
  <w:style w:type="paragraph" w:styleId="a">
    <w:name w:val="List Number"/>
    <w:basedOn w:val="a3"/>
    <w:uiPriority w:val="99"/>
    <w:semiHidden/>
    <w:unhideWhenUsed/>
    <w:qFormat/>
    <w:pPr>
      <w:widowControl w:val="0"/>
      <w:numPr>
        <w:numId w:val="3"/>
      </w:numPr>
      <w:contextualSpacing/>
    </w:pPr>
    <w:rPr>
      <w:rFonts w:ascii="Arial" w:hAnsi="Arial" w:cstheme="minorBidi"/>
    </w:rPr>
  </w:style>
  <w:style w:type="paragraph" w:styleId="ae">
    <w:name w:val="Normal Indent"/>
    <w:basedOn w:val="a3"/>
    <w:uiPriority w:val="99"/>
    <w:semiHidden/>
    <w:unhideWhenUsed/>
    <w:qFormat/>
    <w:pPr>
      <w:widowControl w:val="0"/>
      <w:ind w:firstLine="420"/>
    </w:pPr>
    <w:rPr>
      <w:rFonts w:ascii="Arial" w:hAnsi="Arial" w:cstheme="minorBidi"/>
    </w:rPr>
  </w:style>
  <w:style w:type="paragraph" w:styleId="af">
    <w:name w:val="caption"/>
    <w:basedOn w:val="a3"/>
    <w:next w:val="a3"/>
    <w:uiPriority w:val="35"/>
    <w:unhideWhenUsed/>
    <w:qFormat/>
    <w:pPr>
      <w:widowControl w:val="0"/>
    </w:pPr>
    <w:rPr>
      <w:rFonts w:asciiTheme="majorHAnsi" w:eastAsia="黑体" w:hAnsiTheme="majorHAnsi" w:cstheme="majorBidi"/>
      <w:sz w:val="20"/>
      <w:szCs w:val="20"/>
    </w:rPr>
  </w:style>
  <w:style w:type="paragraph" w:styleId="53">
    <w:name w:val="index 5"/>
    <w:basedOn w:val="a3"/>
    <w:next w:val="a3"/>
    <w:uiPriority w:val="99"/>
    <w:semiHidden/>
    <w:unhideWhenUsed/>
    <w:qFormat/>
    <w:pPr>
      <w:widowControl w:val="0"/>
      <w:ind w:leftChars="800" w:left="800" w:firstLine="0"/>
    </w:pPr>
    <w:rPr>
      <w:rFonts w:ascii="Arial" w:hAnsi="Arial" w:cstheme="minorBidi"/>
    </w:rPr>
  </w:style>
  <w:style w:type="paragraph" w:styleId="a0">
    <w:name w:val="List Bullet"/>
    <w:basedOn w:val="a3"/>
    <w:uiPriority w:val="99"/>
    <w:semiHidden/>
    <w:unhideWhenUsed/>
    <w:qFormat/>
    <w:pPr>
      <w:widowControl w:val="0"/>
      <w:numPr>
        <w:numId w:val="4"/>
      </w:numPr>
      <w:contextualSpacing/>
    </w:pPr>
    <w:rPr>
      <w:rFonts w:ascii="Arial" w:hAnsi="Arial" w:cstheme="minorBidi"/>
    </w:rPr>
  </w:style>
  <w:style w:type="paragraph" w:styleId="af0">
    <w:name w:val="envelope address"/>
    <w:basedOn w:val="a3"/>
    <w:uiPriority w:val="99"/>
    <w:semiHidden/>
    <w:unhideWhenUsed/>
    <w:qFormat/>
    <w:pPr>
      <w:framePr w:w="7920" w:h="1980" w:hRule="exact" w:hSpace="180" w:wrap="around" w:hAnchor="page" w:xAlign="center" w:yAlign="bottom"/>
      <w:widowControl w:val="0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1">
    <w:name w:val="Document Map"/>
    <w:basedOn w:val="a3"/>
    <w:link w:val="af2"/>
    <w:uiPriority w:val="99"/>
    <w:semiHidden/>
    <w:unhideWhenUsed/>
    <w:qFormat/>
    <w:pPr>
      <w:widowControl w:val="0"/>
    </w:pPr>
    <w:rPr>
      <w:rFonts w:ascii="Microsoft YaHei UI" w:eastAsia="Microsoft YaHei UI" w:hAnsi="Arial" w:cstheme="minorBidi"/>
      <w:sz w:val="18"/>
      <w:szCs w:val="18"/>
    </w:rPr>
  </w:style>
  <w:style w:type="paragraph" w:styleId="af3">
    <w:name w:val="toa heading"/>
    <w:basedOn w:val="a3"/>
    <w:next w:val="a3"/>
    <w:uiPriority w:val="99"/>
    <w:semiHidden/>
    <w:unhideWhenUsed/>
    <w:qFormat/>
    <w:pPr>
      <w:widowControl w:val="0"/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4">
    <w:name w:val="annotation text"/>
    <w:basedOn w:val="a3"/>
    <w:link w:val="af5"/>
    <w:uiPriority w:val="99"/>
    <w:semiHidden/>
    <w:unhideWhenUsed/>
    <w:qFormat/>
  </w:style>
  <w:style w:type="paragraph" w:styleId="61">
    <w:name w:val="index 6"/>
    <w:basedOn w:val="a3"/>
    <w:next w:val="a3"/>
    <w:uiPriority w:val="99"/>
    <w:semiHidden/>
    <w:unhideWhenUsed/>
    <w:qFormat/>
    <w:pPr>
      <w:widowControl w:val="0"/>
      <w:ind w:leftChars="1000" w:left="1000" w:firstLine="0"/>
    </w:pPr>
    <w:rPr>
      <w:rFonts w:ascii="Arial" w:hAnsi="Arial" w:cstheme="minorBidi"/>
    </w:rPr>
  </w:style>
  <w:style w:type="paragraph" w:styleId="af6">
    <w:name w:val="Salutation"/>
    <w:basedOn w:val="a3"/>
    <w:next w:val="a3"/>
    <w:link w:val="af7"/>
    <w:uiPriority w:val="99"/>
    <w:semiHidden/>
    <w:unhideWhenUsed/>
    <w:qFormat/>
    <w:pPr>
      <w:widowControl w:val="0"/>
    </w:pPr>
    <w:rPr>
      <w:rFonts w:ascii="Arial" w:hAnsi="Arial" w:cstheme="minorBidi"/>
    </w:rPr>
  </w:style>
  <w:style w:type="paragraph" w:styleId="35">
    <w:name w:val="Body Text 3"/>
    <w:basedOn w:val="a3"/>
    <w:link w:val="36"/>
    <w:uiPriority w:val="99"/>
    <w:semiHidden/>
    <w:unhideWhenUsed/>
    <w:qFormat/>
    <w:pPr>
      <w:widowControl w:val="0"/>
      <w:spacing w:after="120"/>
    </w:pPr>
    <w:rPr>
      <w:rFonts w:ascii="Arial" w:hAnsi="Arial" w:cstheme="minorBidi"/>
      <w:sz w:val="16"/>
      <w:szCs w:val="16"/>
    </w:rPr>
  </w:style>
  <w:style w:type="paragraph" w:styleId="af8">
    <w:name w:val="Closing"/>
    <w:basedOn w:val="a3"/>
    <w:link w:val="af9"/>
    <w:uiPriority w:val="99"/>
    <w:semiHidden/>
    <w:unhideWhenUsed/>
    <w:qFormat/>
    <w:pPr>
      <w:widowControl w:val="0"/>
      <w:ind w:leftChars="2100" w:left="100"/>
    </w:pPr>
    <w:rPr>
      <w:rFonts w:ascii="Arial" w:hAnsi="Arial" w:cstheme="minorBidi"/>
    </w:rPr>
  </w:style>
  <w:style w:type="paragraph" w:styleId="30">
    <w:name w:val="List Bullet 3"/>
    <w:basedOn w:val="a3"/>
    <w:uiPriority w:val="99"/>
    <w:semiHidden/>
    <w:unhideWhenUsed/>
    <w:qFormat/>
    <w:pPr>
      <w:widowControl w:val="0"/>
      <w:numPr>
        <w:numId w:val="5"/>
      </w:numPr>
      <w:adjustRightInd w:val="0"/>
      <w:contextualSpacing/>
    </w:pPr>
    <w:rPr>
      <w:rFonts w:ascii="Arial" w:hAnsi="Arial" w:cstheme="minorBidi"/>
    </w:rPr>
  </w:style>
  <w:style w:type="paragraph" w:styleId="afa">
    <w:name w:val="Body Text"/>
    <w:basedOn w:val="a3"/>
    <w:link w:val="afb"/>
    <w:uiPriority w:val="99"/>
    <w:qFormat/>
    <w:pPr>
      <w:autoSpaceDE w:val="0"/>
      <w:autoSpaceDN w:val="0"/>
    </w:pPr>
    <w:rPr>
      <w:kern w:val="0"/>
      <w:szCs w:val="21"/>
      <w:lang w:eastAsia="en-US"/>
    </w:rPr>
  </w:style>
  <w:style w:type="paragraph" w:styleId="afc">
    <w:name w:val="Body Text Indent"/>
    <w:basedOn w:val="a3"/>
    <w:link w:val="afd"/>
    <w:uiPriority w:val="99"/>
    <w:semiHidden/>
    <w:unhideWhenUsed/>
    <w:qFormat/>
    <w:pPr>
      <w:widowControl w:val="0"/>
      <w:spacing w:after="120"/>
      <w:ind w:leftChars="200" w:left="420"/>
    </w:pPr>
    <w:rPr>
      <w:rFonts w:ascii="Arial" w:hAnsi="Arial" w:cstheme="minorBidi"/>
    </w:rPr>
  </w:style>
  <w:style w:type="paragraph" w:styleId="3">
    <w:name w:val="List Number 3"/>
    <w:basedOn w:val="a3"/>
    <w:uiPriority w:val="99"/>
    <w:semiHidden/>
    <w:unhideWhenUsed/>
    <w:qFormat/>
    <w:pPr>
      <w:widowControl w:val="0"/>
      <w:numPr>
        <w:numId w:val="6"/>
      </w:numPr>
      <w:contextualSpacing/>
    </w:pPr>
    <w:rPr>
      <w:rFonts w:ascii="Arial" w:hAnsi="Arial" w:cstheme="minorBidi"/>
    </w:rPr>
  </w:style>
  <w:style w:type="paragraph" w:styleId="23">
    <w:name w:val="List 2"/>
    <w:basedOn w:val="a3"/>
    <w:uiPriority w:val="99"/>
    <w:semiHidden/>
    <w:unhideWhenUsed/>
    <w:qFormat/>
    <w:pPr>
      <w:widowControl w:val="0"/>
      <w:ind w:leftChars="200" w:left="100" w:hangingChars="200" w:hanging="200"/>
      <w:contextualSpacing/>
    </w:pPr>
    <w:rPr>
      <w:rFonts w:ascii="Arial" w:hAnsi="Arial" w:cstheme="minorBidi"/>
    </w:rPr>
  </w:style>
  <w:style w:type="paragraph" w:styleId="afe">
    <w:name w:val="List Continue"/>
    <w:basedOn w:val="a3"/>
    <w:uiPriority w:val="99"/>
    <w:semiHidden/>
    <w:unhideWhenUsed/>
    <w:qFormat/>
    <w:pPr>
      <w:widowControl w:val="0"/>
      <w:spacing w:after="120"/>
      <w:ind w:leftChars="200" w:left="420"/>
      <w:contextualSpacing/>
    </w:pPr>
    <w:rPr>
      <w:rFonts w:ascii="Arial" w:hAnsi="Arial" w:cstheme="minorBidi"/>
    </w:rPr>
  </w:style>
  <w:style w:type="paragraph" w:styleId="aff">
    <w:name w:val="Block Text"/>
    <w:basedOn w:val="a3"/>
    <w:uiPriority w:val="99"/>
    <w:semiHidden/>
    <w:unhideWhenUsed/>
    <w:qFormat/>
    <w:pPr>
      <w:widowControl w:val="0"/>
      <w:spacing w:after="120"/>
      <w:ind w:leftChars="700" w:left="1440" w:rightChars="700" w:right="1440"/>
    </w:pPr>
    <w:rPr>
      <w:rFonts w:ascii="Arial" w:hAnsi="Arial" w:cstheme="minorBidi"/>
    </w:rPr>
  </w:style>
  <w:style w:type="paragraph" w:styleId="20">
    <w:name w:val="List Bullet 2"/>
    <w:basedOn w:val="a3"/>
    <w:uiPriority w:val="99"/>
    <w:semiHidden/>
    <w:unhideWhenUsed/>
    <w:qFormat/>
    <w:pPr>
      <w:widowControl w:val="0"/>
      <w:numPr>
        <w:numId w:val="7"/>
      </w:numPr>
      <w:contextualSpacing/>
    </w:pPr>
    <w:rPr>
      <w:rFonts w:ascii="Arial" w:hAnsi="Arial" w:cstheme="minorBidi"/>
    </w:rPr>
  </w:style>
  <w:style w:type="paragraph" w:styleId="HTML">
    <w:name w:val="HTML Address"/>
    <w:basedOn w:val="a3"/>
    <w:link w:val="HTML0"/>
    <w:uiPriority w:val="99"/>
    <w:semiHidden/>
    <w:unhideWhenUsed/>
    <w:qFormat/>
    <w:pPr>
      <w:widowControl w:val="0"/>
    </w:pPr>
    <w:rPr>
      <w:rFonts w:ascii="Arial" w:hAnsi="Arial" w:cstheme="minorBidi"/>
      <w:i/>
      <w:iCs/>
    </w:rPr>
  </w:style>
  <w:style w:type="paragraph" w:styleId="44">
    <w:name w:val="index 4"/>
    <w:basedOn w:val="a3"/>
    <w:next w:val="a3"/>
    <w:uiPriority w:val="99"/>
    <w:semiHidden/>
    <w:unhideWhenUsed/>
    <w:qFormat/>
    <w:pPr>
      <w:widowControl w:val="0"/>
      <w:ind w:leftChars="600" w:left="600" w:firstLine="0"/>
    </w:pPr>
    <w:rPr>
      <w:rFonts w:ascii="Arial" w:hAnsi="Arial" w:cstheme="minorBidi"/>
    </w:rPr>
  </w:style>
  <w:style w:type="paragraph" w:styleId="TOC5">
    <w:name w:val="toc 5"/>
    <w:basedOn w:val="a3"/>
    <w:next w:val="a3"/>
    <w:uiPriority w:val="39"/>
    <w:unhideWhenUsed/>
    <w:qFormat/>
    <w:pPr>
      <w:widowControl w:val="0"/>
      <w:ind w:leftChars="800" w:left="1680"/>
    </w:pPr>
    <w:rPr>
      <w:rFonts w:ascii="Arial" w:hAnsi="Arial" w:cstheme="minorBidi"/>
    </w:rPr>
  </w:style>
  <w:style w:type="paragraph" w:styleId="TOC3">
    <w:name w:val="toc 3"/>
    <w:basedOn w:val="a3"/>
    <w:next w:val="a3"/>
    <w:uiPriority w:val="39"/>
    <w:unhideWhenUsed/>
    <w:qFormat/>
    <w:pPr>
      <w:spacing w:line="400" w:lineRule="exact"/>
      <w:ind w:leftChars="400" w:left="400"/>
    </w:pPr>
    <w:rPr>
      <w:rFonts w:cs="Times New Roman"/>
      <w:kern w:val="0"/>
      <w:sz w:val="24"/>
    </w:rPr>
  </w:style>
  <w:style w:type="paragraph" w:styleId="aff0">
    <w:name w:val="Plain Text"/>
    <w:basedOn w:val="a3"/>
    <w:link w:val="aff1"/>
    <w:uiPriority w:val="99"/>
    <w:semiHidden/>
    <w:unhideWhenUsed/>
    <w:qFormat/>
    <w:pPr>
      <w:widowControl w:val="0"/>
    </w:pPr>
    <w:rPr>
      <w:rFonts w:asciiTheme="minorEastAsia" w:eastAsiaTheme="minorEastAsia" w:hAnsi="Courier New" w:cs="Courier New"/>
    </w:rPr>
  </w:style>
  <w:style w:type="paragraph" w:styleId="50">
    <w:name w:val="List Bullet 5"/>
    <w:basedOn w:val="a3"/>
    <w:uiPriority w:val="99"/>
    <w:semiHidden/>
    <w:unhideWhenUsed/>
    <w:qFormat/>
    <w:pPr>
      <w:widowControl w:val="0"/>
      <w:numPr>
        <w:numId w:val="8"/>
      </w:numPr>
      <w:contextualSpacing/>
    </w:pPr>
    <w:rPr>
      <w:rFonts w:ascii="Arial" w:hAnsi="Arial" w:cstheme="minorBidi"/>
    </w:rPr>
  </w:style>
  <w:style w:type="paragraph" w:styleId="4">
    <w:name w:val="List Number 4"/>
    <w:basedOn w:val="a3"/>
    <w:uiPriority w:val="99"/>
    <w:semiHidden/>
    <w:unhideWhenUsed/>
    <w:qFormat/>
    <w:pPr>
      <w:widowControl w:val="0"/>
      <w:numPr>
        <w:numId w:val="9"/>
      </w:numPr>
      <w:contextualSpacing/>
    </w:pPr>
    <w:rPr>
      <w:rFonts w:ascii="Arial" w:hAnsi="Arial" w:cstheme="minorBidi"/>
    </w:rPr>
  </w:style>
  <w:style w:type="paragraph" w:styleId="TOC8">
    <w:name w:val="toc 8"/>
    <w:basedOn w:val="a3"/>
    <w:next w:val="a3"/>
    <w:uiPriority w:val="39"/>
    <w:unhideWhenUsed/>
    <w:qFormat/>
    <w:pPr>
      <w:widowControl w:val="0"/>
      <w:ind w:leftChars="1400" w:left="2940"/>
    </w:pPr>
    <w:rPr>
      <w:rFonts w:ascii="Arial" w:hAnsi="Arial" w:cstheme="minorBidi"/>
    </w:rPr>
  </w:style>
  <w:style w:type="paragraph" w:styleId="37">
    <w:name w:val="index 3"/>
    <w:basedOn w:val="a3"/>
    <w:next w:val="a3"/>
    <w:uiPriority w:val="99"/>
    <w:semiHidden/>
    <w:unhideWhenUsed/>
    <w:qFormat/>
    <w:pPr>
      <w:widowControl w:val="0"/>
      <w:ind w:leftChars="400" w:left="400" w:firstLine="0"/>
    </w:pPr>
    <w:rPr>
      <w:rFonts w:ascii="Arial" w:hAnsi="Arial" w:cstheme="minorBidi"/>
    </w:rPr>
  </w:style>
  <w:style w:type="paragraph" w:styleId="aff2">
    <w:name w:val="Date"/>
    <w:basedOn w:val="a3"/>
    <w:next w:val="a3"/>
    <w:link w:val="aff3"/>
    <w:uiPriority w:val="99"/>
    <w:semiHidden/>
    <w:unhideWhenUsed/>
    <w:qFormat/>
    <w:pPr>
      <w:ind w:leftChars="2500" w:left="100"/>
    </w:pPr>
  </w:style>
  <w:style w:type="paragraph" w:styleId="24">
    <w:name w:val="Body Text Indent 2"/>
    <w:basedOn w:val="a3"/>
    <w:link w:val="25"/>
    <w:uiPriority w:val="99"/>
    <w:semiHidden/>
    <w:unhideWhenUsed/>
    <w:qFormat/>
    <w:pPr>
      <w:widowControl w:val="0"/>
      <w:spacing w:after="120" w:line="480" w:lineRule="auto"/>
      <w:ind w:leftChars="200" w:left="420"/>
    </w:pPr>
    <w:rPr>
      <w:rFonts w:ascii="Arial" w:hAnsi="Arial" w:cstheme="minorBidi"/>
    </w:rPr>
  </w:style>
  <w:style w:type="paragraph" w:styleId="aff4">
    <w:name w:val="endnote text"/>
    <w:basedOn w:val="a3"/>
    <w:link w:val="aff5"/>
    <w:uiPriority w:val="99"/>
    <w:semiHidden/>
    <w:unhideWhenUsed/>
    <w:qFormat/>
    <w:pPr>
      <w:widowControl w:val="0"/>
      <w:snapToGrid w:val="0"/>
      <w:jc w:val="left"/>
    </w:pPr>
    <w:rPr>
      <w:rFonts w:ascii="Arial" w:hAnsi="Arial" w:cstheme="minorBidi"/>
    </w:rPr>
  </w:style>
  <w:style w:type="paragraph" w:styleId="54">
    <w:name w:val="List Continue 5"/>
    <w:basedOn w:val="a3"/>
    <w:uiPriority w:val="99"/>
    <w:semiHidden/>
    <w:unhideWhenUsed/>
    <w:qFormat/>
    <w:pPr>
      <w:widowControl w:val="0"/>
      <w:spacing w:after="120"/>
      <w:ind w:leftChars="1000" w:left="2100"/>
      <w:contextualSpacing/>
    </w:pPr>
    <w:rPr>
      <w:rFonts w:ascii="Arial" w:hAnsi="Arial" w:cstheme="minorBidi"/>
    </w:rPr>
  </w:style>
  <w:style w:type="paragraph" w:styleId="aff6">
    <w:name w:val="Balloon Text"/>
    <w:basedOn w:val="a3"/>
    <w:link w:val="aff7"/>
    <w:uiPriority w:val="99"/>
    <w:semiHidden/>
    <w:unhideWhenUsed/>
    <w:qFormat/>
    <w:rPr>
      <w:sz w:val="18"/>
      <w:szCs w:val="18"/>
    </w:rPr>
  </w:style>
  <w:style w:type="paragraph" w:styleId="aff8">
    <w:name w:val="footer"/>
    <w:basedOn w:val="a3"/>
    <w:link w:val="aff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fa">
    <w:name w:val="envelope return"/>
    <w:basedOn w:val="a3"/>
    <w:uiPriority w:val="99"/>
    <w:semiHidden/>
    <w:unhideWhenUsed/>
    <w:qFormat/>
    <w:pPr>
      <w:widowControl w:val="0"/>
      <w:snapToGrid w:val="0"/>
    </w:pPr>
    <w:rPr>
      <w:rFonts w:asciiTheme="majorHAnsi" w:eastAsiaTheme="majorEastAsia" w:hAnsiTheme="majorHAnsi" w:cstheme="majorBidi"/>
    </w:rPr>
  </w:style>
  <w:style w:type="paragraph" w:styleId="affb">
    <w:name w:val="header"/>
    <w:basedOn w:val="a3"/>
    <w:link w:val="affc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d">
    <w:name w:val="Signature"/>
    <w:basedOn w:val="a3"/>
    <w:link w:val="affe"/>
    <w:uiPriority w:val="99"/>
    <w:semiHidden/>
    <w:unhideWhenUsed/>
    <w:qFormat/>
    <w:pPr>
      <w:widowControl w:val="0"/>
      <w:ind w:leftChars="2100" w:left="100"/>
    </w:pPr>
    <w:rPr>
      <w:rFonts w:ascii="Arial" w:hAnsi="Arial" w:cstheme="minorBidi"/>
    </w:rPr>
  </w:style>
  <w:style w:type="paragraph" w:styleId="TOC1">
    <w:name w:val="toc 1"/>
    <w:basedOn w:val="a3"/>
    <w:next w:val="a3"/>
    <w:uiPriority w:val="39"/>
    <w:unhideWhenUsed/>
    <w:qFormat/>
    <w:pPr>
      <w:spacing w:line="400" w:lineRule="exact"/>
    </w:pPr>
    <w:rPr>
      <w:rFonts w:eastAsia="黑体" w:cs="Times New Roman"/>
      <w:b/>
      <w:kern w:val="0"/>
      <w:sz w:val="24"/>
    </w:rPr>
  </w:style>
  <w:style w:type="paragraph" w:styleId="45">
    <w:name w:val="List Continue 4"/>
    <w:basedOn w:val="a3"/>
    <w:uiPriority w:val="99"/>
    <w:semiHidden/>
    <w:unhideWhenUsed/>
    <w:qFormat/>
    <w:pPr>
      <w:widowControl w:val="0"/>
      <w:spacing w:after="120"/>
      <w:ind w:leftChars="800" w:left="1680"/>
      <w:contextualSpacing/>
    </w:pPr>
    <w:rPr>
      <w:rFonts w:ascii="Arial" w:hAnsi="Arial" w:cstheme="minorBidi"/>
    </w:rPr>
  </w:style>
  <w:style w:type="paragraph" w:styleId="TOC4">
    <w:name w:val="toc 4"/>
    <w:basedOn w:val="a3"/>
    <w:next w:val="a3"/>
    <w:uiPriority w:val="39"/>
    <w:unhideWhenUsed/>
    <w:qFormat/>
    <w:pPr>
      <w:ind w:leftChars="400" w:left="400"/>
    </w:pPr>
    <w:rPr>
      <w:sz w:val="24"/>
    </w:rPr>
  </w:style>
  <w:style w:type="paragraph" w:styleId="afff">
    <w:name w:val="index heading"/>
    <w:basedOn w:val="a3"/>
    <w:next w:val="12"/>
    <w:uiPriority w:val="99"/>
    <w:semiHidden/>
    <w:unhideWhenUsed/>
    <w:qFormat/>
    <w:pPr>
      <w:widowControl w:val="0"/>
    </w:pPr>
    <w:rPr>
      <w:rFonts w:asciiTheme="majorHAnsi" w:eastAsiaTheme="majorEastAsia" w:hAnsiTheme="majorHAnsi" w:cstheme="majorBidi"/>
      <w:b/>
      <w:bCs/>
    </w:rPr>
  </w:style>
  <w:style w:type="paragraph" w:styleId="12">
    <w:name w:val="index 1"/>
    <w:basedOn w:val="a3"/>
    <w:next w:val="a3"/>
    <w:uiPriority w:val="99"/>
    <w:semiHidden/>
    <w:unhideWhenUsed/>
    <w:qFormat/>
    <w:pPr>
      <w:widowControl w:val="0"/>
      <w:ind w:firstLine="0"/>
    </w:pPr>
    <w:rPr>
      <w:rFonts w:ascii="Arial" w:hAnsi="Arial" w:cstheme="minorBidi"/>
    </w:rPr>
  </w:style>
  <w:style w:type="paragraph" w:styleId="afff0">
    <w:name w:val="Subtitle"/>
    <w:basedOn w:val="a3"/>
    <w:next w:val="a3"/>
    <w:link w:val="afff1"/>
    <w:uiPriority w:val="11"/>
    <w:qFormat/>
    <w:pPr>
      <w:widowControl w:val="0"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5">
    <w:name w:val="List Number 5"/>
    <w:basedOn w:val="a3"/>
    <w:uiPriority w:val="99"/>
    <w:semiHidden/>
    <w:unhideWhenUsed/>
    <w:qFormat/>
    <w:pPr>
      <w:widowControl w:val="0"/>
      <w:numPr>
        <w:numId w:val="10"/>
      </w:numPr>
      <w:contextualSpacing/>
    </w:pPr>
    <w:rPr>
      <w:rFonts w:ascii="Arial" w:hAnsi="Arial" w:cstheme="minorBidi"/>
    </w:rPr>
  </w:style>
  <w:style w:type="paragraph" w:styleId="afff2">
    <w:name w:val="List"/>
    <w:basedOn w:val="a3"/>
    <w:uiPriority w:val="99"/>
    <w:unhideWhenUsed/>
    <w:qFormat/>
    <w:pPr>
      <w:widowControl w:val="0"/>
      <w:ind w:left="200" w:hangingChars="200" w:hanging="200"/>
      <w:contextualSpacing/>
    </w:pPr>
    <w:rPr>
      <w:rFonts w:ascii="Arial" w:hAnsi="Arial" w:cstheme="minorBidi"/>
    </w:rPr>
  </w:style>
  <w:style w:type="paragraph" w:styleId="afff3">
    <w:name w:val="footnote text"/>
    <w:basedOn w:val="a3"/>
    <w:link w:val="afff4"/>
    <w:uiPriority w:val="99"/>
    <w:semiHidden/>
    <w:unhideWhenUsed/>
    <w:qFormat/>
    <w:pPr>
      <w:widowControl w:val="0"/>
      <w:snapToGrid w:val="0"/>
      <w:jc w:val="left"/>
    </w:pPr>
    <w:rPr>
      <w:rFonts w:ascii="Arial" w:hAnsi="Arial" w:cstheme="minorBidi"/>
      <w:sz w:val="18"/>
      <w:szCs w:val="18"/>
    </w:rPr>
  </w:style>
  <w:style w:type="paragraph" w:styleId="TOC6">
    <w:name w:val="toc 6"/>
    <w:basedOn w:val="a3"/>
    <w:next w:val="a3"/>
    <w:uiPriority w:val="39"/>
    <w:unhideWhenUsed/>
    <w:qFormat/>
    <w:pPr>
      <w:widowControl w:val="0"/>
      <w:ind w:leftChars="1000" w:left="2100"/>
    </w:pPr>
    <w:rPr>
      <w:rFonts w:ascii="Arial" w:hAnsi="Arial" w:cstheme="minorBidi"/>
    </w:rPr>
  </w:style>
  <w:style w:type="paragraph" w:styleId="55">
    <w:name w:val="List 5"/>
    <w:basedOn w:val="a3"/>
    <w:uiPriority w:val="99"/>
    <w:semiHidden/>
    <w:unhideWhenUsed/>
    <w:qFormat/>
    <w:pPr>
      <w:widowControl w:val="0"/>
      <w:ind w:leftChars="800" w:left="100" w:hangingChars="200" w:hanging="200"/>
      <w:contextualSpacing/>
    </w:pPr>
    <w:rPr>
      <w:rFonts w:ascii="Arial" w:hAnsi="Arial" w:cstheme="minorBidi"/>
    </w:rPr>
  </w:style>
  <w:style w:type="paragraph" w:styleId="38">
    <w:name w:val="Body Text Indent 3"/>
    <w:basedOn w:val="a3"/>
    <w:link w:val="39"/>
    <w:uiPriority w:val="99"/>
    <w:semiHidden/>
    <w:unhideWhenUsed/>
    <w:qFormat/>
    <w:pPr>
      <w:widowControl w:val="0"/>
      <w:spacing w:after="120"/>
      <w:ind w:leftChars="200" w:left="420"/>
    </w:pPr>
    <w:rPr>
      <w:rFonts w:ascii="Arial" w:hAnsi="Arial" w:cstheme="minorBidi"/>
      <w:sz w:val="16"/>
      <w:szCs w:val="16"/>
    </w:rPr>
  </w:style>
  <w:style w:type="paragraph" w:styleId="71">
    <w:name w:val="index 7"/>
    <w:basedOn w:val="a3"/>
    <w:next w:val="a3"/>
    <w:uiPriority w:val="99"/>
    <w:semiHidden/>
    <w:unhideWhenUsed/>
    <w:qFormat/>
    <w:pPr>
      <w:widowControl w:val="0"/>
      <w:ind w:leftChars="1200" w:left="1200" w:firstLine="0"/>
    </w:pPr>
    <w:rPr>
      <w:rFonts w:ascii="Arial" w:hAnsi="Arial" w:cstheme="minorBidi"/>
    </w:rPr>
  </w:style>
  <w:style w:type="paragraph" w:styleId="91">
    <w:name w:val="index 9"/>
    <w:basedOn w:val="a3"/>
    <w:next w:val="a3"/>
    <w:uiPriority w:val="99"/>
    <w:semiHidden/>
    <w:unhideWhenUsed/>
    <w:qFormat/>
    <w:pPr>
      <w:widowControl w:val="0"/>
      <w:ind w:leftChars="1600" w:left="1600" w:firstLine="0"/>
    </w:pPr>
    <w:rPr>
      <w:rFonts w:ascii="Arial" w:hAnsi="Arial" w:cstheme="minorBidi"/>
    </w:rPr>
  </w:style>
  <w:style w:type="paragraph" w:styleId="afff5">
    <w:name w:val="table of figures"/>
    <w:basedOn w:val="a3"/>
    <w:next w:val="a3"/>
    <w:uiPriority w:val="99"/>
    <w:semiHidden/>
    <w:unhideWhenUsed/>
    <w:qFormat/>
    <w:pPr>
      <w:widowControl w:val="0"/>
      <w:ind w:leftChars="200" w:left="200" w:hangingChars="200" w:hanging="200"/>
    </w:pPr>
    <w:rPr>
      <w:rFonts w:ascii="Arial" w:hAnsi="Arial" w:cstheme="minorBidi"/>
    </w:rPr>
  </w:style>
  <w:style w:type="paragraph" w:styleId="TOC2">
    <w:name w:val="toc 2"/>
    <w:basedOn w:val="a3"/>
    <w:next w:val="a3"/>
    <w:uiPriority w:val="39"/>
    <w:unhideWhenUsed/>
    <w:qFormat/>
    <w:pPr>
      <w:tabs>
        <w:tab w:val="right" w:leader="dot" w:pos="9742"/>
      </w:tabs>
      <w:spacing w:line="400" w:lineRule="exact"/>
      <w:ind w:leftChars="200" w:left="420"/>
    </w:pPr>
    <w:rPr>
      <w:rFonts w:cs="Times New Roman"/>
      <w:b/>
      <w:kern w:val="0"/>
      <w:sz w:val="24"/>
    </w:rPr>
  </w:style>
  <w:style w:type="paragraph" w:styleId="TOC9">
    <w:name w:val="toc 9"/>
    <w:basedOn w:val="a3"/>
    <w:next w:val="a3"/>
    <w:uiPriority w:val="39"/>
    <w:unhideWhenUsed/>
    <w:qFormat/>
    <w:pPr>
      <w:widowControl w:val="0"/>
      <w:ind w:leftChars="1600" w:left="3360"/>
    </w:pPr>
    <w:rPr>
      <w:rFonts w:ascii="Arial" w:hAnsi="Arial" w:cstheme="minorBidi"/>
    </w:rPr>
  </w:style>
  <w:style w:type="paragraph" w:styleId="26">
    <w:name w:val="Body Text 2"/>
    <w:basedOn w:val="a3"/>
    <w:link w:val="27"/>
    <w:uiPriority w:val="99"/>
    <w:semiHidden/>
    <w:unhideWhenUsed/>
    <w:qFormat/>
    <w:pPr>
      <w:widowControl w:val="0"/>
      <w:spacing w:after="120" w:line="480" w:lineRule="auto"/>
    </w:pPr>
    <w:rPr>
      <w:rFonts w:ascii="Arial" w:hAnsi="Arial" w:cstheme="minorBidi"/>
    </w:rPr>
  </w:style>
  <w:style w:type="paragraph" w:styleId="46">
    <w:name w:val="List 4"/>
    <w:basedOn w:val="a3"/>
    <w:uiPriority w:val="99"/>
    <w:semiHidden/>
    <w:unhideWhenUsed/>
    <w:qFormat/>
    <w:pPr>
      <w:widowControl w:val="0"/>
      <w:ind w:leftChars="600" w:left="100" w:hangingChars="200" w:hanging="200"/>
      <w:contextualSpacing/>
    </w:pPr>
    <w:rPr>
      <w:rFonts w:ascii="Arial" w:hAnsi="Arial" w:cstheme="minorBidi"/>
    </w:rPr>
  </w:style>
  <w:style w:type="paragraph" w:styleId="28">
    <w:name w:val="List Continue 2"/>
    <w:basedOn w:val="a3"/>
    <w:uiPriority w:val="99"/>
    <w:semiHidden/>
    <w:unhideWhenUsed/>
    <w:qFormat/>
    <w:pPr>
      <w:widowControl w:val="0"/>
      <w:spacing w:after="120"/>
      <w:ind w:leftChars="400" w:left="840"/>
      <w:contextualSpacing/>
    </w:pPr>
    <w:rPr>
      <w:rFonts w:ascii="Arial" w:hAnsi="Arial" w:cstheme="minorBidi"/>
    </w:rPr>
  </w:style>
  <w:style w:type="paragraph" w:styleId="afff6">
    <w:name w:val="Message Header"/>
    <w:basedOn w:val="a3"/>
    <w:link w:val="afff7"/>
    <w:uiPriority w:val="99"/>
    <w:semiHidden/>
    <w:unhideWhenUsed/>
    <w:qFormat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HTML1">
    <w:name w:val="HTML Preformatted"/>
    <w:basedOn w:val="a3"/>
    <w:link w:val="HTML2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jc w:val="left"/>
    </w:pPr>
    <w:rPr>
      <w:kern w:val="0"/>
      <w:sz w:val="24"/>
      <w:szCs w:val="24"/>
    </w:rPr>
  </w:style>
  <w:style w:type="paragraph" w:styleId="afff8">
    <w:name w:val="Normal (Web)"/>
    <w:basedOn w:val="a3"/>
    <w:uiPriority w:val="99"/>
    <w:unhideWhenUsed/>
    <w:qFormat/>
    <w:pPr>
      <w:adjustRightInd w:val="0"/>
      <w:spacing w:before="100" w:beforeAutospacing="1" w:after="100" w:afterAutospacing="1"/>
      <w:jc w:val="left"/>
    </w:pPr>
    <w:rPr>
      <w:kern w:val="0"/>
      <w:sz w:val="24"/>
      <w:szCs w:val="24"/>
    </w:rPr>
  </w:style>
  <w:style w:type="paragraph" w:styleId="3a">
    <w:name w:val="List Continue 3"/>
    <w:basedOn w:val="a3"/>
    <w:uiPriority w:val="99"/>
    <w:semiHidden/>
    <w:unhideWhenUsed/>
    <w:qFormat/>
    <w:pPr>
      <w:widowControl w:val="0"/>
      <w:spacing w:after="120"/>
      <w:ind w:leftChars="600" w:left="1260"/>
      <w:contextualSpacing/>
    </w:pPr>
    <w:rPr>
      <w:rFonts w:ascii="Arial" w:hAnsi="Arial" w:cstheme="minorBidi"/>
    </w:rPr>
  </w:style>
  <w:style w:type="paragraph" w:styleId="29">
    <w:name w:val="index 2"/>
    <w:basedOn w:val="a3"/>
    <w:next w:val="a3"/>
    <w:uiPriority w:val="99"/>
    <w:semiHidden/>
    <w:unhideWhenUsed/>
    <w:qFormat/>
    <w:pPr>
      <w:widowControl w:val="0"/>
      <w:ind w:leftChars="200" w:left="200" w:firstLine="0"/>
    </w:pPr>
    <w:rPr>
      <w:rFonts w:ascii="Arial" w:hAnsi="Arial" w:cstheme="minorBidi"/>
    </w:rPr>
  </w:style>
  <w:style w:type="paragraph" w:styleId="afff9">
    <w:name w:val="Title"/>
    <w:basedOn w:val="a3"/>
    <w:next w:val="a3"/>
    <w:link w:val="afffa"/>
    <w:uiPriority w:val="10"/>
    <w:qFormat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ffb">
    <w:name w:val="annotation subject"/>
    <w:basedOn w:val="af4"/>
    <w:next w:val="af4"/>
    <w:link w:val="afffc"/>
    <w:uiPriority w:val="99"/>
    <w:semiHidden/>
    <w:unhideWhenUsed/>
    <w:qFormat/>
    <w:rPr>
      <w:b/>
      <w:bCs/>
    </w:rPr>
  </w:style>
  <w:style w:type="paragraph" w:styleId="afffd">
    <w:name w:val="Body Text First Indent"/>
    <w:basedOn w:val="afa"/>
    <w:link w:val="afffe"/>
    <w:uiPriority w:val="99"/>
    <w:semiHidden/>
    <w:unhideWhenUsed/>
    <w:qFormat/>
    <w:pPr>
      <w:widowControl w:val="0"/>
      <w:autoSpaceDE/>
      <w:autoSpaceDN/>
      <w:spacing w:after="120"/>
      <w:ind w:firstLineChars="100" w:firstLine="420"/>
    </w:pPr>
    <w:rPr>
      <w:rFonts w:ascii="Arial" w:hAnsi="Arial" w:cstheme="minorBidi"/>
      <w:kern w:val="2"/>
      <w:szCs w:val="22"/>
      <w:lang w:eastAsia="zh-CN"/>
    </w:rPr>
  </w:style>
  <w:style w:type="paragraph" w:styleId="2a">
    <w:name w:val="Body Text First Indent 2"/>
    <w:basedOn w:val="afc"/>
    <w:link w:val="2b"/>
    <w:uiPriority w:val="99"/>
    <w:semiHidden/>
    <w:unhideWhenUsed/>
    <w:qFormat/>
    <w:pPr>
      <w:ind w:firstLine="420"/>
    </w:pPr>
  </w:style>
  <w:style w:type="table" w:styleId="affff">
    <w:name w:val="Table Grid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0">
    <w:name w:val="Strong"/>
    <w:basedOn w:val="a4"/>
    <w:uiPriority w:val="22"/>
    <w:qFormat/>
    <w:rPr>
      <w:b/>
      <w:bCs/>
    </w:rPr>
  </w:style>
  <w:style w:type="character" w:styleId="affff1">
    <w:name w:val="FollowedHyperlink"/>
    <w:basedOn w:val="a4"/>
    <w:uiPriority w:val="99"/>
    <w:semiHidden/>
    <w:unhideWhenUsed/>
    <w:qFormat/>
    <w:rPr>
      <w:color w:val="954F72" w:themeColor="followedHyperlink"/>
      <w:u w:val="single"/>
    </w:rPr>
  </w:style>
  <w:style w:type="character" w:styleId="HTML3">
    <w:name w:val="HTML Variable"/>
    <w:basedOn w:val="a4"/>
    <w:uiPriority w:val="99"/>
    <w:semiHidden/>
    <w:unhideWhenUsed/>
    <w:qFormat/>
    <w:rPr>
      <w:i/>
      <w:iCs/>
    </w:rPr>
  </w:style>
  <w:style w:type="character" w:styleId="affff2">
    <w:name w:val="Hyperlink"/>
    <w:basedOn w:val="a4"/>
    <w:uiPriority w:val="99"/>
    <w:unhideWhenUsed/>
    <w:qFormat/>
    <w:rPr>
      <w:color w:val="0563C1" w:themeColor="hyperlink"/>
      <w:u w:val="single"/>
    </w:rPr>
  </w:style>
  <w:style w:type="character" w:styleId="HTML4">
    <w:name w:val="HTML Code"/>
    <w:basedOn w:val="a4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fff3">
    <w:name w:val="annotation reference"/>
    <w:basedOn w:val="a4"/>
    <w:uiPriority w:val="99"/>
    <w:semiHidden/>
    <w:unhideWhenUsed/>
    <w:qFormat/>
    <w:rPr>
      <w:sz w:val="21"/>
      <w:szCs w:val="21"/>
    </w:rPr>
  </w:style>
  <w:style w:type="character" w:styleId="HTML5">
    <w:name w:val="HTML Cite"/>
    <w:basedOn w:val="a4"/>
    <w:uiPriority w:val="99"/>
    <w:semiHidden/>
    <w:unhideWhenUsed/>
    <w:qFormat/>
    <w:rPr>
      <w:i/>
      <w:iCs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ffc">
    <w:name w:val="页眉 字符"/>
    <w:basedOn w:val="a4"/>
    <w:link w:val="affb"/>
    <w:uiPriority w:val="99"/>
    <w:qFormat/>
    <w:rPr>
      <w:sz w:val="18"/>
      <w:szCs w:val="18"/>
    </w:rPr>
  </w:style>
  <w:style w:type="character" w:customStyle="1" w:styleId="aff9">
    <w:name w:val="页脚 字符"/>
    <w:basedOn w:val="a4"/>
    <w:link w:val="aff8"/>
    <w:uiPriority w:val="99"/>
    <w:qFormat/>
    <w:rPr>
      <w:sz w:val="18"/>
      <w:szCs w:val="18"/>
    </w:rPr>
  </w:style>
  <w:style w:type="character" w:customStyle="1" w:styleId="11">
    <w:name w:val="标题 1 字符"/>
    <w:basedOn w:val="a4"/>
    <w:link w:val="10"/>
    <w:uiPriority w:val="9"/>
    <w:qFormat/>
    <w:rPr>
      <w:rFonts w:eastAsia="汉仪细中圆简"/>
      <w:b/>
      <w:bCs/>
      <w:kern w:val="44"/>
      <w:sz w:val="32"/>
      <w:szCs w:val="44"/>
    </w:rPr>
  </w:style>
  <w:style w:type="paragraph" w:styleId="affff4">
    <w:name w:val="List Paragraph"/>
    <w:basedOn w:val="a3"/>
    <w:link w:val="affff5"/>
    <w:uiPriority w:val="1"/>
    <w:qFormat/>
    <w:pPr>
      <w:ind w:firstLine="420"/>
    </w:pPr>
  </w:style>
  <w:style w:type="character" w:customStyle="1" w:styleId="22">
    <w:name w:val="标题 2 字符"/>
    <w:basedOn w:val="a4"/>
    <w:link w:val="21"/>
    <w:qFormat/>
    <w:rPr>
      <w:rFonts w:ascii="Times New Roman" w:eastAsia="方正细黑一简体" w:hAnsi="Times New Roman" w:cstheme="majorBidi"/>
      <w:b/>
      <w:bCs/>
      <w:sz w:val="32"/>
      <w:szCs w:val="32"/>
    </w:rPr>
  </w:style>
  <w:style w:type="character" w:customStyle="1" w:styleId="afb">
    <w:name w:val="正文文本 字符"/>
    <w:basedOn w:val="a4"/>
    <w:link w:val="afa"/>
    <w:uiPriority w:val="99"/>
    <w:qFormat/>
    <w:rPr>
      <w:rFonts w:ascii="宋体" w:eastAsia="宋体" w:hAnsi="宋体" w:cs="宋体"/>
      <w:kern w:val="0"/>
      <w:szCs w:val="21"/>
      <w:lang w:eastAsia="en-US"/>
    </w:rPr>
  </w:style>
  <w:style w:type="character" w:styleId="affff6">
    <w:name w:val="Placeholder Text"/>
    <w:basedOn w:val="a4"/>
    <w:uiPriority w:val="99"/>
    <w:semiHidden/>
    <w:qFormat/>
    <w:rPr>
      <w:color w:val="808080"/>
    </w:rPr>
  </w:style>
  <w:style w:type="character" w:customStyle="1" w:styleId="43">
    <w:name w:val="标题 4 字符"/>
    <w:basedOn w:val="a4"/>
    <w:link w:val="42"/>
    <w:uiPriority w:val="9"/>
    <w:qFormat/>
    <w:rPr>
      <w:rFonts w:ascii="Times New Roman" w:eastAsia="黑体" w:hAnsi="Times New Roman" w:cstheme="majorBidi"/>
      <w:b/>
      <w:bCs/>
      <w:sz w:val="24"/>
      <w:szCs w:val="28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uiPriority w:val="1"/>
    <w:qFormat/>
    <w:pPr>
      <w:autoSpaceDE w:val="0"/>
      <w:autoSpaceDN w:val="0"/>
      <w:spacing w:before="33"/>
      <w:jc w:val="center"/>
    </w:pPr>
    <w:rPr>
      <w:kern w:val="0"/>
      <w:sz w:val="22"/>
      <w:lang w:eastAsia="en-US"/>
    </w:rPr>
  </w:style>
  <w:style w:type="paragraph" w:customStyle="1" w:styleId="TOC10">
    <w:name w:val="TOC 标题1"/>
    <w:basedOn w:val="10"/>
    <w:next w:val="a3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customStyle="1" w:styleId="aff7">
    <w:name w:val="批注框文本 字符"/>
    <w:basedOn w:val="a4"/>
    <w:link w:val="aff6"/>
    <w:uiPriority w:val="99"/>
    <w:semiHidden/>
    <w:qFormat/>
    <w:rPr>
      <w:sz w:val="18"/>
      <w:szCs w:val="18"/>
    </w:rPr>
  </w:style>
  <w:style w:type="table" w:customStyle="1" w:styleId="2c">
    <w:name w:val="网格型2"/>
    <w:basedOn w:val="a5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qFormat/>
    <w:pPr>
      <w:spacing w:after="160" w:line="259" w:lineRule="auto"/>
      <w:ind w:firstLine="420"/>
    </w:pPr>
    <w:rPr>
      <w:rFonts w:ascii="宋体" w:eastAsia="宋体" w:hAnsi="宋体" w:cs="Calibri"/>
      <w:color w:val="000000"/>
      <w:kern w:val="3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5">
    <w:name w:val="批注文字 字符"/>
    <w:basedOn w:val="a4"/>
    <w:link w:val="af4"/>
    <w:uiPriority w:val="99"/>
    <w:semiHidden/>
    <w:qFormat/>
    <w:rPr>
      <w:rFonts w:eastAsia="宋体"/>
    </w:rPr>
  </w:style>
  <w:style w:type="character" w:customStyle="1" w:styleId="afffc">
    <w:name w:val="批注主题 字符"/>
    <w:basedOn w:val="af5"/>
    <w:link w:val="afffb"/>
    <w:uiPriority w:val="99"/>
    <w:semiHidden/>
    <w:qFormat/>
    <w:rPr>
      <w:rFonts w:eastAsia="宋体"/>
      <w:b/>
      <w:bCs/>
    </w:rPr>
  </w:style>
  <w:style w:type="character" w:customStyle="1" w:styleId="13">
    <w:name w:val="未处理的提及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ff3">
    <w:name w:val="日期 字符"/>
    <w:basedOn w:val="a4"/>
    <w:link w:val="aff2"/>
    <w:uiPriority w:val="99"/>
    <w:semiHidden/>
    <w:qFormat/>
    <w:rPr>
      <w:rFonts w:ascii="宋体" w:eastAsia="宋体" w:hAnsi="宋体" w:cs="宋体"/>
    </w:rPr>
  </w:style>
  <w:style w:type="paragraph" w:customStyle="1" w:styleId="affff7">
    <w:name w:val="三级标题样式"/>
    <w:basedOn w:val="afa"/>
    <w:link w:val="affff8"/>
    <w:qFormat/>
    <w:pPr>
      <w:adjustRightInd w:val="0"/>
      <w:spacing w:beforeLines="50" w:before="156" w:afterLines="50" w:after="156"/>
      <w:ind w:left="420" w:firstLine="562"/>
      <w:jc w:val="left"/>
      <w:outlineLvl w:val="3"/>
    </w:pPr>
    <w:rPr>
      <w:rFonts w:hAnsi="Times New Roman"/>
      <w:b/>
      <w:sz w:val="28"/>
      <w:szCs w:val="24"/>
      <w:shd w:val="clear" w:color="auto" w:fill="FFFFFF"/>
    </w:rPr>
  </w:style>
  <w:style w:type="character" w:customStyle="1" w:styleId="affff8">
    <w:name w:val="三级标题样式 字符"/>
    <w:basedOn w:val="afb"/>
    <w:link w:val="affff7"/>
    <w:qFormat/>
    <w:rPr>
      <w:rFonts w:ascii="宋体" w:eastAsia="宋体" w:hAnsi="Times New Roman" w:cs="宋体"/>
      <w:b/>
      <w:kern w:val="0"/>
      <w:sz w:val="28"/>
      <w:szCs w:val="24"/>
      <w:lang w:eastAsia="en-US"/>
    </w:rPr>
  </w:style>
  <w:style w:type="character" w:customStyle="1" w:styleId="sc0">
    <w:name w:val="sc0"/>
    <w:basedOn w:val="a4"/>
    <w:qFormat/>
    <w:rPr>
      <w:rFonts w:ascii="Consolas" w:hAnsi="Consolas" w:hint="default"/>
      <w:color w:val="E0E2E4"/>
      <w:sz w:val="20"/>
      <w:szCs w:val="20"/>
    </w:rPr>
  </w:style>
  <w:style w:type="paragraph" w:customStyle="1" w:styleId="affff9">
    <w:name w:val="四级标题样式"/>
    <w:basedOn w:val="42"/>
    <w:link w:val="affffa"/>
    <w:qFormat/>
    <w:pPr>
      <w:widowControl w:val="0"/>
      <w:adjustRightInd w:val="0"/>
      <w:spacing w:before="120" w:after="120" w:line="240" w:lineRule="auto"/>
      <w:jc w:val="left"/>
    </w:pPr>
  </w:style>
  <w:style w:type="character" w:customStyle="1" w:styleId="affffa">
    <w:name w:val="四级标题样式 字符"/>
    <w:basedOn w:val="43"/>
    <w:link w:val="affff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2">
    <w:name w:val="标题 5 字符"/>
    <w:aliases w:val="五级标题 字符"/>
    <w:basedOn w:val="a4"/>
    <w:link w:val="51"/>
    <w:qFormat/>
    <w:rPr>
      <w:rFonts w:ascii="宋体" w:eastAsia="宋体" w:hAnsi="宋体" w:cs="宋体"/>
      <w:b/>
      <w:bCs/>
      <w:szCs w:val="28"/>
    </w:rPr>
  </w:style>
  <w:style w:type="character" w:customStyle="1" w:styleId="affff5">
    <w:name w:val="列表段落 字符"/>
    <w:basedOn w:val="a4"/>
    <w:link w:val="affff4"/>
    <w:uiPriority w:val="1"/>
    <w:qFormat/>
    <w:rPr>
      <w:rFonts w:ascii="宋体" w:eastAsia="宋体" w:hAnsi="宋体" w:cs="宋体"/>
    </w:rPr>
  </w:style>
  <w:style w:type="character" w:customStyle="1" w:styleId="33">
    <w:name w:val="标题 3 字符"/>
    <w:basedOn w:val="a4"/>
    <w:link w:val="32"/>
    <w:qFormat/>
    <w:rPr>
      <w:rFonts w:ascii="Times New Roman" w:eastAsia="黑体" w:hAnsi="Times New Roman" w:cs="Times New Roman"/>
      <w:bCs/>
      <w:kern w:val="21"/>
      <w:sz w:val="28"/>
      <w:szCs w:val="32"/>
    </w:rPr>
  </w:style>
  <w:style w:type="character" w:customStyle="1" w:styleId="60">
    <w:name w:val="标题 6 字符"/>
    <w:basedOn w:val="a4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4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4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220">
    <w:name w:val="样式 标题 2节题 + 首行缩进:  2 字符"/>
    <w:basedOn w:val="21"/>
    <w:qFormat/>
    <w:pPr>
      <w:keepLines w:val="0"/>
      <w:widowControl w:val="0"/>
      <w:adjustRightInd w:val="0"/>
      <w:spacing w:before="360" w:after="360" w:line="240" w:lineRule="auto"/>
    </w:pPr>
    <w:rPr>
      <w:rFonts w:ascii="宋体" w:eastAsia="楷体_GB2312" w:hAnsi="宋体" w:cs="Times New Roman"/>
      <w:b w:val="0"/>
      <w:bCs w:val="0"/>
      <w:kern w:val="40"/>
      <w:szCs w:val="20"/>
    </w:rPr>
  </w:style>
  <w:style w:type="character" w:customStyle="1" w:styleId="HTML2">
    <w:name w:val="HTML 预设格式 字符"/>
    <w:basedOn w:val="a4"/>
    <w:link w:val="HTML1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4"/>
    <w:qFormat/>
    <w:rPr>
      <w:rFonts w:ascii="HelveticaLTStd-Roman" w:hAnsi="HelveticaLTStd-Roman" w:hint="default"/>
      <w:color w:val="000000"/>
      <w:sz w:val="18"/>
      <w:szCs w:val="18"/>
    </w:rPr>
  </w:style>
  <w:style w:type="paragraph" w:customStyle="1" w:styleId="14">
    <w:name w:val="样式1"/>
    <w:basedOn w:val="afa"/>
    <w:link w:val="15"/>
    <w:qFormat/>
    <w:pPr>
      <w:adjustRightInd w:val="0"/>
      <w:spacing w:beforeLines="50" w:before="50" w:afterLines="50" w:after="50"/>
      <w:jc w:val="left"/>
      <w:outlineLvl w:val="2"/>
    </w:pPr>
    <w:rPr>
      <w:rFonts w:hAnsi="Times New Roman"/>
      <w:b/>
      <w:sz w:val="24"/>
      <w:szCs w:val="24"/>
    </w:rPr>
  </w:style>
  <w:style w:type="paragraph" w:customStyle="1" w:styleId="affffb">
    <w:name w:val="二级标题"/>
    <w:basedOn w:val="affff4"/>
    <w:link w:val="affffc"/>
    <w:qFormat/>
    <w:pPr>
      <w:adjustRightInd w:val="0"/>
      <w:spacing w:beforeLines="50" w:before="156" w:afterLines="50" w:after="156"/>
      <w:ind w:firstLineChars="0" w:firstLine="0"/>
      <w:jc w:val="left"/>
      <w:outlineLvl w:val="1"/>
    </w:pPr>
    <w:rPr>
      <w:b/>
      <w:sz w:val="32"/>
      <w:szCs w:val="32"/>
    </w:rPr>
  </w:style>
  <w:style w:type="character" w:customStyle="1" w:styleId="15">
    <w:name w:val="样式1 字符"/>
    <w:basedOn w:val="afb"/>
    <w:link w:val="14"/>
    <w:qFormat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1">
    <w:name w:val="1正文文本"/>
    <w:basedOn w:val="21"/>
    <w:link w:val="16"/>
    <w:qFormat/>
    <w:pPr>
      <w:keepNext w:val="0"/>
      <w:keepLines w:val="0"/>
      <w:widowControl w:val="0"/>
      <w:numPr>
        <w:ilvl w:val="2"/>
        <w:numId w:val="11"/>
      </w:numPr>
      <w:adjustRightInd w:val="0"/>
      <w:spacing w:beforeLines="50" w:before="156" w:afterLines="50" w:after="156" w:line="240" w:lineRule="auto"/>
      <w:jc w:val="left"/>
      <w:outlineLvl w:val="2"/>
    </w:pPr>
    <w:rPr>
      <w:rFonts w:ascii="宋体" w:eastAsia="Adobe 黑体 Std R" w:hAnsi="宋体" w:cs="Arial"/>
      <w:b w:val="0"/>
      <w:color w:val="000000"/>
      <w:kern w:val="36"/>
      <w:sz w:val="24"/>
      <w:szCs w:val="21"/>
    </w:rPr>
  </w:style>
  <w:style w:type="paragraph" w:customStyle="1" w:styleId="affffd">
    <w:name w:val="程序代码"/>
    <w:basedOn w:val="21"/>
    <w:link w:val="affffe"/>
    <w:qFormat/>
    <w:pPr>
      <w:keepNext w:val="0"/>
      <w:keepLines w:val="0"/>
      <w:widowControl w:val="0"/>
      <w:shd w:val="solid" w:color="D2D2D2" w:fill="D2D2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pacing w:line="240" w:lineRule="auto"/>
      <w:jc w:val="left"/>
      <w:outlineLvl w:val="9"/>
    </w:pPr>
    <w:rPr>
      <w:rFonts w:ascii="Arial" w:eastAsia="宋体" w:hAnsi="Arial" w:cs="Arial"/>
      <w:b w:val="0"/>
      <w:kern w:val="40"/>
      <w:sz w:val="18"/>
      <w:szCs w:val="24"/>
    </w:rPr>
  </w:style>
  <w:style w:type="character" w:customStyle="1" w:styleId="affffc">
    <w:name w:val="二级标题 字符"/>
    <w:basedOn w:val="affff5"/>
    <w:link w:val="affffb"/>
    <w:qFormat/>
    <w:rPr>
      <w:rFonts w:ascii="宋体" w:eastAsia="宋体" w:hAnsi="宋体" w:cs="宋体"/>
      <w:b/>
      <w:sz w:val="32"/>
      <w:szCs w:val="32"/>
    </w:rPr>
  </w:style>
  <w:style w:type="paragraph" w:customStyle="1" w:styleId="afffff">
    <w:name w:val="终端颜色"/>
    <w:basedOn w:val="a3"/>
    <w:link w:val="afffff0"/>
    <w:qFormat/>
    <w:pPr>
      <w:widowControl w:val="0"/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ind w:left="91"/>
      <w:jc w:val="left"/>
    </w:pPr>
    <w:rPr>
      <w:rFonts w:ascii="Arial" w:hAnsi="Arial" w:cs="Arial"/>
      <w:color w:val="FFFFFF" w:themeColor="background1"/>
      <w:kern w:val="40"/>
      <w:sz w:val="18"/>
      <w:szCs w:val="13"/>
    </w:rPr>
  </w:style>
  <w:style w:type="character" w:customStyle="1" w:styleId="afffff0">
    <w:name w:val="终端颜色 字符"/>
    <w:basedOn w:val="a4"/>
    <w:link w:val="afffff"/>
    <w:qFormat/>
    <w:rPr>
      <w:rFonts w:ascii="Arial" w:eastAsia="宋体" w:hAnsi="Arial" w:cs="Arial"/>
      <w:color w:val="FFFFFF" w:themeColor="background1"/>
      <w:kern w:val="40"/>
      <w:sz w:val="18"/>
      <w:szCs w:val="13"/>
      <w:shd w:val="solid" w:color="404040" w:fill="E7E6E6" w:themeFill="background2"/>
    </w:rPr>
  </w:style>
  <w:style w:type="table" w:customStyle="1" w:styleId="17">
    <w:name w:val="网格型1"/>
    <w:basedOn w:val="a5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e">
    <w:name w:val="程序代码 字符"/>
    <w:basedOn w:val="22"/>
    <w:link w:val="affffd"/>
    <w:qFormat/>
    <w:rPr>
      <w:rFonts w:ascii="Arial" w:eastAsia="宋体" w:hAnsi="Arial" w:cs="Arial"/>
      <w:b w:val="0"/>
      <w:bCs/>
      <w:kern w:val="40"/>
      <w:sz w:val="18"/>
      <w:szCs w:val="24"/>
      <w:shd w:val="solid" w:color="D2D2D2" w:fill="D2D2D2"/>
    </w:rPr>
  </w:style>
  <w:style w:type="character" w:customStyle="1" w:styleId="variable">
    <w:name w:val="variable"/>
    <w:basedOn w:val="a4"/>
    <w:qFormat/>
  </w:style>
  <w:style w:type="character" w:customStyle="1" w:styleId="se">
    <w:name w:val="se"/>
    <w:basedOn w:val="a4"/>
    <w:qFormat/>
  </w:style>
  <w:style w:type="paragraph" w:customStyle="1" w:styleId="a1">
    <w:name w:val="五级标题样式"/>
    <w:basedOn w:val="51"/>
    <w:link w:val="afffff1"/>
    <w:qFormat/>
    <w:pPr>
      <w:widowControl w:val="0"/>
      <w:numPr>
        <w:ilvl w:val="4"/>
        <w:numId w:val="12"/>
      </w:numPr>
      <w:snapToGrid w:val="0"/>
      <w:spacing w:before="120" w:after="120" w:line="240" w:lineRule="auto"/>
      <w:ind w:left="0" w:firstLine="0"/>
    </w:pPr>
    <w:rPr>
      <w:rFonts w:ascii="Arial" w:hAnsi="Arial" w:cstheme="minorBidi"/>
    </w:rPr>
  </w:style>
  <w:style w:type="character" w:customStyle="1" w:styleId="afffff1">
    <w:name w:val="五级标题样式 字符"/>
    <w:basedOn w:val="a4"/>
    <w:link w:val="a1"/>
    <w:qFormat/>
    <w:rPr>
      <w:rFonts w:ascii="Arial" w:eastAsia="宋体" w:hAnsi="Arial"/>
      <w:b/>
      <w:bCs/>
      <w:kern w:val="2"/>
      <w:sz w:val="21"/>
      <w:szCs w:val="28"/>
    </w:rPr>
  </w:style>
  <w:style w:type="character" w:customStyle="1" w:styleId="ab">
    <w:name w:val="注释标题 字符"/>
    <w:basedOn w:val="a4"/>
    <w:link w:val="aa"/>
    <w:uiPriority w:val="99"/>
    <w:semiHidden/>
    <w:qFormat/>
    <w:rPr>
      <w:rFonts w:ascii="Arial" w:eastAsia="宋体" w:hAnsi="Arial"/>
    </w:rPr>
  </w:style>
  <w:style w:type="paragraph" w:customStyle="1" w:styleId="18">
    <w:name w:val="修订1"/>
    <w:hidden/>
    <w:uiPriority w:val="99"/>
    <w:semiHidden/>
    <w:qFormat/>
    <w:rPr>
      <w:rFonts w:ascii="Times New Roman" w:eastAsia="宋体" w:hAnsi="Times New Roman"/>
      <w:kern w:val="2"/>
      <w:sz w:val="21"/>
      <w:szCs w:val="22"/>
    </w:rPr>
  </w:style>
  <w:style w:type="character" w:customStyle="1" w:styleId="16">
    <w:name w:val="1正文文本 字符"/>
    <w:basedOn w:val="22"/>
    <w:link w:val="1"/>
    <w:qFormat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fontstyle21">
    <w:name w:val="fontstyle21"/>
    <w:basedOn w:val="a4"/>
    <w:qFormat/>
    <w:rPr>
      <w:rFonts w:ascii="ArialMT" w:hAnsi="ArialMT" w:hint="default"/>
      <w:color w:val="000000"/>
      <w:sz w:val="22"/>
      <w:szCs w:val="22"/>
    </w:rPr>
  </w:style>
  <w:style w:type="character" w:customStyle="1" w:styleId="fontstyle11">
    <w:name w:val="fontstyle11"/>
    <w:basedOn w:val="a4"/>
    <w:qFormat/>
    <w:rPr>
      <w:rFonts w:ascii="宋体" w:eastAsia="宋体" w:hAnsi="宋体" w:hint="eastAsia"/>
      <w:color w:val="000000"/>
      <w:sz w:val="22"/>
      <w:szCs w:val="22"/>
    </w:rPr>
  </w:style>
  <w:style w:type="table" w:customStyle="1" w:styleId="310">
    <w:name w:val="无格式表格 31"/>
    <w:basedOn w:val="a5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0">
    <w:name w:val="无格式表格 41"/>
    <w:basedOn w:val="a5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11">
    <w:name w:val="网格表 1 浅色 - 着色 11"/>
    <w:basedOn w:val="a5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网格型浅色1"/>
    <w:basedOn w:val="a5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f2">
    <w:name w:val="程序代码样式"/>
    <w:basedOn w:val="21"/>
    <w:link w:val="afffff3"/>
    <w:qFormat/>
    <w:pPr>
      <w:keepNext w:val="0"/>
      <w:keepLines w:val="0"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2D0922" w:fill="E7E6E6" w:themeFill="background2"/>
      <w:tabs>
        <w:tab w:val="left" w:pos="780"/>
        <w:tab w:val="left" w:pos="1140"/>
        <w:tab w:val="left" w:pos="1500"/>
        <w:tab w:val="left" w:pos="2220"/>
        <w:tab w:val="left" w:pos="3030"/>
      </w:tabs>
      <w:autoSpaceDE w:val="0"/>
      <w:autoSpaceDN w:val="0"/>
      <w:adjustRightInd w:val="0"/>
      <w:snapToGrid w:val="0"/>
      <w:spacing w:line="240" w:lineRule="auto"/>
      <w:ind w:left="91"/>
      <w:jc w:val="left"/>
      <w:outlineLvl w:val="9"/>
    </w:pPr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</w:rPr>
  </w:style>
  <w:style w:type="character" w:customStyle="1" w:styleId="afffff3">
    <w:name w:val="程序代码样式 字符"/>
    <w:basedOn w:val="22"/>
    <w:link w:val="afffff2"/>
    <w:qFormat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2D0922" w:fill="E7E6E6" w:themeFill="background2"/>
    </w:rPr>
  </w:style>
  <w:style w:type="paragraph" w:customStyle="1" w:styleId="3b">
    <w:name w:val="标题3"/>
    <w:basedOn w:val="afa"/>
    <w:link w:val="3c"/>
    <w:qFormat/>
    <w:pPr>
      <w:spacing w:beforeLines="50" w:before="156" w:afterLines="50" w:after="156"/>
      <w:ind w:left="1418" w:firstLineChars="0" w:hanging="567"/>
      <w:jc w:val="left"/>
      <w:outlineLvl w:val="2"/>
    </w:pPr>
    <w:rPr>
      <w:rFonts w:hAnsi="Times New Roman"/>
      <w:b/>
      <w:sz w:val="24"/>
      <w:szCs w:val="24"/>
    </w:rPr>
  </w:style>
  <w:style w:type="character" w:customStyle="1" w:styleId="3c">
    <w:name w:val="标题3 字符"/>
    <w:basedOn w:val="afb"/>
    <w:link w:val="3b"/>
    <w:qFormat/>
    <w:rPr>
      <w:rFonts w:ascii="宋体" w:eastAsia="宋体" w:hAnsi="Times New Roman" w:cs="宋体"/>
      <w:b/>
      <w:kern w:val="0"/>
      <w:sz w:val="24"/>
      <w:szCs w:val="24"/>
      <w:lang w:eastAsia="en-US"/>
    </w:rPr>
  </w:style>
  <w:style w:type="paragraph" w:customStyle="1" w:styleId="31">
    <w:name w:val="样式3"/>
    <w:basedOn w:val="1"/>
    <w:link w:val="3d"/>
    <w:qFormat/>
    <w:pPr>
      <w:numPr>
        <w:numId w:val="13"/>
      </w:numPr>
      <w:adjustRightInd/>
      <w:ind w:firstLine="0"/>
    </w:pPr>
  </w:style>
  <w:style w:type="character" w:customStyle="1" w:styleId="3d">
    <w:name w:val="样式3 字符"/>
    <w:basedOn w:val="16"/>
    <w:link w:val="31"/>
    <w:qFormat/>
    <w:rPr>
      <w:rFonts w:ascii="宋体" w:eastAsia="Adobe 黑体 Std R" w:hAnsi="宋体" w:cs="Arial"/>
      <w:b w:val="0"/>
      <w:bCs/>
      <w:color w:val="000000"/>
      <w:kern w:val="36"/>
      <w:sz w:val="24"/>
      <w:szCs w:val="21"/>
    </w:rPr>
  </w:style>
  <w:style w:type="character" w:customStyle="1" w:styleId="110">
    <w:name w:val="未处理的提及11"/>
    <w:basedOn w:val="a4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TML0">
    <w:name w:val="HTML 地址 字符"/>
    <w:basedOn w:val="a4"/>
    <w:link w:val="HTML"/>
    <w:uiPriority w:val="99"/>
    <w:semiHidden/>
    <w:qFormat/>
    <w:rPr>
      <w:rFonts w:ascii="Arial" w:eastAsia="宋体" w:hAnsi="Arial"/>
      <w:i/>
      <w:iCs/>
    </w:rPr>
  </w:style>
  <w:style w:type="character" w:customStyle="1" w:styleId="afffa">
    <w:name w:val="标题 字符"/>
    <w:basedOn w:val="a4"/>
    <w:link w:val="afff9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称呼 字符"/>
    <w:basedOn w:val="a4"/>
    <w:link w:val="af6"/>
    <w:uiPriority w:val="99"/>
    <w:semiHidden/>
    <w:qFormat/>
    <w:rPr>
      <w:rFonts w:ascii="Arial" w:eastAsia="宋体" w:hAnsi="Arial"/>
    </w:rPr>
  </w:style>
  <w:style w:type="character" w:customStyle="1" w:styleId="aff1">
    <w:name w:val="纯文本 字符"/>
    <w:basedOn w:val="a4"/>
    <w:link w:val="aff0"/>
    <w:uiPriority w:val="99"/>
    <w:semiHidden/>
    <w:qFormat/>
    <w:rPr>
      <w:rFonts w:asciiTheme="minorEastAsia" w:hAnsi="Courier New" w:cs="Courier New"/>
    </w:rPr>
  </w:style>
  <w:style w:type="character" w:customStyle="1" w:styleId="ad">
    <w:name w:val="电子邮件签名 字符"/>
    <w:basedOn w:val="a4"/>
    <w:link w:val="ac"/>
    <w:uiPriority w:val="99"/>
    <w:semiHidden/>
    <w:qFormat/>
    <w:rPr>
      <w:rFonts w:ascii="Arial" w:eastAsia="宋体" w:hAnsi="Arial"/>
    </w:rPr>
  </w:style>
  <w:style w:type="character" w:customStyle="1" w:styleId="afff1">
    <w:name w:val="副标题 字符"/>
    <w:basedOn w:val="a4"/>
    <w:link w:val="afff0"/>
    <w:uiPriority w:val="11"/>
    <w:qFormat/>
    <w:rPr>
      <w:b/>
      <w:bCs/>
      <w:kern w:val="28"/>
      <w:sz w:val="32"/>
      <w:szCs w:val="32"/>
    </w:rPr>
  </w:style>
  <w:style w:type="character" w:customStyle="1" w:styleId="a8">
    <w:name w:val="宏文本 字符"/>
    <w:basedOn w:val="a4"/>
    <w:link w:val="a7"/>
    <w:uiPriority w:val="99"/>
    <w:semiHidden/>
    <w:qFormat/>
    <w:rPr>
      <w:rFonts w:ascii="Courier New" w:eastAsia="宋体" w:hAnsi="Courier New" w:cs="Courier New"/>
      <w:sz w:val="24"/>
      <w:szCs w:val="24"/>
    </w:rPr>
  </w:style>
  <w:style w:type="character" w:customStyle="1" w:styleId="afff4">
    <w:name w:val="脚注文本 字符"/>
    <w:basedOn w:val="a4"/>
    <w:link w:val="afff3"/>
    <w:uiPriority w:val="99"/>
    <w:semiHidden/>
    <w:qFormat/>
    <w:rPr>
      <w:rFonts w:ascii="Arial" w:eastAsia="宋体" w:hAnsi="Arial"/>
      <w:sz w:val="18"/>
      <w:szCs w:val="18"/>
    </w:rPr>
  </w:style>
  <w:style w:type="character" w:customStyle="1" w:styleId="af9">
    <w:name w:val="结束语 字符"/>
    <w:basedOn w:val="a4"/>
    <w:link w:val="af8"/>
    <w:uiPriority w:val="99"/>
    <w:semiHidden/>
    <w:qFormat/>
    <w:rPr>
      <w:rFonts w:ascii="Arial" w:eastAsia="宋体" w:hAnsi="Arial"/>
    </w:rPr>
  </w:style>
  <w:style w:type="paragraph" w:styleId="afffff4">
    <w:name w:val="Intense Quote"/>
    <w:basedOn w:val="a3"/>
    <w:next w:val="a3"/>
    <w:link w:val="afffff5"/>
    <w:uiPriority w:val="30"/>
    <w:qFormat/>
    <w:pPr>
      <w:widowControl w:val="0"/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="Arial" w:hAnsi="Arial" w:cstheme="minorBidi"/>
      <w:i/>
      <w:iCs/>
      <w:color w:val="5B9BD5" w:themeColor="accent1"/>
    </w:rPr>
  </w:style>
  <w:style w:type="character" w:customStyle="1" w:styleId="afffff5">
    <w:name w:val="明显引用 字符"/>
    <w:basedOn w:val="a4"/>
    <w:link w:val="afffff4"/>
    <w:uiPriority w:val="30"/>
    <w:qFormat/>
    <w:rPr>
      <w:rFonts w:ascii="Arial" w:eastAsia="宋体" w:hAnsi="Arial"/>
      <w:i/>
      <w:iCs/>
      <w:color w:val="5B9BD5" w:themeColor="accent1"/>
    </w:rPr>
  </w:style>
  <w:style w:type="character" w:customStyle="1" w:styleId="affe">
    <w:name w:val="签名 字符"/>
    <w:basedOn w:val="a4"/>
    <w:link w:val="affd"/>
    <w:uiPriority w:val="99"/>
    <w:semiHidden/>
    <w:qFormat/>
    <w:rPr>
      <w:rFonts w:ascii="Arial" w:eastAsia="宋体" w:hAnsi="Arial"/>
    </w:rPr>
  </w:style>
  <w:style w:type="paragraph" w:customStyle="1" w:styleId="1a">
    <w:name w:val="书目1"/>
    <w:basedOn w:val="a3"/>
    <w:next w:val="a3"/>
    <w:uiPriority w:val="37"/>
    <w:semiHidden/>
    <w:unhideWhenUsed/>
    <w:qFormat/>
    <w:pPr>
      <w:widowControl w:val="0"/>
    </w:pPr>
    <w:rPr>
      <w:rFonts w:ascii="Arial" w:hAnsi="Arial" w:cstheme="minorBidi"/>
    </w:rPr>
  </w:style>
  <w:style w:type="character" w:customStyle="1" w:styleId="aff5">
    <w:name w:val="尾注文本 字符"/>
    <w:basedOn w:val="a4"/>
    <w:link w:val="aff4"/>
    <w:uiPriority w:val="99"/>
    <w:semiHidden/>
    <w:qFormat/>
    <w:rPr>
      <w:rFonts w:ascii="Arial" w:eastAsia="宋体" w:hAnsi="Arial"/>
    </w:rPr>
  </w:style>
  <w:style w:type="character" w:customStyle="1" w:styleId="af2">
    <w:name w:val="文档结构图 字符"/>
    <w:basedOn w:val="a4"/>
    <w:link w:val="af1"/>
    <w:uiPriority w:val="99"/>
    <w:semiHidden/>
    <w:qFormat/>
    <w:rPr>
      <w:rFonts w:ascii="Microsoft YaHei UI" w:eastAsia="Microsoft YaHei UI" w:hAnsi="Arial"/>
      <w:sz w:val="18"/>
      <w:szCs w:val="18"/>
    </w:rPr>
  </w:style>
  <w:style w:type="paragraph" w:styleId="afffff6">
    <w:name w:val="No Spacing"/>
    <w:uiPriority w:val="1"/>
    <w:qFormat/>
    <w:pPr>
      <w:widowControl w:val="0"/>
      <w:ind w:firstLineChars="200" w:firstLine="200"/>
      <w:jc w:val="both"/>
    </w:pPr>
    <w:rPr>
      <w:rFonts w:ascii="Arial" w:eastAsia="宋体" w:hAnsi="Arial"/>
      <w:kern w:val="2"/>
      <w:sz w:val="21"/>
      <w:szCs w:val="22"/>
    </w:rPr>
  </w:style>
  <w:style w:type="character" w:customStyle="1" w:styleId="afff7">
    <w:name w:val="信息标题 字符"/>
    <w:basedOn w:val="a4"/>
    <w:link w:val="afff6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7">
    <w:name w:val="Quote"/>
    <w:basedOn w:val="a3"/>
    <w:next w:val="a3"/>
    <w:link w:val="afffff8"/>
    <w:uiPriority w:val="29"/>
    <w:qFormat/>
    <w:pPr>
      <w:widowControl w:val="0"/>
      <w:spacing w:before="200" w:after="160"/>
      <w:ind w:left="864" w:right="864"/>
      <w:jc w:val="center"/>
    </w:pPr>
    <w:rPr>
      <w:rFonts w:ascii="Arial" w:hAnsi="Arial" w:cstheme="minorBidi"/>
      <w:i/>
      <w:iCs/>
      <w:color w:val="404040" w:themeColor="text1" w:themeTint="BF"/>
    </w:rPr>
  </w:style>
  <w:style w:type="character" w:customStyle="1" w:styleId="afffff8">
    <w:name w:val="引用 字符"/>
    <w:basedOn w:val="a4"/>
    <w:link w:val="afffff7"/>
    <w:uiPriority w:val="29"/>
    <w:qFormat/>
    <w:rPr>
      <w:rFonts w:ascii="Arial" w:eastAsia="宋体" w:hAnsi="Arial"/>
      <w:i/>
      <w:iCs/>
      <w:color w:val="404040" w:themeColor="text1" w:themeTint="BF"/>
    </w:rPr>
  </w:style>
  <w:style w:type="character" w:customStyle="1" w:styleId="27">
    <w:name w:val="正文文本 2 字符"/>
    <w:basedOn w:val="a4"/>
    <w:link w:val="26"/>
    <w:uiPriority w:val="99"/>
    <w:semiHidden/>
    <w:qFormat/>
    <w:rPr>
      <w:rFonts w:ascii="Arial" w:eastAsia="宋体" w:hAnsi="Arial"/>
    </w:rPr>
  </w:style>
  <w:style w:type="character" w:customStyle="1" w:styleId="36">
    <w:name w:val="正文文本 3 字符"/>
    <w:basedOn w:val="a4"/>
    <w:link w:val="35"/>
    <w:uiPriority w:val="99"/>
    <w:semiHidden/>
    <w:qFormat/>
    <w:rPr>
      <w:rFonts w:ascii="Arial" w:eastAsia="宋体" w:hAnsi="Arial"/>
      <w:sz w:val="16"/>
      <w:szCs w:val="16"/>
    </w:rPr>
  </w:style>
  <w:style w:type="character" w:customStyle="1" w:styleId="afffe">
    <w:name w:val="正文文本首行缩进 字符"/>
    <w:basedOn w:val="afb"/>
    <w:link w:val="afffd"/>
    <w:uiPriority w:val="99"/>
    <w:semiHidden/>
    <w:qFormat/>
    <w:rPr>
      <w:rFonts w:ascii="Arial" w:eastAsia="宋体" w:hAnsi="Arial" w:cs="宋体"/>
      <w:kern w:val="0"/>
      <w:szCs w:val="21"/>
      <w:lang w:eastAsia="en-US"/>
    </w:rPr>
  </w:style>
  <w:style w:type="character" w:customStyle="1" w:styleId="afd">
    <w:name w:val="正文文本缩进 字符"/>
    <w:basedOn w:val="a4"/>
    <w:link w:val="afc"/>
    <w:uiPriority w:val="99"/>
    <w:semiHidden/>
    <w:qFormat/>
    <w:rPr>
      <w:rFonts w:ascii="Arial" w:eastAsia="宋体" w:hAnsi="Arial"/>
    </w:rPr>
  </w:style>
  <w:style w:type="character" w:customStyle="1" w:styleId="2b">
    <w:name w:val="正文文本首行缩进 2 字符"/>
    <w:basedOn w:val="afd"/>
    <w:link w:val="2a"/>
    <w:uiPriority w:val="99"/>
    <w:semiHidden/>
    <w:qFormat/>
    <w:rPr>
      <w:rFonts w:ascii="Arial" w:eastAsia="宋体" w:hAnsi="Arial"/>
    </w:rPr>
  </w:style>
  <w:style w:type="character" w:customStyle="1" w:styleId="25">
    <w:name w:val="正文文本缩进 2 字符"/>
    <w:basedOn w:val="a4"/>
    <w:link w:val="24"/>
    <w:uiPriority w:val="99"/>
    <w:semiHidden/>
    <w:qFormat/>
    <w:rPr>
      <w:rFonts w:ascii="Arial" w:eastAsia="宋体" w:hAnsi="Arial"/>
    </w:rPr>
  </w:style>
  <w:style w:type="character" w:customStyle="1" w:styleId="39">
    <w:name w:val="正文文本缩进 3 字符"/>
    <w:basedOn w:val="a4"/>
    <w:link w:val="38"/>
    <w:uiPriority w:val="99"/>
    <w:semiHidden/>
    <w:qFormat/>
    <w:rPr>
      <w:rFonts w:ascii="Arial" w:eastAsia="宋体" w:hAnsi="Arial"/>
      <w:sz w:val="16"/>
      <w:szCs w:val="16"/>
    </w:rPr>
  </w:style>
  <w:style w:type="paragraph" w:customStyle="1" w:styleId="afffff9">
    <w:name w:val="终端颜色样式"/>
    <w:basedOn w:val="afffff2"/>
    <w:link w:val="afffffa"/>
    <w:qFormat/>
    <w:p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shd w:val="solid" w:color="404040" w:fill="E7E6E6" w:themeFill="background2"/>
    </w:pPr>
  </w:style>
  <w:style w:type="character" w:customStyle="1" w:styleId="afffffa">
    <w:name w:val="终端颜色样式 字符"/>
    <w:basedOn w:val="afffff3"/>
    <w:link w:val="afffff9"/>
    <w:qFormat/>
    <w:rPr>
      <w:rFonts w:ascii="Arial" w:eastAsia="宋体" w:hAnsi="Arial" w:cs="Arial"/>
      <w:b w:val="0"/>
      <w:bCs w:val="0"/>
      <w:color w:val="FFFFFF" w:themeColor="background1"/>
      <w:kern w:val="40"/>
      <w:sz w:val="18"/>
      <w:szCs w:val="13"/>
      <w:shd w:val="solid" w:color="404040" w:fill="E7E6E6" w:themeFill="background2"/>
    </w:rPr>
  </w:style>
  <w:style w:type="character" w:customStyle="1" w:styleId="o">
    <w:name w:val="o"/>
    <w:basedOn w:val="a4"/>
    <w:qFormat/>
  </w:style>
  <w:style w:type="paragraph" w:customStyle="1" w:styleId="41">
    <w:name w:val="标题4"/>
    <w:basedOn w:val="42"/>
    <w:next w:val="42"/>
    <w:link w:val="47"/>
    <w:qFormat/>
    <w:pPr>
      <w:widowControl w:val="0"/>
      <w:numPr>
        <w:numId w:val="14"/>
      </w:numPr>
      <w:adjustRightInd w:val="0"/>
      <w:snapToGrid w:val="0"/>
      <w:spacing w:line="240" w:lineRule="auto"/>
      <w:ind w:firstLine="0"/>
      <w:jc w:val="left"/>
    </w:pPr>
  </w:style>
  <w:style w:type="character" w:customStyle="1" w:styleId="47">
    <w:name w:val="标题4 字符"/>
    <w:basedOn w:val="43"/>
    <w:link w:val="41"/>
    <w:qFormat/>
    <w:rPr>
      <w:rFonts w:ascii="Times New Roman" w:eastAsia="黑体" w:hAnsi="Times New Roman" w:cstheme="majorBidi"/>
      <w:b/>
      <w:bCs/>
      <w:kern w:val="2"/>
      <w:sz w:val="24"/>
      <w:szCs w:val="28"/>
    </w:rPr>
  </w:style>
  <w:style w:type="character" w:customStyle="1" w:styleId="termhd">
    <w:name w:val="term_hd"/>
    <w:basedOn w:val="a4"/>
    <w:qFormat/>
  </w:style>
  <w:style w:type="character" w:customStyle="1" w:styleId="1b">
    <w:name w:val="明显参考1"/>
    <w:basedOn w:val="a4"/>
    <w:uiPriority w:val="32"/>
    <w:qFormat/>
    <w:rPr>
      <w:b/>
      <w:bCs/>
      <w:smallCaps/>
      <w:color w:val="5B9BD5" w:themeColor="accent1"/>
      <w:spacing w:val="5"/>
    </w:rPr>
  </w:style>
  <w:style w:type="character" w:customStyle="1" w:styleId="str">
    <w:name w:val="str"/>
    <w:basedOn w:val="a4"/>
    <w:qFormat/>
  </w:style>
  <w:style w:type="character" w:customStyle="1" w:styleId="InternetLink">
    <w:name w:val="Internet Link"/>
    <w:basedOn w:val="a4"/>
    <w:uiPriority w:val="99"/>
    <w:unhideWhenUsed/>
    <w:qFormat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等线"/>
    </w:rPr>
  </w:style>
  <w:style w:type="character" w:customStyle="1" w:styleId="ListLabel2">
    <w:name w:val="ListLabel 2"/>
    <w:qFormat/>
    <w:rPr>
      <w:rFonts w:eastAsia="宋体"/>
    </w:rPr>
  </w:style>
  <w:style w:type="character" w:customStyle="1" w:styleId="ListLabel3">
    <w:name w:val="ListLabel 3"/>
    <w:qFormat/>
    <w:rPr>
      <w:rFonts w:eastAsia="宋体"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">
    <w:name w:val="ListLabel 4"/>
    <w:qFormat/>
    <w:rPr>
      <w:rFonts w:eastAsia="宋体"/>
    </w:rPr>
  </w:style>
  <w:style w:type="character" w:customStyle="1" w:styleId="NumberingSymbols">
    <w:name w:val="Numbering Symbols"/>
    <w:qFormat/>
  </w:style>
  <w:style w:type="character" w:customStyle="1" w:styleId="ListLabel5">
    <w:name w:val="ListLabel 5"/>
    <w:qFormat/>
    <w:rPr>
      <w:rFonts w:eastAsia="宋体"/>
    </w:rPr>
  </w:style>
  <w:style w:type="character" w:customStyle="1" w:styleId="ListLabel6">
    <w:name w:val="ListLabel 6"/>
    <w:qFormat/>
    <w:rPr>
      <w:rFonts w:eastAsia="宋体"/>
    </w:rPr>
  </w:style>
  <w:style w:type="character" w:customStyle="1" w:styleId="ListLabel7">
    <w:name w:val="ListLabel 7"/>
    <w:qFormat/>
    <w:rPr>
      <w:rFonts w:eastAsia="宋体"/>
    </w:rPr>
  </w:style>
  <w:style w:type="character" w:customStyle="1" w:styleId="ListLabel8">
    <w:name w:val="ListLabel 8"/>
    <w:qFormat/>
    <w:rPr>
      <w:rFonts w:eastAsia="宋体"/>
    </w:rPr>
  </w:style>
  <w:style w:type="character" w:customStyle="1" w:styleId="ListLabel9">
    <w:name w:val="ListLabel 9"/>
    <w:qFormat/>
    <w:rPr>
      <w:rFonts w:eastAsia="宋体"/>
    </w:rPr>
  </w:style>
  <w:style w:type="paragraph" w:customStyle="1" w:styleId="Heading">
    <w:name w:val="Heading"/>
    <w:basedOn w:val="a3"/>
    <w:next w:val="afa"/>
    <w:qFormat/>
    <w:pPr>
      <w:keepNext/>
      <w:widowControl w:val="0"/>
      <w:spacing w:before="240" w:after="120"/>
      <w:ind w:firstLineChars="0" w:firstLine="0"/>
    </w:pPr>
    <w:rPr>
      <w:rFonts w:ascii="Liberation Sans" w:eastAsia="Noto Sans CJK SC Regular" w:hAnsi="Liberation Sans" w:cs="FreeSans"/>
      <w:color w:val="00000A"/>
      <w:kern w:val="0"/>
      <w:sz w:val="28"/>
      <w:szCs w:val="28"/>
    </w:rPr>
  </w:style>
  <w:style w:type="paragraph" w:customStyle="1" w:styleId="Index">
    <w:name w:val="Index"/>
    <w:basedOn w:val="a3"/>
    <w:qFormat/>
    <w:pPr>
      <w:widowControl w:val="0"/>
      <w:suppressLineNumbers/>
      <w:ind w:firstLineChars="0" w:firstLine="0"/>
    </w:pPr>
    <w:rPr>
      <w:rFonts w:asciiTheme="minorHAnsi" w:eastAsiaTheme="minorEastAsia" w:hAnsiTheme="minorHAnsi" w:cs="FreeSans"/>
      <w:color w:val="00000A"/>
      <w:kern w:val="0"/>
    </w:rPr>
  </w:style>
  <w:style w:type="paragraph" w:customStyle="1" w:styleId="PreformattedText">
    <w:name w:val="Preformatted Text"/>
    <w:basedOn w:val="a3"/>
    <w:qFormat/>
    <w:pPr>
      <w:widowControl w:val="0"/>
      <w:ind w:firstLineChars="0" w:firstLine="0"/>
    </w:pPr>
    <w:rPr>
      <w:rFonts w:asciiTheme="minorHAnsi" w:eastAsiaTheme="minorEastAsia" w:hAnsiTheme="minorHAnsi" w:cstheme="minorBidi"/>
      <w:color w:val="00000A"/>
      <w:kern w:val="0"/>
    </w:rPr>
  </w:style>
  <w:style w:type="character" w:customStyle="1" w:styleId="token">
    <w:name w:val="token"/>
    <w:basedOn w:val="a4"/>
    <w:qFormat/>
  </w:style>
  <w:style w:type="character" w:customStyle="1" w:styleId="p">
    <w:name w:val="p"/>
    <w:basedOn w:val="a4"/>
    <w:qFormat/>
  </w:style>
  <w:style w:type="character" w:customStyle="1" w:styleId="n">
    <w:name w:val="n"/>
    <w:basedOn w:val="a4"/>
    <w:qFormat/>
  </w:style>
  <w:style w:type="character" w:customStyle="1" w:styleId="err">
    <w:name w:val="err"/>
    <w:basedOn w:val="a4"/>
    <w:qFormat/>
  </w:style>
  <w:style w:type="character" w:customStyle="1" w:styleId="mi">
    <w:name w:val="mi"/>
    <w:basedOn w:val="a4"/>
    <w:qFormat/>
  </w:style>
  <w:style w:type="character" w:customStyle="1" w:styleId="cm">
    <w:name w:val="cm"/>
    <w:basedOn w:val="a4"/>
    <w:qFormat/>
  </w:style>
  <w:style w:type="character" w:customStyle="1" w:styleId="mh">
    <w:name w:val="mh"/>
    <w:basedOn w:val="a4"/>
    <w:qFormat/>
  </w:style>
  <w:style w:type="paragraph" w:customStyle="1" w:styleId="B2">
    <w:name w:val="B样式2"/>
    <w:basedOn w:val="affff4"/>
    <w:link w:val="B20"/>
    <w:qFormat/>
    <w:pPr>
      <w:numPr>
        <w:ilvl w:val="1"/>
        <w:numId w:val="15"/>
      </w:numPr>
      <w:spacing w:beforeLines="50" w:before="156" w:afterLines="50" w:after="156"/>
      <w:ind w:firstLineChars="0"/>
      <w:outlineLvl w:val="2"/>
    </w:pPr>
    <w:rPr>
      <w:b/>
      <w:sz w:val="32"/>
      <w:szCs w:val="32"/>
    </w:rPr>
  </w:style>
  <w:style w:type="character" w:customStyle="1" w:styleId="B20">
    <w:name w:val="B样式2 字符"/>
    <w:basedOn w:val="affff5"/>
    <w:link w:val="B2"/>
    <w:qFormat/>
    <w:rPr>
      <w:rFonts w:ascii="宋体" w:eastAsia="宋体" w:hAnsi="宋体" w:cs="宋体"/>
      <w:b/>
      <w:kern w:val="2"/>
      <w:sz w:val="32"/>
      <w:szCs w:val="32"/>
    </w:rPr>
  </w:style>
  <w:style w:type="paragraph" w:customStyle="1" w:styleId="B30">
    <w:name w:val="B样式3"/>
    <w:basedOn w:val="affff4"/>
    <w:link w:val="B31"/>
    <w:qFormat/>
    <w:pPr>
      <w:numPr>
        <w:numId w:val="16"/>
      </w:numPr>
      <w:ind w:firstLineChars="0" w:firstLine="0"/>
      <w:outlineLvl w:val="3"/>
    </w:pPr>
    <w:rPr>
      <w:b/>
      <w:sz w:val="24"/>
    </w:rPr>
  </w:style>
  <w:style w:type="character" w:customStyle="1" w:styleId="nl">
    <w:name w:val="nl"/>
    <w:basedOn w:val="a4"/>
    <w:qFormat/>
  </w:style>
  <w:style w:type="character" w:customStyle="1" w:styleId="B31">
    <w:name w:val="B样式3 字符"/>
    <w:basedOn w:val="affff5"/>
    <w:link w:val="B30"/>
    <w:qFormat/>
    <w:rPr>
      <w:rFonts w:ascii="宋体" w:eastAsia="宋体" w:hAnsi="宋体" w:cs="宋体"/>
      <w:b/>
      <w:kern w:val="2"/>
      <w:sz w:val="24"/>
      <w:szCs w:val="22"/>
    </w:rPr>
  </w:style>
  <w:style w:type="character" w:customStyle="1" w:styleId="fontstyle31">
    <w:name w:val="fontstyle31"/>
    <w:basedOn w:val="a4"/>
    <w:qFormat/>
    <w:rPr>
      <w:rFonts w:ascii="TimesNewRomanPS-ItalicMT" w:hAnsi="TimesNewRomanPS-ItalicMT" w:hint="default"/>
      <w:i/>
      <w:iCs/>
      <w:color w:val="000000"/>
      <w:sz w:val="20"/>
      <w:szCs w:val="20"/>
    </w:rPr>
  </w:style>
  <w:style w:type="character" w:customStyle="1" w:styleId="fontstyle41">
    <w:name w:val="fontstyle41"/>
    <w:basedOn w:val="a4"/>
    <w:qFormat/>
    <w:rPr>
      <w:rFonts w:ascii="LucidaSansTypewriteX" w:hAnsi="LucidaSansTypewriteX" w:hint="default"/>
      <w:color w:val="000000"/>
      <w:sz w:val="18"/>
      <w:szCs w:val="18"/>
    </w:rPr>
  </w:style>
  <w:style w:type="paragraph" w:customStyle="1" w:styleId="comments-section">
    <w:name w:val="comments-section"/>
    <w:basedOn w:val="a3"/>
    <w:qFormat/>
    <w:pPr>
      <w:spacing w:before="100" w:beforeAutospacing="1" w:after="100" w:afterAutospacing="1"/>
      <w:ind w:firstLineChars="0" w:firstLine="0"/>
      <w:jc w:val="left"/>
    </w:pPr>
    <w:rPr>
      <w:kern w:val="0"/>
      <w:sz w:val="24"/>
      <w:szCs w:val="24"/>
    </w:rPr>
  </w:style>
  <w:style w:type="paragraph" w:customStyle="1" w:styleId="B3">
    <w:name w:val="B标题3"/>
    <w:basedOn w:val="affff4"/>
    <w:link w:val="B32"/>
    <w:qFormat/>
    <w:pPr>
      <w:numPr>
        <w:ilvl w:val="2"/>
        <w:numId w:val="17"/>
      </w:numPr>
      <w:ind w:firstLineChars="0" w:firstLine="0"/>
      <w:outlineLvl w:val="3"/>
    </w:pPr>
    <w:rPr>
      <w:b/>
      <w:sz w:val="24"/>
    </w:rPr>
  </w:style>
  <w:style w:type="character" w:customStyle="1" w:styleId="B32">
    <w:name w:val="B标题3 字符"/>
    <w:basedOn w:val="affff5"/>
    <w:link w:val="B3"/>
    <w:qFormat/>
    <w:rPr>
      <w:rFonts w:ascii="宋体" w:eastAsia="宋体" w:hAnsi="宋体" w:cs="宋体"/>
      <w:b/>
      <w:kern w:val="2"/>
      <w:sz w:val="24"/>
      <w:szCs w:val="22"/>
    </w:rPr>
  </w:style>
  <w:style w:type="character" w:customStyle="1" w:styleId="2d">
    <w:name w:val="未处理的提及2"/>
    <w:basedOn w:val="a4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a2">
    <w:name w:val="二级标题样式"/>
    <w:basedOn w:val="a3"/>
    <w:link w:val="afffffb"/>
    <w:qFormat/>
    <w:pPr>
      <w:numPr>
        <w:ilvl w:val="1"/>
        <w:numId w:val="18"/>
      </w:numPr>
      <w:adjustRightInd w:val="0"/>
      <w:snapToGrid w:val="0"/>
      <w:spacing w:beforeLines="50" w:before="156" w:afterLines="50" w:after="156"/>
      <w:ind w:firstLineChars="0" w:firstLine="0"/>
      <w:jc w:val="left"/>
      <w:outlineLvl w:val="2"/>
    </w:pPr>
    <w:rPr>
      <w:rFonts w:cstheme="minorBidi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afffffb">
    <w:name w:val="二级标题样式 字符"/>
    <w:basedOn w:val="a4"/>
    <w:link w:val="a2"/>
    <w:qFormat/>
    <w:rPr>
      <w:rFonts w:ascii="宋体" w:eastAsia="宋体" w:hAnsi="宋体"/>
      <w:kern w:val="2"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TOC11">
    <w:name w:val="TOC 标题11"/>
    <w:basedOn w:val="10"/>
    <w:next w:val="a3"/>
    <w:uiPriority w:val="39"/>
    <w:unhideWhenUsed/>
    <w:qFormat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character" w:styleId="afffffc">
    <w:name w:val="Unresolved Mention"/>
    <w:basedOn w:val="a4"/>
    <w:uiPriority w:val="99"/>
    <w:semiHidden/>
    <w:unhideWhenUsed/>
    <w:rsid w:val="000D295E"/>
    <w:rPr>
      <w:color w:val="605E5C"/>
      <w:shd w:val="clear" w:color="auto" w:fill="E1DFDD"/>
    </w:rPr>
  </w:style>
  <w:style w:type="character" w:customStyle="1" w:styleId="3e">
    <w:name w:val="未处理的提及3"/>
    <w:basedOn w:val="a4"/>
    <w:uiPriority w:val="99"/>
    <w:semiHidden/>
    <w:unhideWhenUsed/>
    <w:rsid w:val="009F6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1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100ask.org" TargetMode="External"/><Relationship Id="rId1" Type="http://schemas.openxmlformats.org/officeDocument/2006/relationships/hyperlink" Target="https://100ask.taoba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hyperlink" Target="http://www.100ask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D98A1A-385D-4E56-8960-A4B56A37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670</Words>
  <Characters>3820</Characters>
  <Application>Microsoft Office Word</Application>
  <DocSecurity>0</DocSecurity>
  <Lines>31</Lines>
  <Paragraphs>8</Paragraphs>
  <ScaleCrop>false</ScaleCrop>
  <Company>www.hceng.cn</Company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世玉轩</dc:creator>
  <cp:lastModifiedBy>韦 东山</cp:lastModifiedBy>
  <cp:revision>15</cp:revision>
  <cp:lastPrinted>2020-07-22T03:14:00Z</cp:lastPrinted>
  <dcterms:created xsi:type="dcterms:W3CDTF">2021-05-26T06:11:00Z</dcterms:created>
  <dcterms:modified xsi:type="dcterms:W3CDTF">2021-05-26T06:49:00Z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